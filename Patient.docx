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1</w:t>
      </w:r>
    </w:p>
    <w:p>
      <w:r>
        <w:t>ID: 8f789d0b-3145-4cf2-8504-13159edaa747</w:t>
      </w:r>
    </w:p>
    <w:p>
      <w:r>
        <w:t>Gender: female</w:t>
      </w:r>
    </w:p>
    <w:p>
      <w:r>
        <w:t>Birth Date: 1998-08-25</w:t>
      </w:r>
    </w:p>
    <w:p>
      <w:r>
        <w:t>Marital Status: Never Married</w:t>
      </w:r>
    </w:p>
    <w:p>
      <w:r>
        <w:t>Communication: English</w:t>
      </w:r>
    </w:p>
    <w:p>
      <w:r>
        <w:t>Address: 506 Herzog Byway Apt 99, Barre, Massachusetts, US, 01005</w:t>
      </w:r>
    </w:p>
    <w:p>
      <w:r>
        <w:t>Medical Record Number: 8f789d0b-3145-4cf2-8504-13159edaa747</w:t>
      </w:r>
    </w:p>
    <w:p>
      <w:r>
        <w:t>Social Security Number: 999-58-8677</w:t>
      </w:r>
    </w:p>
    <w:p>
      <w:r>
        <w:t>Driver's License: S99995899</w:t>
      </w:r>
    </w:p>
    <w:p>
      <w:r>
        <w:t>Passport Number: X80142477X</w:t>
      </w:r>
    </w:p>
    <w:p>
      <w:pPr>
        <w:pStyle w:val="Title"/>
      </w:pPr>
      <w:r>
        <w:t>Patient 2</w:t>
      </w:r>
    </w:p>
    <w:p>
      <w:r>
        <w:t>ID: b905139e-1601-403c-9d85-f8e3997cdd19</w:t>
      </w:r>
    </w:p>
    <w:p>
      <w:r>
        <w:t>Gender: male</w:t>
      </w:r>
    </w:p>
    <w:p>
      <w:r>
        <w:t>Birth Date: 1965-07-12</w:t>
      </w:r>
    </w:p>
    <w:p>
      <w:r>
        <w:t>Marital Status: M</w:t>
      </w:r>
    </w:p>
    <w:p>
      <w:r>
        <w:t>Communication: English</w:t>
      </w:r>
    </w:p>
    <w:p>
      <w:r>
        <w:t xml:space="preserve">Address: 119 Heidenreich Pathway Unit 24, Hanson, Massachusetts, US, </w:t>
      </w:r>
    </w:p>
    <w:p>
      <w:r>
        <w:t>Medical Record Number: b905139e-1601-403c-9d85-f8e3997cdd19</w:t>
      </w:r>
    </w:p>
    <w:p>
      <w:r>
        <w:t>Social Security Number: 999-43-4746</w:t>
      </w:r>
    </w:p>
    <w:p>
      <w:r>
        <w:t>Driver's License: S99958907</w:t>
      </w:r>
    </w:p>
    <w:p>
      <w:r>
        <w:t>Passport Number: X84345542X</w:t>
      </w:r>
    </w:p>
    <w:p>
      <w:pPr>
        <w:pStyle w:val="Title"/>
      </w:pPr>
      <w:r>
        <w:t>Patient 3</w:t>
      </w:r>
    </w:p>
    <w:p>
      <w:r>
        <w:t>ID: d9eb4cf6-2894-4627-b912-bbdca07b0401</w:t>
      </w:r>
    </w:p>
    <w:p>
      <w:r>
        <w:t>Gender: male</w:t>
      </w:r>
    </w:p>
    <w:p>
      <w:r>
        <w:t>Birth Date: 1973-10-21</w:t>
      </w:r>
    </w:p>
    <w:p>
      <w:r>
        <w:t>Marital Status: M</w:t>
      </w:r>
    </w:p>
    <w:p>
      <w:r>
        <w:t>Communication: English</w:t>
      </w:r>
    </w:p>
    <w:p>
      <w:r>
        <w:t xml:space="preserve">Address: 358 Oberbrunner Approach Apt 4, Blackstone, Massachusetts, US, </w:t>
      </w:r>
    </w:p>
    <w:p>
      <w:r>
        <w:t>Medical Record Number: d9eb4cf6-2894-4627-b912-bbdca07b0401</w:t>
      </w:r>
    </w:p>
    <w:p>
      <w:r>
        <w:t>Social Security Number: 999-67-4686</w:t>
      </w:r>
    </w:p>
    <w:p>
      <w:r>
        <w:t>Driver's License: S99910651</w:t>
      </w:r>
    </w:p>
    <w:p>
      <w:r>
        <w:t>Passport Number: X34975298X</w:t>
      </w:r>
    </w:p>
    <w:p>
      <w:pPr>
        <w:pStyle w:val="Title"/>
      </w:pPr>
      <w:r>
        <w:t>Patient 4</w:t>
      </w:r>
    </w:p>
    <w:p>
      <w:r>
        <w:t>ID: ac529235-6fbc-48f0-a3fa-de7f1924d497</w:t>
      </w:r>
    </w:p>
    <w:p>
      <w:r>
        <w:t>Gender: male</w:t>
      </w:r>
    </w:p>
    <w:p>
      <w:r>
        <w:t>Birth Date: 1989-08-21</w:t>
      </w:r>
    </w:p>
    <w:p>
      <w:r>
        <w:t>Marital Status: M</w:t>
      </w:r>
    </w:p>
    <w:p>
      <w:r>
        <w:t>Communication: English</w:t>
      </w:r>
    </w:p>
    <w:p>
      <w:r>
        <w:t>Address: 695 Quigley Trafficway, Westfield, Massachusetts, US, 01085</w:t>
      </w:r>
    </w:p>
    <w:p>
      <w:r>
        <w:t>Medical Record Number: ac529235-6fbc-48f0-a3fa-de7f1924d497</w:t>
      </w:r>
    </w:p>
    <w:p>
      <w:r>
        <w:t>Social Security Number: 999-83-3051</w:t>
      </w:r>
    </w:p>
    <w:p>
      <w:r>
        <w:t>Driver's License: S99918536</w:t>
      </w:r>
    </w:p>
    <w:p>
      <w:r>
        <w:t>Passport Number: X84788393X</w:t>
      </w:r>
    </w:p>
    <w:p>
      <w:pPr>
        <w:pStyle w:val="Title"/>
      </w:pPr>
      <w:r>
        <w:t>Patient 5</w:t>
      </w:r>
    </w:p>
    <w:p>
      <w:r>
        <w:t>ID: cc0acce0-30e1-40b8-911a-aa33dc094706</w:t>
      </w:r>
    </w:p>
    <w:p>
      <w:r>
        <w:t>Gender: male</w:t>
      </w:r>
    </w:p>
    <w:p>
      <w:r>
        <w:t>Birth Date: 1974-05-05</w:t>
      </w:r>
    </w:p>
    <w:p>
      <w:r>
        <w:t>Marital Status: M</w:t>
      </w:r>
    </w:p>
    <w:p>
      <w:r>
        <w:t>Communication: English</w:t>
      </w:r>
    </w:p>
    <w:p>
      <w:r>
        <w:t xml:space="preserve">Address: 920 Torp Stravenue, Fall River, Massachusetts, US, </w:t>
      </w:r>
    </w:p>
    <w:p>
      <w:r>
        <w:t>Medical Record Number: cc0acce0-30e1-40b8-911a-aa33dc094706</w:t>
      </w:r>
    </w:p>
    <w:p>
      <w:r>
        <w:t>Social Security Number: 999-68-8850</w:t>
      </w:r>
    </w:p>
    <w:p>
      <w:r>
        <w:t>Driver's License: S99982159</w:t>
      </w:r>
    </w:p>
    <w:p>
      <w:r>
        <w:t>Passport Number: X16607779X</w:t>
      </w:r>
    </w:p>
    <w:p>
      <w:pPr>
        <w:pStyle w:val="Title"/>
      </w:pPr>
      <w:r>
        <w:t>Patient 6</w:t>
      </w:r>
    </w:p>
    <w:p>
      <w:r>
        <w:t>ID: fabeac89-3134-4afe-b8c4-b3e8004b5d11</w:t>
      </w:r>
    </w:p>
    <w:p>
      <w:r>
        <w:t>Gender: female</w:t>
      </w:r>
    </w:p>
    <w:p>
      <w:r>
        <w:t>Birth Date: 2015-10-16</w:t>
      </w:r>
    </w:p>
    <w:p>
      <w:r>
        <w:t>Marital Status: Never Married</w:t>
      </w:r>
    </w:p>
    <w:p>
      <w:r>
        <w:t>Communication: Spanish</w:t>
      </w:r>
    </w:p>
    <w:p>
      <w:r>
        <w:t>Address: 1060 King Trace, Walpole, Massachusetts, US, 02081</w:t>
      </w:r>
    </w:p>
    <w:p>
      <w:r>
        <w:t>Medical Record Number: fabeac89-3134-4afe-b8c4-b3e8004b5d11</w:t>
      </w:r>
    </w:p>
    <w:p>
      <w:r>
        <w:t>Social Security Number: 999-46-8776</w:t>
      </w:r>
    </w:p>
    <w:p>
      <w:pPr>
        <w:pStyle w:val="Title"/>
      </w:pPr>
      <w:r>
        <w:t>Patient 7</w:t>
      </w:r>
    </w:p>
    <w:p>
      <w:r>
        <w:t>ID: c0c5a342-5a04-4f91-a38d-1b23ad1f5058</w:t>
      </w:r>
    </w:p>
    <w:p>
      <w:r>
        <w:t>Gender: female</w:t>
      </w:r>
    </w:p>
    <w:p>
      <w:r>
        <w:t>Birth Date: 1968-01-27</w:t>
      </w:r>
    </w:p>
    <w:p>
      <w:r>
        <w:t>Marital Status: M</w:t>
      </w:r>
    </w:p>
    <w:p>
      <w:r>
        <w:t>Communication: English</w:t>
      </w:r>
    </w:p>
    <w:p>
      <w:r>
        <w:t>Address: 732 Little Dale Apt 30, Newton, Massachusetts, US, 02465</w:t>
      </w:r>
    </w:p>
    <w:p>
      <w:r>
        <w:t>Medical Record Number: c0c5a342-5a04-4f91-a38d-1b23ad1f5058</w:t>
      </w:r>
    </w:p>
    <w:p>
      <w:r>
        <w:t>Social Security Number: 999-42-2490</w:t>
      </w:r>
    </w:p>
    <w:p>
      <w:r>
        <w:t>Driver's License: S99950298</w:t>
      </w:r>
    </w:p>
    <w:p>
      <w:r>
        <w:t>Passport Number: X55263875X</w:t>
      </w:r>
    </w:p>
    <w:p>
      <w:pPr>
        <w:pStyle w:val="Title"/>
      </w:pPr>
      <w:r>
        <w:t>Patient 8</w:t>
      </w:r>
    </w:p>
    <w:p>
      <w:r>
        <w:t>ID: 32bcb68a-a9f0-42f5-9a7a-ddb4f31e25e8</w:t>
      </w:r>
    </w:p>
    <w:p>
      <w:r>
        <w:t>Gender: male</w:t>
      </w:r>
    </w:p>
    <w:p>
      <w:r>
        <w:t>Birth Date: 1979-04-12</w:t>
      </w:r>
    </w:p>
    <w:p>
      <w:r>
        <w:t>Marital Status: S</w:t>
      </w:r>
    </w:p>
    <w:p>
      <w:r>
        <w:t>Communication: English</w:t>
      </w:r>
    </w:p>
    <w:p>
      <w:r>
        <w:t>Address: 200 Hand Green Suite 29, Brockton, Massachusetts, US, 02301</w:t>
      </w:r>
    </w:p>
    <w:p>
      <w:r>
        <w:t>Medical Record Number: 32bcb68a-a9f0-42f5-9a7a-ddb4f31e25e8</w:t>
      </w:r>
    </w:p>
    <w:p>
      <w:r>
        <w:t>Social Security Number: 999-32-6044</w:t>
      </w:r>
    </w:p>
    <w:p>
      <w:r>
        <w:t>Driver's License: S99956974</w:t>
      </w:r>
    </w:p>
    <w:p>
      <w:r>
        <w:t>Passport Number: X87201138X</w:t>
      </w:r>
    </w:p>
    <w:p>
      <w:pPr>
        <w:pStyle w:val="Title"/>
      </w:pPr>
      <w:r>
        <w:t>Patient 9</w:t>
      </w:r>
    </w:p>
    <w:p>
      <w:r>
        <w:t>ID: 58a08e4e-cc5b-4ffa-958b-4829ff0ba010</w:t>
      </w:r>
    </w:p>
    <w:p>
      <w:r>
        <w:t>Gender: female</w:t>
      </w:r>
    </w:p>
    <w:p>
      <w:r>
        <w:t>Birth Date: 1976-06-11</w:t>
      </w:r>
    </w:p>
    <w:p>
      <w:r>
        <w:t>Marital Status: M</w:t>
      </w:r>
    </w:p>
    <w:p>
      <w:r>
        <w:t>Communication: English</w:t>
      </w:r>
    </w:p>
    <w:p>
      <w:r>
        <w:t>Address: 693 Schmidt Port Apt 1, Boston, Massachusetts, US, 02467</w:t>
      </w:r>
    </w:p>
    <w:p>
      <w:r>
        <w:t>Medical Record Number: 58a08e4e-cc5b-4ffa-958b-4829ff0ba010</w:t>
      </w:r>
    </w:p>
    <w:p>
      <w:r>
        <w:t>Social Security Number: 999-11-6882</w:t>
      </w:r>
    </w:p>
    <w:p>
      <w:r>
        <w:t>Driver's License: S99966256</w:t>
      </w:r>
    </w:p>
    <w:p>
      <w:r>
        <w:t>Passport Number: X20414366X</w:t>
      </w:r>
    </w:p>
    <w:p>
      <w:pPr>
        <w:pStyle w:val="Title"/>
      </w:pPr>
      <w:r>
        <w:t>Patient 10</w:t>
      </w:r>
    </w:p>
    <w:p>
      <w:r>
        <w:t>ID: fea08173-18e9-41d9-9f20-d9187ec906c0</w:t>
      </w:r>
    </w:p>
    <w:p>
      <w:r>
        <w:t>Gender: female</w:t>
      </w:r>
    </w:p>
    <w:p>
      <w:r>
        <w:t>Birth Date: 1998-12-30</w:t>
      </w:r>
    </w:p>
    <w:p>
      <w:r>
        <w:t>Marital Status: Never Married</w:t>
      </w:r>
    </w:p>
    <w:p>
      <w:r>
        <w:t>Communication: English</w:t>
      </w:r>
    </w:p>
    <w:p>
      <w:r>
        <w:t xml:space="preserve">Address: 441 Nolan Stravenue Unit 83, Marlborough, Massachusetts, US, </w:t>
      </w:r>
    </w:p>
    <w:p>
      <w:r>
        <w:t>Medical Record Number: fea08173-18e9-41d9-9f20-d9187ec906c0</w:t>
      </w:r>
    </w:p>
    <w:p>
      <w:r>
        <w:t>Social Security Number: 999-79-1137</w:t>
      </w:r>
    </w:p>
    <w:p>
      <w:r>
        <w:t>Driver's License: S99957320</w:t>
      </w:r>
    </w:p>
    <w:p>
      <w:r>
        <w:t>Passport Number: X48972178X</w:t>
      </w:r>
    </w:p>
    <w:p>
      <w:pPr>
        <w:pStyle w:val="Title"/>
      </w:pPr>
      <w:r>
        <w:t>Patient 11</w:t>
      </w:r>
    </w:p>
    <w:p>
      <w:r>
        <w:t>ID: 49df1158-093c-47c4-85c7-5b297093880e</w:t>
      </w:r>
    </w:p>
    <w:p>
      <w:r>
        <w:t>Gender: female</w:t>
      </w:r>
    </w:p>
    <w:p>
      <w:r>
        <w:t>Birth Date: 1994-08-12</w:t>
      </w:r>
    </w:p>
    <w:p>
      <w:r>
        <w:t>Marital Status: Never Married</w:t>
      </w:r>
    </w:p>
    <w:p>
      <w:r>
        <w:t>Communication: English</w:t>
      </w:r>
    </w:p>
    <w:p>
      <w:r>
        <w:t>Address: 820 Dickinson Quay, Agawam, Massachusetts, US, 01001</w:t>
      </w:r>
    </w:p>
    <w:p>
      <w:r>
        <w:t>Medical Record Number: 49df1158-093c-47c4-85c7-5b297093880e</w:t>
      </w:r>
    </w:p>
    <w:p>
      <w:r>
        <w:t>Social Security Number: 999-30-7729</w:t>
      </w:r>
    </w:p>
    <w:p>
      <w:r>
        <w:t>Driver's License: S99913824</w:t>
      </w:r>
    </w:p>
    <w:p>
      <w:r>
        <w:t>Passport Number: X1642294X</w:t>
      </w:r>
    </w:p>
    <w:p>
      <w:pPr>
        <w:pStyle w:val="Title"/>
      </w:pPr>
      <w:r>
        <w:t>Patient 12</w:t>
      </w:r>
    </w:p>
    <w:p>
      <w:r>
        <w:t>ID: dc8d21db-09d4-46be-a0fe-b4608d8dfbb1</w:t>
      </w:r>
    </w:p>
    <w:p>
      <w:r>
        <w:t>Gender: male</w:t>
      </w:r>
    </w:p>
    <w:p>
      <w:r>
        <w:t>Birth Date: 2004-11-12</w:t>
      </w:r>
    </w:p>
    <w:p>
      <w:r>
        <w:t>Marital Status: Never Married</w:t>
      </w:r>
    </w:p>
    <w:p>
      <w:r>
        <w:t>Communication: English</w:t>
      </w:r>
    </w:p>
    <w:p>
      <w:r>
        <w:t>Address: 650 Ferry Approach Apt 29, Boston, Massachusetts, US, 02215</w:t>
      </w:r>
    </w:p>
    <w:p>
      <w:r>
        <w:t>Medical Record Number: dc8d21db-09d4-46be-a0fe-b4608d8dfbb1</w:t>
      </w:r>
    </w:p>
    <w:p>
      <w:r>
        <w:t>Social Security Number: 999-48-6246</w:t>
      </w:r>
    </w:p>
    <w:p>
      <w:pPr>
        <w:pStyle w:val="Title"/>
      </w:pPr>
      <w:r>
        <w:t>Patient 13</w:t>
      </w:r>
    </w:p>
    <w:p>
      <w:r>
        <w:t>ID: d519c1e7-42b1-465d-9628-982701d83fef</w:t>
      </w:r>
    </w:p>
    <w:p>
      <w:r>
        <w:t>Gender: male</w:t>
      </w:r>
    </w:p>
    <w:p>
      <w:r>
        <w:t>Birth Date: 1970-02-17</w:t>
      </w:r>
    </w:p>
    <w:p>
      <w:r>
        <w:t>Marital Status: M</w:t>
      </w:r>
    </w:p>
    <w:p>
      <w:r>
        <w:t>Communication: English</w:t>
      </w:r>
    </w:p>
    <w:p>
      <w:r>
        <w:t>Address: 330 Toy Run Unit 29, Milford, Massachusetts, US, 01757</w:t>
      </w:r>
    </w:p>
    <w:p>
      <w:r>
        <w:t>Medical Record Number: d519c1e7-42b1-465d-9628-982701d83fef</w:t>
      </w:r>
    </w:p>
    <w:p>
      <w:r>
        <w:t>Social Security Number: 999-59-3101</w:t>
      </w:r>
    </w:p>
    <w:p>
      <w:r>
        <w:t>Driver's License: S99973745</w:t>
      </w:r>
    </w:p>
    <w:p>
      <w:r>
        <w:t>Passport Number: X30373759X</w:t>
      </w:r>
    </w:p>
    <w:p>
      <w:pPr>
        <w:pStyle w:val="Title"/>
      </w:pPr>
      <w:r>
        <w:t>Patient 14</w:t>
      </w:r>
    </w:p>
    <w:p>
      <w:r>
        <w:t>ID: aa0c4f0f-6a93-4f65-a9a9-2faf189d24d9</w:t>
      </w:r>
    </w:p>
    <w:p>
      <w:r>
        <w:t>Gender: male</w:t>
      </w:r>
    </w:p>
    <w:p>
      <w:r>
        <w:t>Birth Date: 1952-05-03</w:t>
      </w:r>
    </w:p>
    <w:p>
      <w:r>
        <w:t>Marital Status: M</w:t>
      </w:r>
    </w:p>
    <w:p>
      <w:r>
        <w:t>Communication: English</w:t>
      </w:r>
    </w:p>
    <w:p>
      <w:r>
        <w:t>Address: 790 Goldner Center Apt 50, Boston, Massachusetts, US, 02134</w:t>
      </w:r>
    </w:p>
    <w:p>
      <w:r>
        <w:t>Medical Record Number: aa0c4f0f-6a93-4f65-a9a9-2faf189d24d9</w:t>
      </w:r>
    </w:p>
    <w:p>
      <w:r>
        <w:t>Social Security Number: 999-40-5468</w:t>
      </w:r>
    </w:p>
    <w:p>
      <w:r>
        <w:t>Driver's License: S99986196</w:t>
      </w:r>
    </w:p>
    <w:p>
      <w:r>
        <w:t>Passport Number: X63864618X</w:t>
      </w:r>
    </w:p>
    <w:p>
      <w:pPr>
        <w:pStyle w:val="Title"/>
      </w:pPr>
      <w:r>
        <w:t>Patient 15</w:t>
      </w:r>
    </w:p>
    <w:p>
      <w:r>
        <w:t>ID: 1d1629a3-2458-4fba-9a79-97dd0830dbe1</w:t>
      </w:r>
    </w:p>
    <w:p>
      <w:r>
        <w:t>Gender: male</w:t>
      </w:r>
    </w:p>
    <w:p>
      <w:r>
        <w:t>Birth Date: 2013-06-03</w:t>
      </w:r>
    </w:p>
    <w:p>
      <w:r>
        <w:t>Marital Status: Never Married</w:t>
      </w:r>
    </w:p>
    <w:p>
      <w:r>
        <w:t>Communication: English</w:t>
      </w:r>
    </w:p>
    <w:p>
      <w:r>
        <w:t>Address: 496 Cole Lane, Somerville, Massachusetts, US, 02155</w:t>
      </w:r>
    </w:p>
    <w:p>
      <w:r>
        <w:t>Medical Record Number: 1d1629a3-2458-4fba-9a79-97dd0830dbe1</w:t>
      </w:r>
    </w:p>
    <w:p>
      <w:r>
        <w:t>Social Security Number: 999-84-7832</w:t>
      </w:r>
    </w:p>
    <w:p>
      <w:pPr>
        <w:pStyle w:val="Title"/>
      </w:pPr>
      <w:r>
        <w:t>Patient 16</w:t>
      </w:r>
    </w:p>
    <w:p>
      <w:r>
        <w:t>ID: bfc44552-b5a9-40ce-b705-dcf3e67dfded</w:t>
      </w:r>
    </w:p>
    <w:p>
      <w:r>
        <w:t>Gender: female</w:t>
      </w:r>
    </w:p>
    <w:p>
      <w:r>
        <w:t>Birth Date: 1977-11-13</w:t>
      </w:r>
    </w:p>
    <w:p>
      <w:r>
        <w:t>Marital Status: M</w:t>
      </w:r>
    </w:p>
    <w:p>
      <w:r>
        <w:t>Communication: English</w:t>
      </w:r>
    </w:p>
    <w:p>
      <w:r>
        <w:t xml:space="preserve">Address: 657 Mraz Divide Apt 7, Cambridge, Massachusetts, US, </w:t>
      </w:r>
    </w:p>
    <w:p>
      <w:r>
        <w:t>Medical Record Number: bfc44552-b5a9-40ce-b705-dcf3e67dfded</w:t>
      </w:r>
    </w:p>
    <w:p>
      <w:r>
        <w:t>Social Security Number: 999-39-4275</w:t>
      </w:r>
    </w:p>
    <w:p>
      <w:r>
        <w:t>Driver's License: S99930679</w:t>
      </w:r>
    </w:p>
    <w:p>
      <w:r>
        <w:t>Passport Number: X64869003X</w:t>
      </w:r>
    </w:p>
    <w:p>
      <w:pPr>
        <w:pStyle w:val="Title"/>
      </w:pPr>
      <w:r>
        <w:t>Patient 17</w:t>
      </w:r>
    </w:p>
    <w:p>
      <w:r>
        <w:t>ID: 4a7b74e1-b973-483c-9b16-09c7e01cf33b</w:t>
      </w:r>
    </w:p>
    <w:p>
      <w:r>
        <w:t>Gender: female</w:t>
      </w:r>
    </w:p>
    <w:p>
      <w:r>
        <w:t>Birth Date: 2005-08-31</w:t>
      </w:r>
    </w:p>
    <w:p>
      <w:r>
        <w:t>Marital Status: Never Married</w:t>
      </w:r>
    </w:p>
    <w:p>
      <w:r>
        <w:t>Communication: English</w:t>
      </w:r>
    </w:p>
    <w:p>
      <w:r>
        <w:t xml:space="preserve">Address: 956 Leffler Overpass, Middleton, Massachusetts, US, </w:t>
      </w:r>
    </w:p>
    <w:p>
      <w:r>
        <w:t>Medical Record Number: 4a7b74e1-b973-483c-9b16-09c7e01cf33b</w:t>
      </w:r>
    </w:p>
    <w:p>
      <w:r>
        <w:t>Social Security Number: 999-31-4854</w:t>
      </w:r>
    </w:p>
    <w:p>
      <w:pPr>
        <w:pStyle w:val="Title"/>
      </w:pPr>
      <w:r>
        <w:t>Patient 18</w:t>
      </w:r>
    </w:p>
    <w:p>
      <w:r>
        <w:t>ID: 94b0d647-6334-49d5-b69b-656db8611da6</w:t>
      </w:r>
    </w:p>
    <w:p>
      <w:r>
        <w:t>Gender: female</w:t>
      </w:r>
    </w:p>
    <w:p>
      <w:r>
        <w:t>Birth Date: 1992-02-17</w:t>
      </w:r>
    </w:p>
    <w:p>
      <w:r>
        <w:t>Marital Status: M</w:t>
      </w:r>
    </w:p>
    <w:p>
      <w:r>
        <w:t>Communication: English</w:t>
      </w:r>
    </w:p>
    <w:p>
      <w:r>
        <w:t>Address: 722 Kiehn Rue, Boston, Massachusetts, US, 02116</w:t>
      </w:r>
    </w:p>
    <w:p>
      <w:r>
        <w:t>Medical Record Number: 94b0d647-6334-49d5-b69b-656db8611da6</w:t>
      </w:r>
    </w:p>
    <w:p>
      <w:r>
        <w:t>Social Security Number: 999-97-9697</w:t>
      </w:r>
    </w:p>
    <w:p>
      <w:r>
        <w:t>Driver's License: S99958371</w:t>
      </w:r>
    </w:p>
    <w:p>
      <w:r>
        <w:t>Passport Number: X56256206X</w:t>
      </w:r>
    </w:p>
    <w:p>
      <w:pPr>
        <w:pStyle w:val="Title"/>
      </w:pPr>
      <w:r>
        <w:t>Patient 19</w:t>
      </w:r>
    </w:p>
    <w:p>
      <w:r>
        <w:t>ID: f9494777-6efa-449b-96bd-d8734329fd6d</w:t>
      </w:r>
    </w:p>
    <w:p>
      <w:r>
        <w:t>Gender: male</w:t>
      </w:r>
    </w:p>
    <w:p>
      <w:r>
        <w:t>Birth Date: 1996-12-17</w:t>
      </w:r>
    </w:p>
    <w:p>
      <w:r>
        <w:t>Marital Status: Never Married</w:t>
      </w:r>
    </w:p>
    <w:p>
      <w:r>
        <w:t>Communication: English</w:t>
      </w:r>
    </w:p>
    <w:p>
      <w:r>
        <w:t>Address: 1088 Kautzer Quay Unit 63, Newton, Massachusetts, US, 02461</w:t>
      </w:r>
    </w:p>
    <w:p>
      <w:r>
        <w:t>Medical Record Number: f9494777-6efa-449b-96bd-d8734329fd6d</w:t>
      </w:r>
    </w:p>
    <w:p>
      <w:r>
        <w:t>Social Security Number: 999-67-8314</w:t>
      </w:r>
    </w:p>
    <w:p>
      <w:r>
        <w:t>Driver's License: S99911052</w:t>
      </w:r>
    </w:p>
    <w:p>
      <w:r>
        <w:t>Passport Number: X13864464X</w:t>
      </w:r>
    </w:p>
    <w:p>
      <w:pPr>
        <w:pStyle w:val="Title"/>
      </w:pPr>
      <w:r>
        <w:t>Patient 20</w:t>
      </w:r>
    </w:p>
    <w:p>
      <w:r>
        <w:t>ID: 8dbfee83-8865-46ac-9ea2-85fcc3d2e893</w:t>
      </w:r>
    </w:p>
    <w:p>
      <w:r>
        <w:t>Gender: male</w:t>
      </w:r>
    </w:p>
    <w:p>
      <w:r>
        <w:t>Birth Date: 1997-07-13</w:t>
      </w:r>
    </w:p>
    <w:p>
      <w:r>
        <w:t>Marital Status: Never Married</w:t>
      </w:r>
    </w:p>
    <w:p>
      <w:r>
        <w:t>Communication: English</w:t>
      </w:r>
    </w:p>
    <w:p>
      <w:r>
        <w:t>Address: 712 Schmidt Club Suite 38, New Bedford, Massachusetts, US, 02744</w:t>
      </w:r>
    </w:p>
    <w:p>
      <w:r>
        <w:t>Medical Record Number: 8dbfee83-8865-46ac-9ea2-85fcc3d2e893</w:t>
      </w:r>
    </w:p>
    <w:p>
      <w:r>
        <w:t>Social Security Number: 999-42-4653</w:t>
      </w:r>
    </w:p>
    <w:p>
      <w:r>
        <w:t>Driver's License: S99919888</w:t>
      </w:r>
    </w:p>
    <w:p>
      <w:r>
        <w:t>Passport Number: X89261709X</w:t>
      </w:r>
    </w:p>
    <w:p>
      <w:pPr>
        <w:pStyle w:val="Title"/>
      </w:pPr>
      <w:r>
        <w:t>Patient 21</w:t>
      </w:r>
    </w:p>
    <w:p>
      <w:r>
        <w:t>ID: 548cc67d-22f4-4378-b167-2aa1d1f97395</w:t>
      </w:r>
    </w:p>
    <w:p>
      <w:r>
        <w:t>Gender: female</w:t>
      </w:r>
    </w:p>
    <w:p>
      <w:r>
        <w:t>Birth Date: 1997-04-29</w:t>
      </w:r>
    </w:p>
    <w:p>
      <w:r>
        <w:t>Marital Status: Never Married</w:t>
      </w:r>
    </w:p>
    <w:p>
      <w:r>
        <w:t>Communication: English</w:t>
      </w:r>
    </w:p>
    <w:p>
      <w:r>
        <w:t xml:space="preserve">Address: 322 Cormier Lane Suite 77, Greenfield, Massachusetts, US, </w:t>
      </w:r>
    </w:p>
    <w:p>
      <w:r>
        <w:t>Medical Record Number: 548cc67d-22f4-4378-b167-2aa1d1f97395</w:t>
      </w:r>
    </w:p>
    <w:p>
      <w:r>
        <w:t>Social Security Number: 999-47-1572</w:t>
      </w:r>
    </w:p>
    <w:p>
      <w:r>
        <w:t>Driver's License: S99927806</w:t>
      </w:r>
    </w:p>
    <w:p>
      <w:r>
        <w:t>Passport Number: X16118767X</w:t>
      </w:r>
    </w:p>
    <w:p>
      <w:pPr>
        <w:pStyle w:val="Title"/>
      </w:pPr>
      <w:r>
        <w:t>Patient 22</w:t>
      </w:r>
    </w:p>
    <w:p>
      <w:r>
        <w:t>ID: 667e88d3-cf78-48e9-89ce-fbd487889deb</w:t>
      </w:r>
    </w:p>
    <w:p>
      <w:r>
        <w:t>Gender: female</w:t>
      </w:r>
    </w:p>
    <w:p>
      <w:r>
        <w:t>Birth Date: 1989-12-31</w:t>
      </w:r>
    </w:p>
    <w:p>
      <w:r>
        <w:t>Marital Status: S</w:t>
      </w:r>
    </w:p>
    <w:p>
      <w:r>
        <w:t>Communication: English</w:t>
      </w:r>
    </w:p>
    <w:p>
      <w:r>
        <w:t>Address: 240 Heaney Glen, Peabody, Massachusetts, US, 01940</w:t>
      </w:r>
    </w:p>
    <w:p>
      <w:r>
        <w:t>Medical Record Number: 667e88d3-cf78-48e9-89ce-fbd487889deb</w:t>
      </w:r>
    </w:p>
    <w:p>
      <w:r>
        <w:t>Social Security Number: 999-83-6656</w:t>
      </w:r>
    </w:p>
    <w:p>
      <w:r>
        <w:t>Driver's License: S99972166</w:t>
      </w:r>
    </w:p>
    <w:p>
      <w:r>
        <w:t>Passport Number: X69160941X</w:t>
      </w:r>
    </w:p>
    <w:p>
      <w:pPr>
        <w:pStyle w:val="Title"/>
      </w:pPr>
      <w:r>
        <w:t>Patient 23</w:t>
      </w:r>
    </w:p>
    <w:p>
      <w:r>
        <w:t>ID: a88b43b5-38f5-40b1-93af-575157124989</w:t>
      </w:r>
    </w:p>
    <w:p>
      <w:r>
        <w:t>Gender: female</w:t>
      </w:r>
    </w:p>
    <w:p>
      <w:r>
        <w:t>Birth Date: 1936-03-29</w:t>
      </w:r>
    </w:p>
    <w:p>
      <w:r>
        <w:t>Marital Status: M</w:t>
      </w:r>
    </w:p>
    <w:p>
      <w:r>
        <w:t>Communication: English</w:t>
      </w:r>
    </w:p>
    <w:p>
      <w:r>
        <w:t>Address: 148 Hyatt Branch, Swampscott, Massachusetts, US, 01907</w:t>
      </w:r>
    </w:p>
    <w:p>
      <w:r>
        <w:t>Medical Record Number: a88b43b5-38f5-40b1-93af-575157124989</w:t>
      </w:r>
    </w:p>
    <w:p>
      <w:r>
        <w:t>Social Security Number: 999-26-9032</w:t>
      </w:r>
    </w:p>
    <w:p>
      <w:r>
        <w:t>Driver's License: S99933520</w:t>
      </w:r>
    </w:p>
    <w:p>
      <w:r>
        <w:t>Passport Number: X41656727X</w:t>
      </w:r>
    </w:p>
    <w:p>
      <w:pPr>
        <w:pStyle w:val="Title"/>
      </w:pPr>
      <w:r>
        <w:t>Patient 24</w:t>
      </w:r>
    </w:p>
    <w:p>
      <w:r>
        <w:t>ID: fc43016b-cfa9-45ba-82cc-d95ac75ab64b</w:t>
      </w:r>
    </w:p>
    <w:p>
      <w:r>
        <w:t>Gender: female</w:t>
      </w:r>
    </w:p>
    <w:p>
      <w:r>
        <w:t>Birth Date: 2001-08-27</w:t>
      </w:r>
    </w:p>
    <w:p>
      <w:r>
        <w:t>Marital Status: Never Married</w:t>
      </w:r>
    </w:p>
    <w:p>
      <w:r>
        <w:t>Communication: English</w:t>
      </w:r>
    </w:p>
    <w:p>
      <w:r>
        <w:t xml:space="preserve">Address: 323 Watsica Gateway Unit 21, Northborough, Massachusetts, US, </w:t>
      </w:r>
    </w:p>
    <w:p>
      <w:r>
        <w:t>Medical Record Number: fc43016b-cfa9-45ba-82cc-d95ac75ab64b</w:t>
      </w:r>
    </w:p>
    <w:p>
      <w:r>
        <w:t>Social Security Number: 999-14-3259</w:t>
      </w:r>
    </w:p>
    <w:p>
      <w:r>
        <w:t>Driver's License: S99990795</w:t>
      </w:r>
    </w:p>
    <w:p>
      <w:pPr>
        <w:pStyle w:val="Title"/>
      </w:pPr>
      <w:r>
        <w:t>Patient 25</w:t>
      </w:r>
    </w:p>
    <w:p>
      <w:r>
        <w:t>ID: d4781fde-2c94-4799-82c7-dccfebf2bf3e</w:t>
      </w:r>
    </w:p>
    <w:p>
      <w:r>
        <w:t>Gender: female</w:t>
      </w:r>
    </w:p>
    <w:p>
      <w:r>
        <w:t>Birth Date: 2008-04-04</w:t>
      </w:r>
    </w:p>
    <w:p>
      <w:r>
        <w:t>Marital Status: Never Married</w:t>
      </w:r>
    </w:p>
    <w:p>
      <w:r>
        <w:t>Communication: English</w:t>
      </w:r>
    </w:p>
    <w:p>
      <w:r>
        <w:t xml:space="preserve">Address: 991 Hammes Road, Duxbury, Massachusetts, US, </w:t>
      </w:r>
    </w:p>
    <w:p>
      <w:r>
        <w:t>Medical Record Number: d4781fde-2c94-4799-82c7-dccfebf2bf3e</w:t>
      </w:r>
    </w:p>
    <w:p>
      <w:r>
        <w:t>Social Security Number: 999-25-3864</w:t>
      </w:r>
    </w:p>
    <w:p>
      <w:pPr>
        <w:pStyle w:val="Title"/>
      </w:pPr>
      <w:r>
        <w:t>Patient 26</w:t>
      </w:r>
    </w:p>
    <w:p>
      <w:r>
        <w:t>ID: 53aa2466-7973-4781-b011-7875aeae9601</w:t>
      </w:r>
    </w:p>
    <w:p>
      <w:r>
        <w:t>Gender: male</w:t>
      </w:r>
    </w:p>
    <w:p>
      <w:r>
        <w:t>Birth Date: 1984-09-02</w:t>
      </w:r>
    </w:p>
    <w:p>
      <w:r>
        <w:t>Marital Status: S</w:t>
      </w:r>
    </w:p>
    <w:p>
      <w:r>
        <w:t>Communication: English</w:t>
      </w:r>
    </w:p>
    <w:p>
      <w:r>
        <w:t>Address: 670 Abshire Estate Suite 97, Lawrence, Massachusetts, US, 01843</w:t>
      </w:r>
    </w:p>
    <w:p>
      <w:r>
        <w:t>Medical Record Number: 53aa2466-7973-4781-b011-7875aeae9601</w:t>
      </w:r>
    </w:p>
    <w:p>
      <w:r>
        <w:t>Social Security Number: 999-88-7943</w:t>
      </w:r>
    </w:p>
    <w:p>
      <w:r>
        <w:t>Driver's License: S99980152</w:t>
      </w:r>
    </w:p>
    <w:p>
      <w:r>
        <w:t>Passport Number: X58414606X</w:t>
      </w:r>
    </w:p>
    <w:p>
      <w:pPr>
        <w:pStyle w:val="Title"/>
      </w:pPr>
      <w:r>
        <w:t>Patient 27</w:t>
      </w:r>
    </w:p>
    <w:p>
      <w:r>
        <w:t>ID: 0206b5e9-41c1-462e-ba9d-3256705b6077</w:t>
      </w:r>
    </w:p>
    <w:p>
      <w:r>
        <w:t>Gender: female</w:t>
      </w:r>
    </w:p>
    <w:p>
      <w:r>
        <w:t>Birth Date: 1935-03-28</w:t>
      </w:r>
    </w:p>
    <w:p>
      <w:r>
        <w:t>Marital Status: S</w:t>
      </w:r>
    </w:p>
    <w:p>
      <w:r>
        <w:t>Communication: English</w:t>
      </w:r>
    </w:p>
    <w:p>
      <w:r>
        <w:t>Address: 625 Johns Pathway Suite 87, Holland, Massachusetts, US, 01521</w:t>
      </w:r>
    </w:p>
    <w:p>
      <w:r>
        <w:t>Medical Record Number: 0206b5e9-41c1-462e-ba9d-3256705b6077</w:t>
      </w:r>
    </w:p>
    <w:p>
      <w:r>
        <w:t>Social Security Number: 999-53-3953</w:t>
      </w:r>
    </w:p>
    <w:p>
      <w:r>
        <w:t>Driver's License: S99948847</w:t>
      </w:r>
    </w:p>
    <w:p>
      <w:r>
        <w:t>Passport Number: X21024949X</w:t>
      </w:r>
    </w:p>
    <w:p>
      <w:pPr>
        <w:pStyle w:val="Title"/>
      </w:pPr>
      <w:r>
        <w:t>Patient 28</w:t>
      </w:r>
    </w:p>
    <w:p>
      <w:r>
        <w:t>ID: fe391eef-53d1-4e33-ab5f-a284be4c275c</w:t>
      </w:r>
    </w:p>
    <w:p>
      <w:r>
        <w:t>Gender: male</w:t>
      </w:r>
    </w:p>
    <w:p>
      <w:r>
        <w:t>Birth Date: 1962-03-26</w:t>
      </w:r>
    </w:p>
    <w:p>
      <w:r>
        <w:t>Marital Status: M</w:t>
      </w:r>
    </w:p>
    <w:p>
      <w:r>
        <w:t>Communication: English</w:t>
      </w:r>
    </w:p>
    <w:p>
      <w:r>
        <w:t xml:space="preserve">Address: 144 Anderson Walk, South Hadley, Massachusetts, US, </w:t>
      </w:r>
    </w:p>
    <w:p>
      <w:r>
        <w:t>Medical Record Number: fe391eef-53d1-4e33-ab5f-a284be4c275c</w:t>
      </w:r>
    </w:p>
    <w:p>
      <w:r>
        <w:t>Social Security Number: 999-70-3669</w:t>
      </w:r>
    </w:p>
    <w:p>
      <w:r>
        <w:t>Driver's License: S99974161</w:t>
      </w:r>
    </w:p>
    <w:p>
      <w:r>
        <w:t>Passport Number: X28863364X</w:t>
      </w:r>
    </w:p>
    <w:p>
      <w:pPr>
        <w:pStyle w:val="Title"/>
      </w:pPr>
      <w:r>
        <w:t>Patient 29</w:t>
      </w:r>
    </w:p>
    <w:p>
      <w:r>
        <w:t>ID: a4dabed3-47d1-4ca9-b51c-13b8351b8d91</w:t>
      </w:r>
    </w:p>
    <w:p>
      <w:r>
        <w:t>Gender: male</w:t>
      </w:r>
    </w:p>
    <w:p>
      <w:r>
        <w:t>Birth Date: 1963-08-22</w:t>
      </w:r>
    </w:p>
    <w:p>
      <w:r>
        <w:t>Marital Status: M</w:t>
      </w:r>
    </w:p>
    <w:p>
      <w:r>
        <w:t>Communication: English</w:t>
      </w:r>
    </w:p>
    <w:p>
      <w:r>
        <w:t>Address: 921 Lebsack Center, Falmouth, Massachusetts, US, 02540</w:t>
      </w:r>
    </w:p>
    <w:p>
      <w:r>
        <w:t>Medical Record Number: a4dabed3-47d1-4ca9-b51c-13b8351b8d91</w:t>
      </w:r>
    </w:p>
    <w:p>
      <w:r>
        <w:t>Social Security Number: 999-45-3085</w:t>
      </w:r>
    </w:p>
    <w:p>
      <w:r>
        <w:t>Driver's License: S99942671</w:t>
      </w:r>
    </w:p>
    <w:p>
      <w:r>
        <w:t>Passport Number: X34983464X</w:t>
      </w:r>
    </w:p>
    <w:p>
      <w:pPr>
        <w:pStyle w:val="Title"/>
      </w:pPr>
      <w:r>
        <w:t>Patient 30</w:t>
      </w:r>
    </w:p>
    <w:p>
      <w:r>
        <w:t>ID: 5b71b0d1-02db-4c06-acd4-d65bfaabe515</w:t>
      </w:r>
    </w:p>
    <w:p>
      <w:r>
        <w:t>Gender: female</w:t>
      </w:r>
    </w:p>
    <w:p>
      <w:r>
        <w:t>Birth Date: 1970-03-25</w:t>
      </w:r>
    </w:p>
    <w:p>
      <w:r>
        <w:t>Marital Status: M</w:t>
      </w:r>
    </w:p>
    <w:p>
      <w:r>
        <w:t>Communication: English</w:t>
      </w:r>
    </w:p>
    <w:p>
      <w:r>
        <w:t xml:space="preserve">Address: 681 Paucek Spur, Norton, Massachusetts, US, </w:t>
      </w:r>
    </w:p>
    <w:p>
      <w:r>
        <w:t>Medical Record Number: 5b71b0d1-02db-4c06-acd4-d65bfaabe515</w:t>
      </w:r>
    </w:p>
    <w:p>
      <w:r>
        <w:t>Social Security Number: 999-54-8572</w:t>
      </w:r>
    </w:p>
    <w:p>
      <w:r>
        <w:t>Driver's License: S99924514</w:t>
      </w:r>
    </w:p>
    <w:p>
      <w:r>
        <w:t>Passport Number: X73115899X</w:t>
      </w:r>
    </w:p>
    <w:p>
      <w:pPr>
        <w:pStyle w:val="Title"/>
      </w:pPr>
      <w:r>
        <w:t>Patient 31</w:t>
      </w:r>
    </w:p>
    <w:p>
      <w:r>
        <w:t>ID: 6daf2359-c577-4cd7-a5b3-be0ef74bade1</w:t>
      </w:r>
    </w:p>
    <w:p>
      <w:r>
        <w:t>Gender: male</w:t>
      </w:r>
    </w:p>
    <w:p>
      <w:r>
        <w:t>Birth Date: 2003-10-01</w:t>
      </w:r>
    </w:p>
    <w:p>
      <w:r>
        <w:t>Marital Status: Never Married</w:t>
      </w:r>
    </w:p>
    <w:p>
      <w:r>
        <w:t>Communication: English</w:t>
      </w:r>
    </w:p>
    <w:p>
      <w:r>
        <w:t>Address: 116 Baumbach Divide Unit 78, Waltham, Massachusetts, US, 02453</w:t>
      </w:r>
    </w:p>
    <w:p>
      <w:r>
        <w:t>Medical Record Number: 6daf2359-c577-4cd7-a5b3-be0ef74bade1</w:t>
      </w:r>
    </w:p>
    <w:p>
      <w:r>
        <w:t>Social Security Number: 999-88-2201</w:t>
      </w:r>
    </w:p>
    <w:p>
      <w:r>
        <w:t>Driver's License: S99988899</w:t>
      </w:r>
    </w:p>
    <w:p>
      <w:pPr>
        <w:pStyle w:val="Title"/>
      </w:pPr>
      <w:r>
        <w:t>Patient 32</w:t>
      </w:r>
    </w:p>
    <w:p>
      <w:r>
        <w:t>ID: 38dc0c4b-8efe-4b82-9db9-37124b22bc3f</w:t>
      </w:r>
    </w:p>
    <w:p>
      <w:r>
        <w:t>Gender: female</w:t>
      </w:r>
    </w:p>
    <w:p>
      <w:r>
        <w:t>Birth Date: 1935-03-28</w:t>
      </w:r>
    </w:p>
    <w:p>
      <w:r>
        <w:t>Marital Status: M</w:t>
      </w:r>
    </w:p>
    <w:p>
      <w:r>
        <w:t>Communication: English</w:t>
      </w:r>
    </w:p>
    <w:p>
      <w:r>
        <w:t xml:space="preserve">Address: 109 Abbott Key, Holland, Massachusetts, US, </w:t>
      </w:r>
    </w:p>
    <w:p>
      <w:r>
        <w:t>Medical Record Number: 38dc0c4b-8efe-4b82-9db9-37124b22bc3f</w:t>
      </w:r>
    </w:p>
    <w:p>
      <w:r>
        <w:t>Social Security Number: 999-55-1356</w:t>
      </w:r>
    </w:p>
    <w:p>
      <w:r>
        <w:t>Driver's License: S99927556</w:t>
      </w:r>
    </w:p>
    <w:p>
      <w:r>
        <w:t>Passport Number: X39922470X</w:t>
      </w:r>
    </w:p>
    <w:p>
      <w:pPr>
        <w:pStyle w:val="Title"/>
      </w:pPr>
      <w:r>
        <w:t>Patient 33</w:t>
      </w:r>
    </w:p>
    <w:p>
      <w:r>
        <w:t>ID: b5871b81-0712-4471-83d8-ac7715f33d78</w:t>
      </w:r>
    </w:p>
    <w:p>
      <w:r>
        <w:t>Gender: male</w:t>
      </w:r>
    </w:p>
    <w:p>
      <w:r>
        <w:t>Birth Date: 1990-02-24</w:t>
      </w:r>
    </w:p>
    <w:p>
      <w:r>
        <w:t>Marital Status: M</w:t>
      </w:r>
    </w:p>
    <w:p>
      <w:r>
        <w:t>Communication: English</w:t>
      </w:r>
    </w:p>
    <w:p>
      <w:r>
        <w:t>Address: 929 Marks Road, Plymouth, Massachusetts, US, 02360</w:t>
      </w:r>
    </w:p>
    <w:p>
      <w:r>
        <w:t>Medical Record Number: b5871b81-0712-4471-83d8-ac7715f33d78</w:t>
      </w:r>
    </w:p>
    <w:p>
      <w:r>
        <w:t>Social Security Number: 999-66-8835</w:t>
      </w:r>
    </w:p>
    <w:p>
      <w:r>
        <w:t>Driver's License: S99969539</w:t>
      </w:r>
    </w:p>
    <w:p>
      <w:r>
        <w:t>Passport Number: X29792472X</w:t>
      </w:r>
    </w:p>
    <w:p>
      <w:pPr>
        <w:pStyle w:val="Title"/>
      </w:pPr>
      <w:r>
        <w:t>Patient 34</w:t>
      </w:r>
    </w:p>
    <w:p>
      <w:r>
        <w:t>ID: 360b9ec4-322f-4007-95af-769384fe4731</w:t>
      </w:r>
    </w:p>
    <w:p>
      <w:r>
        <w:t>Gender: male</w:t>
      </w:r>
    </w:p>
    <w:p>
      <w:r>
        <w:t>Birth Date: 1977-04-12</w:t>
      </w:r>
    </w:p>
    <w:p>
      <w:r>
        <w:t>Marital Status: M</w:t>
      </w:r>
    </w:p>
    <w:p>
      <w:r>
        <w:t>Communication: English</w:t>
      </w:r>
    </w:p>
    <w:p>
      <w:r>
        <w:t xml:space="preserve">Address: 1082 Gerlach Common Suite 20, Marlborough, Massachusetts, US, </w:t>
      </w:r>
    </w:p>
    <w:p>
      <w:r>
        <w:t>Medical Record Number: 360b9ec4-322f-4007-95af-769384fe4731</w:t>
      </w:r>
    </w:p>
    <w:p>
      <w:r>
        <w:t>Social Security Number: 999-28-3560</w:t>
      </w:r>
    </w:p>
    <w:p>
      <w:r>
        <w:t>Driver's License: S99978988</w:t>
      </w:r>
    </w:p>
    <w:p>
      <w:r>
        <w:t>Passport Number: X78421042X</w:t>
      </w:r>
    </w:p>
    <w:p>
      <w:pPr>
        <w:pStyle w:val="Title"/>
      </w:pPr>
      <w:r>
        <w:t>Patient 35</w:t>
      </w:r>
    </w:p>
    <w:p>
      <w:r>
        <w:t>ID: cd5390a3-9739-4a5c-b552-b2798ed24989</w:t>
      </w:r>
    </w:p>
    <w:p>
      <w:r>
        <w:t>Gender: male</w:t>
      </w:r>
    </w:p>
    <w:p>
      <w:r>
        <w:t>Birth Date: 1965-01-20</w:t>
      </w:r>
    </w:p>
    <w:p>
      <w:r>
        <w:t>Marital Status: M</w:t>
      </w:r>
    </w:p>
    <w:p>
      <w:r>
        <w:t>Communication: Spanish</w:t>
      </w:r>
    </w:p>
    <w:p>
      <w:r>
        <w:t>Address: 505 Huels Wynd, Longmeadow, Massachusetts, US, 01106</w:t>
      </w:r>
    </w:p>
    <w:p>
      <w:r>
        <w:t>Medical Record Number: cd5390a3-9739-4a5c-b552-b2798ed24989</w:t>
      </w:r>
    </w:p>
    <w:p>
      <w:r>
        <w:t>Social Security Number: 999-37-2178</w:t>
      </w:r>
    </w:p>
    <w:p>
      <w:r>
        <w:t>Driver's License: S99941007</w:t>
      </w:r>
    </w:p>
    <w:p>
      <w:r>
        <w:t>Passport Number: X84649838X</w:t>
      </w:r>
    </w:p>
    <w:p>
      <w:pPr>
        <w:pStyle w:val="Title"/>
      </w:pPr>
      <w:r>
        <w:t>Patient 36</w:t>
      </w:r>
    </w:p>
    <w:p>
      <w:r>
        <w:t>ID: d4bfc184-ad65-4d7b-9551-7bd8e2705c3b</w:t>
      </w:r>
    </w:p>
    <w:p>
      <w:r>
        <w:t>Gender: female</w:t>
      </w:r>
    </w:p>
    <w:p>
      <w:r>
        <w:t>Birth Date: 1958-07-13</w:t>
      </w:r>
    </w:p>
    <w:p>
      <w:r>
        <w:t>Marital Status: S</w:t>
      </w:r>
    </w:p>
    <w:p>
      <w:r>
        <w:t>Communication: English</w:t>
      </w:r>
    </w:p>
    <w:p>
      <w:r>
        <w:t xml:space="preserve">Address: 576 Rempel Well Suite 82, Needham, Massachusetts, US, </w:t>
      </w:r>
    </w:p>
    <w:p>
      <w:r>
        <w:t>Medical Record Number: d4bfc184-ad65-4d7b-9551-7bd8e2705c3b</w:t>
      </w:r>
    </w:p>
    <w:p>
      <w:r>
        <w:t>Social Security Number: 999-96-4057</w:t>
      </w:r>
    </w:p>
    <w:p>
      <w:r>
        <w:t>Driver's License: S99944005</w:t>
      </w:r>
    </w:p>
    <w:p>
      <w:r>
        <w:t>Passport Number: X9624456X</w:t>
      </w:r>
    </w:p>
    <w:p>
      <w:pPr>
        <w:pStyle w:val="Title"/>
      </w:pPr>
      <w:r>
        <w:t>Patient 37</w:t>
      </w:r>
    </w:p>
    <w:p>
      <w:r>
        <w:t>ID: d3a5d9c4-8d52-4a13-8947-1996fa07092e</w:t>
      </w:r>
    </w:p>
    <w:p>
      <w:r>
        <w:t>Gender: female</w:t>
      </w:r>
    </w:p>
    <w:p>
      <w:r>
        <w:t>Birth Date: 1935-03-28</w:t>
      </w:r>
    </w:p>
    <w:p>
      <w:r>
        <w:t>Marital Status: M</w:t>
      </w:r>
    </w:p>
    <w:p>
      <w:r>
        <w:t>Communication: English</w:t>
      </w:r>
    </w:p>
    <w:p>
      <w:r>
        <w:t xml:space="preserve">Address: 935 Nikolaus Row, Holland, Massachusetts, US, </w:t>
      </w:r>
    </w:p>
    <w:p>
      <w:r>
        <w:t>Medical Record Number: d3a5d9c4-8d52-4a13-8947-1996fa07092e</w:t>
      </w:r>
    </w:p>
    <w:p>
      <w:r>
        <w:t>Social Security Number: 999-43-9372</w:t>
      </w:r>
    </w:p>
    <w:p>
      <w:r>
        <w:t>Driver's License: S99976369</w:t>
      </w:r>
    </w:p>
    <w:p>
      <w:r>
        <w:t>Passport Number: X46984702X</w:t>
      </w:r>
    </w:p>
    <w:p>
      <w:pPr>
        <w:pStyle w:val="Title"/>
      </w:pPr>
      <w:r>
        <w:t>Patient 38</w:t>
      </w:r>
    </w:p>
    <w:p>
      <w:r>
        <w:t>ID: 085903b2-240f-4b71-9cbe-56fce89f0f08</w:t>
      </w:r>
    </w:p>
    <w:p>
      <w:r>
        <w:t>Gender: male</w:t>
      </w:r>
    </w:p>
    <w:p>
      <w:r>
        <w:t>Birth Date: 1999-10-26</w:t>
      </w:r>
    </w:p>
    <w:p>
      <w:r>
        <w:t>Marital Status: Never Married</w:t>
      </w:r>
    </w:p>
    <w:p>
      <w:r>
        <w:t>Communication: English</w:t>
      </w:r>
    </w:p>
    <w:p>
      <w:r>
        <w:t xml:space="preserve">Address: 1023 Prohaska Hollow, Westford, Massachusetts, US, </w:t>
      </w:r>
    </w:p>
    <w:p>
      <w:r>
        <w:t>Medical Record Number: 085903b2-240f-4b71-9cbe-56fce89f0f08</w:t>
      </w:r>
    </w:p>
    <w:p>
      <w:r>
        <w:t>Social Security Number: 999-64-6205</w:t>
      </w:r>
    </w:p>
    <w:p>
      <w:r>
        <w:t>Driver's License: S99976377</w:t>
      </w:r>
    </w:p>
    <w:p>
      <w:r>
        <w:t>Passport Number: X24327442X</w:t>
      </w:r>
    </w:p>
    <w:p>
      <w:pPr>
        <w:pStyle w:val="Title"/>
      </w:pPr>
      <w:r>
        <w:t>Patient 39</w:t>
      </w:r>
    </w:p>
    <w:p>
      <w:r>
        <w:t>ID: a7b90b24-dcee-4689-a1d3-381218c47ba5</w:t>
      </w:r>
    </w:p>
    <w:p>
      <w:r>
        <w:t>Gender: female</w:t>
      </w:r>
    </w:p>
    <w:p>
      <w:r>
        <w:t>Birth Date: 1965-05-19</w:t>
      </w:r>
    </w:p>
    <w:p>
      <w:r>
        <w:t>Marital Status: M</w:t>
      </w:r>
    </w:p>
    <w:p>
      <w:r>
        <w:t>Communication: English</w:t>
      </w:r>
    </w:p>
    <w:p>
      <w:r>
        <w:t>Address: 984 Murphy Row Apt 2, Palmer, Massachusetts, US, 01095</w:t>
      </w:r>
    </w:p>
    <w:p>
      <w:r>
        <w:t>Medical Record Number: a7b90b24-dcee-4689-a1d3-381218c47ba5</w:t>
      </w:r>
    </w:p>
    <w:p>
      <w:r>
        <w:t>Social Security Number: 999-31-9780</w:t>
      </w:r>
    </w:p>
    <w:p>
      <w:r>
        <w:t>Driver's License: S99958772</w:t>
      </w:r>
    </w:p>
    <w:p>
      <w:r>
        <w:t>Passport Number: X32965897X</w:t>
      </w:r>
    </w:p>
    <w:p>
      <w:pPr>
        <w:pStyle w:val="Title"/>
      </w:pPr>
      <w:r>
        <w:t>Patient 40</w:t>
      </w:r>
    </w:p>
    <w:p>
      <w:r>
        <w:t>ID: d6381361-36fe-4a56-8689-4eb12bcbcb19</w:t>
      </w:r>
    </w:p>
    <w:p>
      <w:r>
        <w:t>Gender: female</w:t>
      </w:r>
    </w:p>
    <w:p>
      <w:r>
        <w:t>Birth Date: 1965-07-16</w:t>
      </w:r>
    </w:p>
    <w:p>
      <w:r>
        <w:t>Marital Status: S</w:t>
      </w:r>
    </w:p>
    <w:p>
      <w:r>
        <w:t>Communication: English</w:t>
      </w:r>
    </w:p>
    <w:p>
      <w:r>
        <w:t xml:space="preserve">Address: 639 Grady Lodge Suite 58, Webster, Massachusetts, US, </w:t>
      </w:r>
    </w:p>
    <w:p>
      <w:r>
        <w:t>Medical Record Number: d6381361-36fe-4a56-8689-4eb12bcbcb19</w:t>
      </w:r>
    </w:p>
    <w:p>
      <w:r>
        <w:t>Social Security Number: 999-37-4090</w:t>
      </w:r>
    </w:p>
    <w:p>
      <w:r>
        <w:t>Driver's License: S99939565</w:t>
      </w:r>
    </w:p>
    <w:p>
      <w:r>
        <w:t>Passport Number: X1226050X</w:t>
      </w:r>
    </w:p>
    <w:p>
      <w:pPr>
        <w:pStyle w:val="Title"/>
      </w:pPr>
      <w:r>
        <w:t>Patient 41</w:t>
      </w:r>
    </w:p>
    <w:p>
      <w:r>
        <w:t>ID: 48e7889d-1ab1-4c0a-a8c7-da7a87e45c52</w:t>
      </w:r>
    </w:p>
    <w:p>
      <w:r>
        <w:t>Gender: male</w:t>
      </w:r>
    </w:p>
    <w:p>
      <w:r>
        <w:t>Birth Date: 1992-04-27</w:t>
      </w:r>
    </w:p>
    <w:p>
      <w:r>
        <w:t>Marital Status: M</w:t>
      </w:r>
    </w:p>
    <w:p>
      <w:r>
        <w:t>Communication: English</w:t>
      </w:r>
    </w:p>
    <w:p>
      <w:r>
        <w:t xml:space="preserve">Address: 807 Effertz Port, Braintree, Massachusetts, US, </w:t>
      </w:r>
    </w:p>
    <w:p>
      <w:r>
        <w:t>Medical Record Number: 48e7889d-1ab1-4c0a-a8c7-da7a87e45c52</w:t>
      </w:r>
    </w:p>
    <w:p>
      <w:r>
        <w:t>Social Security Number: 999-86-1544</w:t>
      </w:r>
    </w:p>
    <w:p>
      <w:r>
        <w:t>Driver's License: S99940322</w:t>
      </w:r>
    </w:p>
    <w:p>
      <w:r>
        <w:t>Passport Number: X26004819X</w:t>
      </w:r>
    </w:p>
    <w:p>
      <w:pPr>
        <w:pStyle w:val="Title"/>
      </w:pPr>
      <w:r>
        <w:t>Patient 42</w:t>
      </w:r>
    </w:p>
    <w:p>
      <w:r>
        <w:t>ID: 9a4a6da2-9fc9-4e50-85f9-e9592b92e2c6</w:t>
      </w:r>
    </w:p>
    <w:p>
      <w:r>
        <w:t>Gender: male</w:t>
      </w:r>
    </w:p>
    <w:p>
      <w:r>
        <w:t>Birth Date: 1965-01-20</w:t>
      </w:r>
    </w:p>
    <w:p>
      <w:r>
        <w:t>Marital Status: M</w:t>
      </w:r>
    </w:p>
    <w:p>
      <w:r>
        <w:t>Communication: Spanish</w:t>
      </w:r>
    </w:p>
    <w:p>
      <w:r>
        <w:t xml:space="preserve">Address: 118 Wiegand Camp, Longmeadow, Massachusetts, US, </w:t>
      </w:r>
    </w:p>
    <w:p>
      <w:r>
        <w:t>Medical Record Number: 9a4a6da2-9fc9-4e50-85f9-e9592b92e2c6</w:t>
      </w:r>
    </w:p>
    <w:p>
      <w:r>
        <w:t>Social Security Number: 999-54-5004</w:t>
      </w:r>
    </w:p>
    <w:p>
      <w:r>
        <w:t>Driver's License: S99974045</w:t>
      </w:r>
    </w:p>
    <w:p>
      <w:r>
        <w:t>Passport Number: X25294952X</w:t>
      </w:r>
    </w:p>
    <w:p>
      <w:pPr>
        <w:pStyle w:val="Title"/>
      </w:pPr>
      <w:r>
        <w:t>Patient 43</w:t>
      </w:r>
    </w:p>
    <w:p>
      <w:r>
        <w:t>ID: 34011cd0-1b61-4330-b1fe-16c6f15353a7</w:t>
      </w:r>
    </w:p>
    <w:p>
      <w:r>
        <w:t>Gender: male</w:t>
      </w:r>
    </w:p>
    <w:p>
      <w:r>
        <w:t>Birth Date: 1986-09-22</w:t>
      </w:r>
    </w:p>
    <w:p>
      <w:r>
        <w:t>Marital Status: M</w:t>
      </w:r>
    </w:p>
    <w:p>
      <w:r>
        <w:t>Communication: English</w:t>
      </w:r>
    </w:p>
    <w:p>
      <w:r>
        <w:t>Address: 193 Willms Orchard, Cambridge, Massachusetts, US, 02140</w:t>
      </w:r>
    </w:p>
    <w:p>
      <w:r>
        <w:t>Medical Record Number: 34011cd0-1b61-4330-b1fe-16c6f15353a7</w:t>
      </w:r>
    </w:p>
    <w:p>
      <w:r>
        <w:t>Social Security Number: 999-72-1298</w:t>
      </w:r>
    </w:p>
    <w:p>
      <w:r>
        <w:t>Driver's License: S99990210</w:t>
      </w:r>
    </w:p>
    <w:p>
      <w:r>
        <w:t>Passport Number: X70260467X</w:t>
      </w:r>
    </w:p>
    <w:p>
      <w:pPr>
        <w:pStyle w:val="Title"/>
      </w:pPr>
      <w:r>
        <w:t>Patient 44</w:t>
      </w:r>
    </w:p>
    <w:p>
      <w:r>
        <w:t>ID: c7cf8243-5f4a-4d3a-89f0-0029f1ae3e84</w:t>
      </w:r>
    </w:p>
    <w:p>
      <w:r>
        <w:t>Gender: female</w:t>
      </w:r>
    </w:p>
    <w:p>
      <w:r>
        <w:t>Birth Date: 1984-07-02</w:t>
      </w:r>
    </w:p>
    <w:p>
      <w:r>
        <w:t>Marital Status: S</w:t>
      </w:r>
    </w:p>
    <w:p>
      <w:r>
        <w:t>Communication: English</w:t>
      </w:r>
    </w:p>
    <w:p>
      <w:r>
        <w:t xml:space="preserve">Address: 760 Rempel Junction Apt 38, Belchertown, Massachusetts, US, </w:t>
      </w:r>
    </w:p>
    <w:p>
      <w:r>
        <w:t>Medical Record Number: c7cf8243-5f4a-4d3a-89f0-0029f1ae3e84</w:t>
      </w:r>
    </w:p>
    <w:p>
      <w:r>
        <w:t>Social Security Number: 999-80-8872</w:t>
      </w:r>
    </w:p>
    <w:p>
      <w:r>
        <w:t>Driver's License: S99997670</w:t>
      </w:r>
    </w:p>
    <w:p>
      <w:r>
        <w:t>Passport Number: X41358614X</w:t>
      </w:r>
    </w:p>
    <w:p>
      <w:pPr>
        <w:pStyle w:val="Title"/>
      </w:pPr>
      <w:r>
        <w:t>Patient 45</w:t>
      </w:r>
    </w:p>
    <w:p>
      <w:r>
        <w:t>ID: f99b9a7a-e6d2-4d37-8513-b091ebd5a88d</w:t>
      </w:r>
    </w:p>
    <w:p>
      <w:r>
        <w:t>Gender: female</w:t>
      </w:r>
    </w:p>
    <w:p>
      <w:r>
        <w:t>Birth Date: 1960-03-30</w:t>
      </w:r>
    </w:p>
    <w:p>
      <w:r>
        <w:t>Marital Status: M</w:t>
      </w:r>
    </w:p>
    <w:p>
      <w:r>
        <w:t>Communication: English</w:t>
      </w:r>
    </w:p>
    <w:p>
      <w:r>
        <w:t>Address: 759 Stanton Wall, Westfield, Massachusetts, US, 01085</w:t>
      </w:r>
    </w:p>
    <w:p>
      <w:r>
        <w:t>Medical Record Number: f99b9a7a-e6d2-4d37-8513-b091ebd5a88d</w:t>
      </w:r>
    </w:p>
    <w:p>
      <w:r>
        <w:t>Social Security Number: 999-82-6556</w:t>
      </w:r>
    </w:p>
    <w:p>
      <w:r>
        <w:t>Driver's License: S99915692</w:t>
      </w:r>
    </w:p>
    <w:p>
      <w:r>
        <w:t>Passport Number: X20458546X</w:t>
      </w:r>
    </w:p>
    <w:p>
      <w:pPr>
        <w:pStyle w:val="Title"/>
      </w:pPr>
      <w:r>
        <w:t>Patient 46</w:t>
      </w:r>
    </w:p>
    <w:p>
      <w:r>
        <w:t>ID: c3f193f2-bf5a-43f7-bc72-7dd43d9bbc90</w:t>
      </w:r>
    </w:p>
    <w:p>
      <w:r>
        <w:t>Gender: male</w:t>
      </w:r>
    </w:p>
    <w:p>
      <w:r>
        <w:t>Birth Date: 1954-03-20</w:t>
      </w:r>
    </w:p>
    <w:p>
      <w:r>
        <w:t>Marital Status: M</w:t>
      </w:r>
    </w:p>
    <w:p>
      <w:r>
        <w:t>Communication: English</w:t>
      </w:r>
    </w:p>
    <w:p>
      <w:r>
        <w:t xml:space="preserve">Address: 537 Stehr Heights, Amherst, Massachusetts, US, </w:t>
      </w:r>
    </w:p>
    <w:p>
      <w:r>
        <w:t>Medical Record Number: c3f193f2-bf5a-43f7-bc72-7dd43d9bbc90</w:t>
      </w:r>
    </w:p>
    <w:p>
      <w:r>
        <w:t>Social Security Number: 999-60-1284</w:t>
      </w:r>
    </w:p>
    <w:p>
      <w:r>
        <w:t>Driver's License: S99960818</w:t>
      </w:r>
    </w:p>
    <w:p>
      <w:r>
        <w:t>Passport Number: X86068645X</w:t>
      </w:r>
    </w:p>
    <w:p>
      <w:pPr>
        <w:pStyle w:val="Title"/>
      </w:pPr>
      <w:r>
        <w:t>Patient 47</w:t>
      </w:r>
    </w:p>
    <w:p>
      <w:r>
        <w:t>ID: baf90a57-94bf-4be4-b5fa-a4a8eaec6151</w:t>
      </w:r>
    </w:p>
    <w:p>
      <w:r>
        <w:t>Gender: female</w:t>
      </w:r>
    </w:p>
    <w:p>
      <w:r>
        <w:t>Birth Date: 1958-03-29</w:t>
      </w:r>
    </w:p>
    <w:p>
      <w:r>
        <w:t>Marital Status: M</w:t>
      </w:r>
    </w:p>
    <w:p>
      <w:r>
        <w:t>Communication: French (France)</w:t>
      </w:r>
    </w:p>
    <w:p>
      <w:r>
        <w:t xml:space="preserve">Address: 117 Kuphal Ferry, Westborough, Massachusetts, US, </w:t>
      </w:r>
    </w:p>
    <w:p>
      <w:r>
        <w:t>Medical Record Number: baf90a57-94bf-4be4-b5fa-a4a8eaec6151</w:t>
      </w:r>
    </w:p>
    <w:p>
      <w:r>
        <w:t>Social Security Number: 999-88-2868</w:t>
      </w:r>
    </w:p>
    <w:p>
      <w:r>
        <w:t>Driver's License: S99949962</w:t>
      </w:r>
    </w:p>
    <w:p>
      <w:r>
        <w:t>Passport Number: X5172494X</w:t>
      </w:r>
    </w:p>
    <w:p>
      <w:pPr>
        <w:pStyle w:val="Title"/>
      </w:pPr>
      <w:r>
        <w:t>Patient 48</w:t>
      </w:r>
    </w:p>
    <w:p>
      <w:r>
        <w:t>ID: 00bf3805-b738-421d-b475-22c0e18022dc</w:t>
      </w:r>
    </w:p>
    <w:p>
      <w:r>
        <w:t>Gender: female</w:t>
      </w:r>
    </w:p>
    <w:p>
      <w:r>
        <w:t>Birth Date: 1954-10-12</w:t>
      </w:r>
    </w:p>
    <w:p>
      <w:r>
        <w:t>Marital Status: M</w:t>
      </w:r>
    </w:p>
    <w:p>
      <w:r>
        <w:t>Communication: English</w:t>
      </w:r>
    </w:p>
    <w:p>
      <w:r>
        <w:t>Address: 900 Bogisich Manor Apt 87, Falmouth, Massachusetts, US, 02540</w:t>
      </w:r>
    </w:p>
    <w:p>
      <w:r>
        <w:t>Medical Record Number: 00bf3805-b738-421d-b475-22c0e18022dc</w:t>
      </w:r>
    </w:p>
    <w:p>
      <w:r>
        <w:t>Social Security Number: 999-75-5573</w:t>
      </w:r>
    </w:p>
    <w:p>
      <w:r>
        <w:t>Driver's License: S99913770</w:t>
      </w:r>
    </w:p>
    <w:p>
      <w:r>
        <w:t>Passport Number: X80630362X</w:t>
      </w:r>
    </w:p>
    <w:p>
      <w:pPr>
        <w:pStyle w:val="Title"/>
      </w:pPr>
      <w:r>
        <w:t>Patient 49</w:t>
      </w:r>
    </w:p>
    <w:p>
      <w:r>
        <w:t>ID: c99e2d04-b2a7-4948-b1ff-85c80af4a41f</w:t>
      </w:r>
    </w:p>
    <w:p>
      <w:r>
        <w:t>Gender: male</w:t>
      </w:r>
    </w:p>
    <w:p>
      <w:r>
        <w:t>Birth Date: 1964-02-01</w:t>
      </w:r>
    </w:p>
    <w:p>
      <w:r>
        <w:t>Marital Status: S</w:t>
      </w:r>
    </w:p>
    <w:p>
      <w:r>
        <w:t>Communication: English</w:t>
      </w:r>
    </w:p>
    <w:p>
      <w:r>
        <w:t>Address: 936 Schmidt Ville, Taunton, Massachusetts, US, 02718</w:t>
      </w:r>
    </w:p>
    <w:p>
      <w:r>
        <w:t>Medical Record Number: c99e2d04-b2a7-4948-b1ff-85c80af4a41f</w:t>
      </w:r>
    </w:p>
    <w:p>
      <w:r>
        <w:t>Social Security Number: 999-19-1860</w:t>
      </w:r>
    </w:p>
    <w:p>
      <w:r>
        <w:t>Driver's License: S99981375</w:t>
      </w:r>
    </w:p>
    <w:p>
      <w:r>
        <w:t>Passport Number: X23335157X</w:t>
      </w:r>
    </w:p>
    <w:p>
      <w:pPr>
        <w:pStyle w:val="Title"/>
      </w:pPr>
      <w:r>
        <w:t>Patient 50</w:t>
      </w:r>
    </w:p>
    <w:p>
      <w:r>
        <w:t>ID: df905013-64dd-4450-878c-a1de96dabfc7</w:t>
      </w:r>
    </w:p>
    <w:p>
      <w:r>
        <w:t>Gender: male</w:t>
      </w:r>
    </w:p>
    <w:p>
      <w:r>
        <w:t>Birth Date: 1987-06-06</w:t>
      </w:r>
    </w:p>
    <w:p>
      <w:r>
        <w:t>Marital Status: M</w:t>
      </w:r>
    </w:p>
    <w:p>
      <w:r>
        <w:t>Communication: Spanish</w:t>
      </w:r>
    </w:p>
    <w:p>
      <w:r>
        <w:t>Address: 960 Christiansen Mill, Webster, Massachusetts, US, 01570</w:t>
      </w:r>
    </w:p>
    <w:p>
      <w:r>
        <w:t>Medical Record Number: df905013-64dd-4450-878c-a1de96dabfc7</w:t>
      </w:r>
    </w:p>
    <w:p>
      <w:r>
        <w:t>Social Security Number: 999-96-4747</w:t>
      </w:r>
    </w:p>
    <w:p>
      <w:r>
        <w:t>Driver's License: S99942362</w:t>
      </w:r>
    </w:p>
    <w:p>
      <w:r>
        <w:t>Passport Number: X70656259X</w:t>
      </w:r>
    </w:p>
    <w:p>
      <w:pPr>
        <w:pStyle w:val="Title"/>
      </w:pPr>
      <w:r>
        <w:t>Patient 51</w:t>
      </w:r>
    </w:p>
    <w:p>
      <w:r>
        <w:t>ID: a0b15d4d-a2d1-4dd4-a096-cc99ddf7f735</w:t>
      </w:r>
    </w:p>
    <w:p>
      <w:r>
        <w:t>Gender: female</w:t>
      </w:r>
    </w:p>
    <w:p>
      <w:r>
        <w:t>Birth Date: 1971-12-19</w:t>
      </w:r>
    </w:p>
    <w:p>
      <w:r>
        <w:t>Marital Status: S</w:t>
      </w:r>
    </w:p>
    <w:p>
      <w:r>
        <w:t>Communication: English</w:t>
      </w:r>
    </w:p>
    <w:p>
      <w:r>
        <w:t>Address: 279 Boyle Row, Lowell, Massachusetts, US, 01850</w:t>
      </w:r>
    </w:p>
    <w:p>
      <w:r>
        <w:t>Medical Record Number: a0b15d4d-a2d1-4dd4-a096-cc99ddf7f735</w:t>
      </w:r>
    </w:p>
    <w:p>
      <w:r>
        <w:t>Social Security Number: 999-43-1008</w:t>
      </w:r>
    </w:p>
    <w:p>
      <w:r>
        <w:t>Driver's License: S99976624</w:t>
      </w:r>
    </w:p>
    <w:p>
      <w:r>
        <w:t>Passport Number: X63308881X</w:t>
      </w:r>
    </w:p>
    <w:p>
      <w:pPr>
        <w:pStyle w:val="Title"/>
      </w:pPr>
      <w:r>
        <w:t>Patient 52</w:t>
      </w:r>
    </w:p>
    <w:p>
      <w:r>
        <w:t>ID: cefb9c19-9d40-4e13-b6e1-62660ad66c2d</w:t>
      </w:r>
    </w:p>
    <w:p>
      <w:r>
        <w:t>Gender: male</w:t>
      </w:r>
    </w:p>
    <w:p>
      <w:r>
        <w:t>Birth Date: 1962-09-27</w:t>
      </w:r>
    </w:p>
    <w:p>
      <w:r>
        <w:t>Marital Status: M</w:t>
      </w:r>
    </w:p>
    <w:p>
      <w:r>
        <w:t>Communication: English</w:t>
      </w:r>
    </w:p>
    <w:p>
      <w:r>
        <w:t xml:space="preserve">Address: 691 Schimmel Esplanade, North Attleborough, Massachusetts, US, </w:t>
      </w:r>
    </w:p>
    <w:p>
      <w:r>
        <w:t>Medical Record Number: cefb9c19-9d40-4e13-b6e1-62660ad66c2d</w:t>
      </w:r>
    </w:p>
    <w:p>
      <w:r>
        <w:t>Social Security Number: 999-68-4059</w:t>
      </w:r>
    </w:p>
    <w:p>
      <w:r>
        <w:t>Driver's License: S99953058</w:t>
      </w:r>
    </w:p>
    <w:p>
      <w:r>
        <w:t>Passport Number: X15397493X</w:t>
      </w:r>
    </w:p>
    <w:p>
      <w:pPr>
        <w:pStyle w:val="Title"/>
      </w:pPr>
      <w:r>
        <w:t>Patient 53</w:t>
      </w:r>
    </w:p>
    <w:p>
      <w:r>
        <w:t>ID: e4a6bde9-93a8-4726-bbe9-8ae8231cf2c7</w:t>
      </w:r>
    </w:p>
    <w:p>
      <w:r>
        <w:t>Gender: female</w:t>
      </w:r>
    </w:p>
    <w:p>
      <w:r>
        <w:t>Birth Date: 1954-10-12</w:t>
      </w:r>
    </w:p>
    <w:p>
      <w:r>
        <w:t>Marital Status: M</w:t>
      </w:r>
    </w:p>
    <w:p>
      <w:r>
        <w:t>Communication: English</w:t>
      </w:r>
    </w:p>
    <w:p>
      <w:r>
        <w:t xml:space="preserve">Address: 745 Volkman Run Unit 25, Falmouth, Massachusetts, US, </w:t>
      </w:r>
    </w:p>
    <w:p>
      <w:r>
        <w:t>Medical Record Number: e4a6bde9-93a8-4726-bbe9-8ae8231cf2c7</w:t>
      </w:r>
    </w:p>
    <w:p>
      <w:r>
        <w:t>Social Security Number: 999-72-4026</w:t>
      </w:r>
    </w:p>
    <w:p>
      <w:r>
        <w:t>Driver's License: S99926713</w:t>
      </w:r>
    </w:p>
    <w:p>
      <w:r>
        <w:t>Passport Number: X34720387X</w:t>
      </w:r>
    </w:p>
    <w:p>
      <w:pPr>
        <w:pStyle w:val="Title"/>
      </w:pPr>
      <w:r>
        <w:t>Patient 54</w:t>
      </w:r>
    </w:p>
    <w:p>
      <w:r>
        <w:t>ID: 6ae1e742-83bd-4d2a-a932-b2f3f1bc0240</w:t>
      </w:r>
    </w:p>
    <w:p>
      <w:r>
        <w:t>Gender: male</w:t>
      </w:r>
    </w:p>
    <w:p>
      <w:r>
        <w:t>Birth Date: 1996-12-17</w:t>
      </w:r>
    </w:p>
    <w:p>
      <w:r>
        <w:t>Marital Status: Never Married</w:t>
      </w:r>
    </w:p>
    <w:p>
      <w:r>
        <w:t>Communication: English</w:t>
      </w:r>
    </w:p>
    <w:p>
      <w:r>
        <w:t>Address: 603 Kreiger Boulevard Suite 1, Newton, Massachusetts, US, 02466</w:t>
      </w:r>
    </w:p>
    <w:p>
      <w:r>
        <w:t>Medical Record Number: 6ae1e742-83bd-4d2a-a932-b2f3f1bc0240</w:t>
      </w:r>
    </w:p>
    <w:p>
      <w:r>
        <w:t>Social Security Number: 999-18-4024</w:t>
      </w:r>
    </w:p>
    <w:p>
      <w:pPr>
        <w:pStyle w:val="Title"/>
      </w:pPr>
      <w:r>
        <w:t>Patient 55</w:t>
      </w:r>
    </w:p>
    <w:p>
      <w:r>
        <w:t>ID: a85a3331-a3c4-4af9-86e7-5cd869945810</w:t>
      </w:r>
    </w:p>
    <w:p>
      <w:r>
        <w:t>Gender: male</w:t>
      </w:r>
    </w:p>
    <w:p>
      <w:r>
        <w:t>Birth Date: 1975-03-16</w:t>
      </w:r>
    </w:p>
    <w:p>
      <w:r>
        <w:t>Marital Status: S</w:t>
      </w:r>
    </w:p>
    <w:p>
      <w:r>
        <w:t>Communication: English</w:t>
      </w:r>
    </w:p>
    <w:p>
      <w:r>
        <w:t>Address: 294 Windler Union Apt 35, Winthrop, Massachusetts, US, 02152</w:t>
      </w:r>
    </w:p>
    <w:p>
      <w:r>
        <w:t>Medical Record Number: a85a3331-a3c4-4af9-86e7-5cd869945810</w:t>
      </w:r>
    </w:p>
    <w:p>
      <w:r>
        <w:t>Social Security Number: 999-84-7634</w:t>
      </w:r>
    </w:p>
    <w:p>
      <w:r>
        <w:t>Driver's License: S99985586</w:t>
      </w:r>
    </w:p>
    <w:p>
      <w:r>
        <w:t>Passport Number: X64161136X</w:t>
      </w:r>
    </w:p>
    <w:p>
      <w:pPr>
        <w:pStyle w:val="Title"/>
      </w:pPr>
      <w:r>
        <w:t>Patient 56</w:t>
      </w:r>
    </w:p>
    <w:p>
      <w:r>
        <w:t>ID: 9fa61cff-75ef-4d74-b4d3-d6d17e849dbf</w:t>
      </w:r>
    </w:p>
    <w:p>
      <w:r>
        <w:t>Gender: female</w:t>
      </w:r>
    </w:p>
    <w:p>
      <w:r>
        <w:t>Birth Date: 1944-07-03</w:t>
      </w:r>
    </w:p>
    <w:p>
      <w:r>
        <w:t>Marital Status: M</w:t>
      </w:r>
    </w:p>
    <w:p>
      <w:r>
        <w:t>Communication: English</w:t>
      </w:r>
    </w:p>
    <w:p>
      <w:r>
        <w:t xml:space="preserve">Address: 120 Lowe Wynd, Kingston, Massachusetts, US, </w:t>
      </w:r>
    </w:p>
    <w:p>
      <w:r>
        <w:t>Medical Record Number: 9fa61cff-75ef-4d74-b4d3-d6d17e849dbf</w:t>
      </w:r>
    </w:p>
    <w:p>
      <w:r>
        <w:t>Social Security Number: 999-97-5700</w:t>
      </w:r>
    </w:p>
    <w:p>
      <w:r>
        <w:t>Driver's License: S99981994</w:t>
      </w:r>
    </w:p>
    <w:p>
      <w:r>
        <w:t>Passport Number: X62809224X</w:t>
      </w:r>
    </w:p>
    <w:p>
      <w:pPr>
        <w:pStyle w:val="Title"/>
      </w:pPr>
      <w:r>
        <w:t>Patient 57</w:t>
      </w:r>
    </w:p>
    <w:p>
      <w:r>
        <w:t>ID: c01b63a0-e698-4fe6-85c1-00f8ba8b7da8</w:t>
      </w:r>
    </w:p>
    <w:p>
      <w:r>
        <w:t>Gender: male</w:t>
      </w:r>
    </w:p>
    <w:p>
      <w:r>
        <w:t>Birth Date: 2008-11-14</w:t>
      </w:r>
    </w:p>
    <w:p>
      <w:r>
        <w:t>Marital Status: Never Married</w:t>
      </w:r>
    </w:p>
    <w:p>
      <w:r>
        <w:t>Communication: English</w:t>
      </w:r>
    </w:p>
    <w:p>
      <w:r>
        <w:t>Address: 921 Swaniawski Drive, Lynn, Massachusetts, US, 01906</w:t>
      </w:r>
    </w:p>
    <w:p>
      <w:r>
        <w:t>Medical Record Number: c01b63a0-e698-4fe6-85c1-00f8ba8b7da8</w:t>
      </w:r>
    </w:p>
    <w:p>
      <w:r>
        <w:t>Social Security Number: 999-89-9157</w:t>
      </w:r>
    </w:p>
    <w:p>
      <w:pPr>
        <w:pStyle w:val="Title"/>
      </w:pPr>
      <w:r>
        <w:t>Patient 58</w:t>
      </w:r>
    </w:p>
    <w:p>
      <w:r>
        <w:t>ID: 4ff65030-54a3-4607-8310-323dd6ce1fe9</w:t>
      </w:r>
    </w:p>
    <w:p>
      <w:r>
        <w:t>Gender: female</w:t>
      </w:r>
    </w:p>
    <w:p>
      <w:r>
        <w:t>Birth Date: 1974-03-26</w:t>
      </w:r>
    </w:p>
    <w:p>
      <w:r>
        <w:t>Marital Status: M</w:t>
      </w:r>
    </w:p>
    <w:p>
      <w:r>
        <w:t>Communication: English</w:t>
      </w:r>
    </w:p>
    <w:p>
      <w:r>
        <w:t>Address: 905 Cruickshank Track, Medford, Massachusetts, US, 02145</w:t>
      </w:r>
    </w:p>
    <w:p>
      <w:r>
        <w:t>Medical Record Number: 4ff65030-54a3-4607-8310-323dd6ce1fe9</w:t>
      </w:r>
    </w:p>
    <w:p>
      <w:r>
        <w:t>Social Security Number: 999-17-3546</w:t>
      </w:r>
    </w:p>
    <w:p>
      <w:r>
        <w:t>Driver's License: S99985849</w:t>
      </w:r>
    </w:p>
    <w:p>
      <w:r>
        <w:t>Passport Number: X17694424X</w:t>
      </w:r>
    </w:p>
    <w:p>
      <w:pPr>
        <w:pStyle w:val="Title"/>
      </w:pPr>
      <w:r>
        <w:t>Patient 59</w:t>
      </w:r>
    </w:p>
    <w:p>
      <w:r>
        <w:t>ID: 4e8b8d0b-1eb6-4d1f-8885-b7f6c89e42cf</w:t>
      </w:r>
    </w:p>
    <w:p>
      <w:r>
        <w:t>Gender: female</w:t>
      </w:r>
    </w:p>
    <w:p>
      <w:r>
        <w:t>Birth Date: 1977-06-05</w:t>
      </w:r>
    </w:p>
    <w:p>
      <w:r>
        <w:t>Marital Status: M</w:t>
      </w:r>
    </w:p>
    <w:p>
      <w:r>
        <w:t>Communication: English</w:t>
      </w:r>
    </w:p>
    <w:p>
      <w:r>
        <w:t xml:space="preserve">Address: 427 Carroll Rapid Apt 64, Gloucester, Massachusetts, US, </w:t>
      </w:r>
    </w:p>
    <w:p>
      <w:r>
        <w:t>Medical Record Number: 4e8b8d0b-1eb6-4d1f-8885-b7f6c89e42cf</w:t>
      </w:r>
    </w:p>
    <w:p>
      <w:r>
        <w:t>Social Security Number: 999-28-3553</w:t>
      </w:r>
    </w:p>
    <w:p>
      <w:r>
        <w:t>Driver's License: S99943426</w:t>
      </w:r>
    </w:p>
    <w:p>
      <w:r>
        <w:t>Passport Number: X8761203X</w:t>
      </w:r>
    </w:p>
    <w:p>
      <w:pPr>
        <w:pStyle w:val="Title"/>
      </w:pPr>
      <w:r>
        <w:t>Patient 60</w:t>
      </w:r>
    </w:p>
    <w:p>
      <w:r>
        <w:t>ID: 4d413f24-d66e-48a0-aa8b-5e20cc3bff47</w:t>
      </w:r>
    </w:p>
    <w:p>
      <w:r>
        <w:t>Gender: female</w:t>
      </w:r>
    </w:p>
    <w:p>
      <w:r>
        <w:t>Birth Date: 1970-12-05</w:t>
      </w:r>
    </w:p>
    <w:p>
      <w:r>
        <w:t>Marital Status: S</w:t>
      </w:r>
    </w:p>
    <w:p>
      <w:r>
        <w:t>Communication: English</w:t>
      </w:r>
    </w:p>
    <w:p>
      <w:r>
        <w:t>Address: 1049 Lehner Path, Boston, Massachusetts, US, 02199</w:t>
      </w:r>
    </w:p>
    <w:p>
      <w:r>
        <w:t>Medical Record Number: 4d413f24-d66e-48a0-aa8b-5e20cc3bff47</w:t>
      </w:r>
    </w:p>
    <w:p>
      <w:r>
        <w:t>Social Security Number: 999-12-6269</w:t>
      </w:r>
    </w:p>
    <w:p>
      <w:r>
        <w:t>Driver's License: S99944426</w:t>
      </w:r>
    </w:p>
    <w:p>
      <w:r>
        <w:t>Passport Number: X31938246X</w:t>
      </w:r>
    </w:p>
    <w:p>
      <w:pPr>
        <w:pStyle w:val="Title"/>
      </w:pPr>
      <w:r>
        <w:t>Patient 61</w:t>
      </w:r>
    </w:p>
    <w:p>
      <w:r>
        <w:t>ID: 19394bfe-33d1-4063-afc8-6e8c0a2dcd0c</w:t>
      </w:r>
    </w:p>
    <w:p>
      <w:r>
        <w:t>Gender: female</w:t>
      </w:r>
    </w:p>
    <w:p>
      <w:r>
        <w:t>Birth Date: 1969-04-26</w:t>
      </w:r>
    </w:p>
    <w:p>
      <w:r>
        <w:t>Marital Status: M</w:t>
      </w:r>
    </w:p>
    <w:p>
      <w:r>
        <w:t>Communication: English</w:t>
      </w:r>
    </w:p>
    <w:p>
      <w:r>
        <w:t>Address: 480 Marks Divide Unit 83, Brockton, Massachusetts, US, 02351</w:t>
      </w:r>
    </w:p>
    <w:p>
      <w:r>
        <w:t>Medical Record Number: 19394bfe-33d1-4063-afc8-6e8c0a2dcd0c</w:t>
      </w:r>
    </w:p>
    <w:p>
      <w:r>
        <w:t>Social Security Number: 999-70-8986</w:t>
      </w:r>
    </w:p>
    <w:p>
      <w:r>
        <w:t>Driver's License: S99919172</w:t>
      </w:r>
    </w:p>
    <w:p>
      <w:r>
        <w:t>Passport Number: X61039996X</w:t>
      </w:r>
    </w:p>
    <w:p>
      <w:pPr>
        <w:pStyle w:val="Title"/>
      </w:pPr>
      <w:r>
        <w:t>Patient 62</w:t>
      </w:r>
    </w:p>
    <w:p>
      <w:r>
        <w:t>ID: 4deaf995-6327-4873-ad0d-2c005ac437f0</w:t>
      </w:r>
    </w:p>
    <w:p>
      <w:r>
        <w:t>Gender: male</w:t>
      </w:r>
    </w:p>
    <w:p>
      <w:r>
        <w:t>Birth Date: 1983-09-11</w:t>
      </w:r>
    </w:p>
    <w:p>
      <w:r>
        <w:t>Marital Status: M</w:t>
      </w:r>
    </w:p>
    <w:p>
      <w:r>
        <w:t>Communication: English</w:t>
      </w:r>
    </w:p>
    <w:p>
      <w:r>
        <w:t>Address: 426 Witting Lock Suite 28, Brookline, Massachusetts, US, 02446</w:t>
      </w:r>
    </w:p>
    <w:p>
      <w:r>
        <w:t>Medical Record Number: 4deaf995-6327-4873-ad0d-2c005ac437f0</w:t>
      </w:r>
    </w:p>
    <w:p>
      <w:r>
        <w:t>Social Security Number: 999-70-2076</w:t>
      </w:r>
    </w:p>
    <w:p>
      <w:r>
        <w:t>Driver's License: S99971619</w:t>
      </w:r>
    </w:p>
    <w:p>
      <w:r>
        <w:t>Passport Number: X28860155X</w:t>
      </w:r>
    </w:p>
    <w:p>
      <w:pPr>
        <w:pStyle w:val="Title"/>
      </w:pPr>
      <w:r>
        <w:t>Patient 63</w:t>
      </w:r>
    </w:p>
    <w:p>
      <w:r>
        <w:t>ID: eb78fdd1-2d72-4200-836d-e4043a8703f2</w:t>
      </w:r>
    </w:p>
    <w:p>
      <w:r>
        <w:t>Gender: male</w:t>
      </w:r>
    </w:p>
    <w:p>
      <w:r>
        <w:t>Birth Date: 1968-10-17</w:t>
      </w:r>
    </w:p>
    <w:p>
      <w:r>
        <w:t>Marital Status: M</w:t>
      </w:r>
    </w:p>
    <w:p>
      <w:r>
        <w:t>Communication: English</w:t>
      </w:r>
    </w:p>
    <w:p>
      <w:r>
        <w:t xml:space="preserve">Address: 1022 Pacocha Trailer Unit 80, Whitman, Massachusetts, US, </w:t>
      </w:r>
    </w:p>
    <w:p>
      <w:r>
        <w:t>Medical Record Number: eb78fdd1-2d72-4200-836d-e4043a8703f2</w:t>
      </w:r>
    </w:p>
    <w:p>
      <w:r>
        <w:t>Social Security Number: 999-25-1068</w:t>
      </w:r>
    </w:p>
    <w:p>
      <w:r>
        <w:t>Driver's License: S99941144</w:t>
      </w:r>
    </w:p>
    <w:p>
      <w:r>
        <w:t>Passport Number: X88684705X</w:t>
      </w:r>
    </w:p>
    <w:p>
      <w:pPr>
        <w:pStyle w:val="Title"/>
      </w:pPr>
      <w:r>
        <w:t>Patient 64</w:t>
      </w:r>
    </w:p>
    <w:p>
      <w:r>
        <w:t>ID: 9e8512ab-972b-4663-b2cd-fe4e4f0a069f</w:t>
      </w:r>
    </w:p>
    <w:p>
      <w:r>
        <w:t>Gender: female</w:t>
      </w:r>
    </w:p>
    <w:p>
      <w:r>
        <w:t>Birth Date: 1953-05-25</w:t>
      </w:r>
    </w:p>
    <w:p>
      <w:r>
        <w:t>Marital Status: S</w:t>
      </w:r>
    </w:p>
    <w:p>
      <w:r>
        <w:t>Communication: English</w:t>
      </w:r>
    </w:p>
    <w:p>
      <w:r>
        <w:t>Address: 611 Frami Common Unit 17, Lynn, Massachusetts, US, 01901</w:t>
      </w:r>
    </w:p>
    <w:p>
      <w:r>
        <w:t>Medical Record Number: 9e8512ab-972b-4663-b2cd-fe4e4f0a069f</w:t>
      </w:r>
    </w:p>
    <w:p>
      <w:r>
        <w:t>Social Security Number: 999-27-7399</w:t>
      </w:r>
    </w:p>
    <w:p>
      <w:r>
        <w:t>Driver's License: S99979884</w:t>
      </w:r>
    </w:p>
    <w:p>
      <w:r>
        <w:t>Passport Number: X1619767X</w:t>
      </w:r>
    </w:p>
    <w:p>
      <w:pPr>
        <w:pStyle w:val="Title"/>
      </w:pPr>
      <w:r>
        <w:t>Patient 65</w:t>
      </w:r>
    </w:p>
    <w:p>
      <w:r>
        <w:t>ID: 89fdcb0d-a5e3-45bd-a6e4-000c78d4a245</w:t>
      </w:r>
    </w:p>
    <w:p>
      <w:r>
        <w:t>Gender: male</w:t>
      </w:r>
    </w:p>
    <w:p>
      <w:r>
        <w:t>Birth Date: 2017-10-26</w:t>
      </w:r>
    </w:p>
    <w:p>
      <w:r>
        <w:t>Marital Status: Never Married</w:t>
      </w:r>
    </w:p>
    <w:p>
      <w:r>
        <w:t>Communication: English</w:t>
      </w:r>
    </w:p>
    <w:p>
      <w:r>
        <w:t xml:space="preserve">Address: 740 Beier Promenade, Acton, Massachusetts, US, </w:t>
      </w:r>
    </w:p>
    <w:p>
      <w:r>
        <w:t>Medical Record Number: 89fdcb0d-a5e3-45bd-a6e4-000c78d4a245</w:t>
      </w:r>
    </w:p>
    <w:p>
      <w:r>
        <w:t>Social Security Number: 999-38-5880</w:t>
      </w:r>
    </w:p>
    <w:p>
      <w:pPr>
        <w:pStyle w:val="Title"/>
      </w:pPr>
      <w:r>
        <w:t>Patient 66</w:t>
      </w:r>
    </w:p>
    <w:p>
      <w:r>
        <w:t>ID: 05d6f486-7777-46d2-bb15-87e412f10df8</w:t>
      </w:r>
    </w:p>
    <w:p>
      <w:r>
        <w:t>Gender: female</w:t>
      </w:r>
    </w:p>
    <w:p>
      <w:r>
        <w:t>Birth Date: 1968-01-06</w:t>
      </w:r>
    </w:p>
    <w:p>
      <w:r>
        <w:t>Marital Status: M</w:t>
      </w:r>
    </w:p>
    <w:p>
      <w:r>
        <w:t>Communication: English</w:t>
      </w:r>
    </w:p>
    <w:p>
      <w:r>
        <w:t>Address: 767 Corkery Plaza Suite 92, Brookline, Massachusetts, US, 02445</w:t>
      </w:r>
    </w:p>
    <w:p>
      <w:r>
        <w:t>Medical Record Number: 05d6f486-7777-46d2-bb15-87e412f10df8</w:t>
      </w:r>
    </w:p>
    <w:p>
      <w:r>
        <w:t>Social Security Number: 999-38-7604</w:t>
      </w:r>
    </w:p>
    <w:p>
      <w:r>
        <w:t>Driver's License: S99999013</w:t>
      </w:r>
    </w:p>
    <w:p>
      <w:r>
        <w:t>Passport Number: X75236386X</w:t>
      </w:r>
    </w:p>
    <w:p>
      <w:pPr>
        <w:pStyle w:val="Title"/>
      </w:pPr>
      <w:r>
        <w:t>Patient 67</w:t>
      </w:r>
    </w:p>
    <w:p>
      <w:r>
        <w:t>ID: de8eede5-8b89-4e8e-8dc7-a58240396f72</w:t>
      </w:r>
    </w:p>
    <w:p>
      <w:r>
        <w:t>Gender: male</w:t>
      </w:r>
    </w:p>
    <w:p>
      <w:r>
        <w:t>Birth Date: 1975-10-19</w:t>
      </w:r>
    </w:p>
    <w:p>
      <w:r>
        <w:t>Marital Status: M</w:t>
      </w:r>
    </w:p>
    <w:p>
      <w:r>
        <w:t>Communication: English</w:t>
      </w:r>
    </w:p>
    <w:p>
      <w:r>
        <w:t>Address: 1064 Willms Key Apt 16, Boston, Massachusetts, US, 02121</w:t>
      </w:r>
    </w:p>
    <w:p>
      <w:r>
        <w:t>Medical Record Number: de8eede5-8b89-4e8e-8dc7-a58240396f72</w:t>
      </w:r>
    </w:p>
    <w:p>
      <w:r>
        <w:t>Social Security Number: 999-25-9894</w:t>
      </w:r>
    </w:p>
    <w:p>
      <w:r>
        <w:t>Driver's License: S99990017</w:t>
      </w:r>
    </w:p>
    <w:p>
      <w:r>
        <w:t>Passport Number: X39844290X</w:t>
      </w:r>
    </w:p>
    <w:p>
      <w:pPr>
        <w:pStyle w:val="Title"/>
      </w:pPr>
      <w:r>
        <w:t>Patient 68</w:t>
      </w:r>
    </w:p>
    <w:p>
      <w:r>
        <w:t>ID: d9b0ed33-ae62-4bd4-a00a-61cbffd68511</w:t>
      </w:r>
    </w:p>
    <w:p>
      <w:r>
        <w:t>Gender: male</w:t>
      </w:r>
    </w:p>
    <w:p>
      <w:r>
        <w:t>Birth Date: 1975-01-08</w:t>
      </w:r>
    </w:p>
    <w:p>
      <w:r>
        <w:t>Marital Status: M</w:t>
      </w:r>
    </w:p>
    <w:p>
      <w:r>
        <w:t>Communication: English</w:t>
      </w:r>
    </w:p>
    <w:p>
      <w:r>
        <w:t>Address: 445 Parker Meadow, Boston, Massachusetts, US, 02163</w:t>
      </w:r>
    </w:p>
    <w:p>
      <w:r>
        <w:t>Medical Record Number: d9b0ed33-ae62-4bd4-a00a-61cbffd68511</w:t>
      </w:r>
    </w:p>
    <w:p>
      <w:r>
        <w:t>Social Security Number: 999-69-6416</w:t>
      </w:r>
    </w:p>
    <w:p>
      <w:r>
        <w:t>Driver's License: S99989803</w:t>
      </w:r>
    </w:p>
    <w:p>
      <w:r>
        <w:t>Passport Number: X774491X</w:t>
      </w:r>
    </w:p>
    <w:p>
      <w:pPr>
        <w:pStyle w:val="Title"/>
      </w:pPr>
      <w:r>
        <w:t>Patient 69</w:t>
      </w:r>
    </w:p>
    <w:p>
      <w:r>
        <w:t>ID: a1c2b62f-4fa2-488e-9930-bc1645f59f45</w:t>
      </w:r>
    </w:p>
    <w:p>
      <w:r>
        <w:t>Gender: female</w:t>
      </w:r>
    </w:p>
    <w:p>
      <w:r>
        <w:t>Birth Date: 2012-07-05</w:t>
      </w:r>
    </w:p>
    <w:p>
      <w:r>
        <w:t>Marital Status: Never Married</w:t>
      </w:r>
    </w:p>
    <w:p>
      <w:r>
        <w:t>Communication: English</w:t>
      </w:r>
    </w:p>
    <w:p>
      <w:r>
        <w:t>Address: 1032 Hayes Skyway, Boston, Massachusetts, US, 02203</w:t>
      </w:r>
    </w:p>
    <w:p>
      <w:r>
        <w:t>Medical Record Number: a1c2b62f-4fa2-488e-9930-bc1645f59f45</w:t>
      </w:r>
    </w:p>
    <w:p>
      <w:r>
        <w:t>Social Security Number: 999-43-4888</w:t>
      </w:r>
    </w:p>
    <w:p>
      <w:pPr>
        <w:pStyle w:val="Title"/>
      </w:pPr>
      <w:r>
        <w:t>Patient 70</w:t>
      </w:r>
    </w:p>
    <w:p>
      <w:r>
        <w:t>ID: fe413df9-c920-4d1c-836a-abaf6f35be12</w:t>
      </w:r>
    </w:p>
    <w:p>
      <w:r>
        <w:t>Gender: male</w:t>
      </w:r>
    </w:p>
    <w:p>
      <w:r>
        <w:t>Birth Date: 1960-11-14</w:t>
      </w:r>
    </w:p>
    <w:p>
      <w:r>
        <w:t>Marital Status: M</w:t>
      </w:r>
    </w:p>
    <w:p>
      <w:r>
        <w:t>Communication: English</w:t>
      </w:r>
    </w:p>
    <w:p>
      <w:r>
        <w:t>Address: 464 Armstrong Ville, Lynn, Massachusetts, US, 01901</w:t>
      </w:r>
    </w:p>
    <w:p>
      <w:r>
        <w:t>Medical Record Number: fe413df9-c920-4d1c-836a-abaf6f35be12</w:t>
      </w:r>
    </w:p>
    <w:p>
      <w:r>
        <w:t>Social Security Number: 999-11-7438</w:t>
      </w:r>
    </w:p>
    <w:p>
      <w:r>
        <w:t>Driver's License: S99955595</w:t>
      </w:r>
    </w:p>
    <w:p>
      <w:r>
        <w:t>Passport Number: X5636401X</w:t>
      </w:r>
    </w:p>
    <w:p>
      <w:pPr>
        <w:pStyle w:val="Title"/>
      </w:pPr>
      <w:r>
        <w:t>Patient 71</w:t>
      </w:r>
    </w:p>
    <w:p>
      <w:r>
        <w:t>ID: 020a7e35-81a7-43c0-9b59-33001cc8a90a</w:t>
      </w:r>
    </w:p>
    <w:p>
      <w:r>
        <w:t>Gender: female</w:t>
      </w:r>
    </w:p>
    <w:p>
      <w:r>
        <w:t>Birth Date: 2002-05-21</w:t>
      </w:r>
    </w:p>
    <w:p>
      <w:r>
        <w:t>Marital Status: Never Married</w:t>
      </w:r>
    </w:p>
    <w:p>
      <w:r>
        <w:t>Communication: English</w:t>
      </w:r>
    </w:p>
    <w:p>
      <w:r>
        <w:t>Address: 132 Cummerata Well Unit 18, Malden, Massachusetts, US, 02148</w:t>
      </w:r>
    </w:p>
    <w:p>
      <w:r>
        <w:t>Medical Record Number: 020a7e35-81a7-43c0-9b59-33001cc8a90a</w:t>
      </w:r>
    </w:p>
    <w:p>
      <w:r>
        <w:t>Social Security Number: 999-97-2751</w:t>
      </w:r>
    </w:p>
    <w:p>
      <w:r>
        <w:t>Driver's License: S99937043</w:t>
      </w:r>
    </w:p>
    <w:p>
      <w:pPr>
        <w:pStyle w:val="Title"/>
      </w:pPr>
      <w:r>
        <w:t>Patient 72</w:t>
      </w:r>
    </w:p>
    <w:p>
      <w:r>
        <w:t>ID: 44f3de6b-426e-4d34-bdef-05ec289fa2c2</w:t>
      </w:r>
    </w:p>
    <w:p>
      <w:r>
        <w:t>Gender: female</w:t>
      </w:r>
    </w:p>
    <w:p>
      <w:r>
        <w:t>Birth Date: 1990-04-04</w:t>
      </w:r>
    </w:p>
    <w:p>
      <w:r>
        <w:t>Marital Status: M</w:t>
      </w:r>
    </w:p>
    <w:p>
      <w:r>
        <w:t>Communication: English</w:t>
      </w:r>
    </w:p>
    <w:p>
      <w:r>
        <w:t>Address: 474 Corwin Parade, Williamstown, Massachusetts, US, 01267</w:t>
      </w:r>
    </w:p>
    <w:p>
      <w:r>
        <w:t>Medical Record Number: 44f3de6b-426e-4d34-bdef-05ec289fa2c2</w:t>
      </w:r>
    </w:p>
    <w:p>
      <w:r>
        <w:t>Social Security Number: 999-43-4790</w:t>
      </w:r>
    </w:p>
    <w:p>
      <w:r>
        <w:t>Driver's License: S99942183</w:t>
      </w:r>
    </w:p>
    <w:p>
      <w:r>
        <w:t>Passport Number: X74882867X</w:t>
      </w:r>
    </w:p>
    <w:p>
      <w:pPr>
        <w:pStyle w:val="Title"/>
      </w:pPr>
      <w:r>
        <w:t>Patient 73</w:t>
      </w:r>
    </w:p>
    <w:p>
      <w:r>
        <w:t>ID: 8410e163-5d5a-48ad-bb08-d25faaa49b24</w:t>
      </w:r>
    </w:p>
    <w:p>
      <w:r>
        <w:t>Gender: female</w:t>
      </w:r>
    </w:p>
    <w:p>
      <w:r>
        <w:t>Birth Date: 1968-12-07</w:t>
      </w:r>
    </w:p>
    <w:p>
      <w:r>
        <w:t>Marital Status: M</w:t>
      </w:r>
    </w:p>
    <w:p>
      <w:r>
        <w:t>Communication: English</w:t>
      </w:r>
    </w:p>
    <w:p>
      <w:r>
        <w:t>Address: 1016 Sawayn Wynd Unit 69, Arlington, Massachusetts, US, 02474</w:t>
      </w:r>
    </w:p>
    <w:p>
      <w:r>
        <w:t>Medical Record Number: 8410e163-5d5a-48ad-bb08-d25faaa49b24</w:t>
      </w:r>
    </w:p>
    <w:p>
      <w:r>
        <w:t>Social Security Number: 999-75-8972</w:t>
      </w:r>
    </w:p>
    <w:p>
      <w:r>
        <w:t>Driver's License: S99964803</w:t>
      </w:r>
    </w:p>
    <w:p>
      <w:r>
        <w:t>Passport Number: X1905070X</w:t>
      </w:r>
    </w:p>
    <w:p>
      <w:pPr>
        <w:pStyle w:val="Title"/>
      </w:pPr>
      <w:r>
        <w:t>Patient 74</w:t>
      </w:r>
    </w:p>
    <w:p>
      <w:r>
        <w:t>ID: 723b7155-4e89-4cf1-a8c5-5e292dc0c082</w:t>
      </w:r>
    </w:p>
    <w:p>
      <w:r>
        <w:t>Gender: male</w:t>
      </w:r>
    </w:p>
    <w:p>
      <w:r>
        <w:t>Birth Date: 1988-04-22</w:t>
      </w:r>
    </w:p>
    <w:p>
      <w:r>
        <w:t>Marital Status: S</w:t>
      </w:r>
    </w:p>
    <w:p>
      <w:r>
        <w:t>Communication: English</w:t>
      </w:r>
    </w:p>
    <w:p>
      <w:r>
        <w:t xml:space="preserve">Address: 1041 Kihn Alley, Worcester, Massachusetts, US, </w:t>
      </w:r>
    </w:p>
    <w:p>
      <w:r>
        <w:t>Medical Record Number: 723b7155-4e89-4cf1-a8c5-5e292dc0c082</w:t>
      </w:r>
    </w:p>
    <w:p>
      <w:r>
        <w:t>Social Security Number: 999-86-7687</w:t>
      </w:r>
    </w:p>
    <w:p>
      <w:r>
        <w:t>Driver's License: S99927209</w:t>
      </w:r>
    </w:p>
    <w:p>
      <w:r>
        <w:t>Passport Number: X1252242X</w:t>
      </w:r>
    </w:p>
    <w:p>
      <w:pPr>
        <w:pStyle w:val="Title"/>
      </w:pPr>
      <w:r>
        <w:t>Patient 75</w:t>
      </w:r>
    </w:p>
    <w:p>
      <w:r>
        <w:t>ID: e82bb87d-2494-45d3-a89a-d7cd8013df6a</w:t>
      </w:r>
    </w:p>
    <w:p>
      <w:r>
        <w:t>Gender: female</w:t>
      </w:r>
    </w:p>
    <w:p>
      <w:r>
        <w:t>Birth Date: 1982-07-30</w:t>
      </w:r>
    </w:p>
    <w:p>
      <w:r>
        <w:t>Marital Status: M</w:t>
      </w:r>
    </w:p>
    <w:p>
      <w:r>
        <w:t>Communication: English</w:t>
      </w:r>
    </w:p>
    <w:p>
      <w:r>
        <w:t xml:space="preserve">Address: 640 Dickens Port Apt 59, Westwood, Massachusetts, US, </w:t>
      </w:r>
    </w:p>
    <w:p>
      <w:r>
        <w:t>Medical Record Number: e82bb87d-2494-45d3-a89a-d7cd8013df6a</w:t>
      </w:r>
    </w:p>
    <w:p>
      <w:r>
        <w:t>Social Security Number: 999-53-9392</w:t>
      </w:r>
    </w:p>
    <w:p>
      <w:r>
        <w:t>Driver's License: S99987482</w:t>
      </w:r>
    </w:p>
    <w:p>
      <w:r>
        <w:t>Passport Number: X87167752X</w:t>
      </w:r>
    </w:p>
    <w:p>
      <w:pPr>
        <w:pStyle w:val="Title"/>
      </w:pPr>
      <w:r>
        <w:t>Patient 76</w:t>
      </w:r>
    </w:p>
    <w:p>
      <w:r>
        <w:t>ID: 077fa3fa-0abd-4620-8382-2ea9322c87f1</w:t>
      </w:r>
    </w:p>
    <w:p>
      <w:r>
        <w:t>Gender: female</w:t>
      </w:r>
    </w:p>
    <w:p>
      <w:r>
        <w:t>Birth Date: 1991-03-09</w:t>
      </w:r>
    </w:p>
    <w:p>
      <w:r>
        <w:t>Marital Status: M</w:t>
      </w:r>
    </w:p>
    <w:p>
      <w:r>
        <w:t>Communication: English</w:t>
      </w:r>
    </w:p>
    <w:p>
      <w:r>
        <w:t xml:space="preserve">Address: 431 Okuneva Bypass Unit 54, Sterling, Massachusetts, US, </w:t>
      </w:r>
    </w:p>
    <w:p>
      <w:r>
        <w:t>Medical Record Number: 077fa3fa-0abd-4620-8382-2ea9322c87f1</w:t>
      </w:r>
    </w:p>
    <w:p>
      <w:r>
        <w:t>Social Security Number: 999-60-7867</w:t>
      </w:r>
    </w:p>
    <w:p>
      <w:r>
        <w:t>Driver's License: S99910448</w:t>
      </w:r>
    </w:p>
    <w:p>
      <w:r>
        <w:t>Passport Number: X21030453X</w:t>
      </w:r>
    </w:p>
    <w:p>
      <w:pPr>
        <w:pStyle w:val="Title"/>
      </w:pPr>
      <w:r>
        <w:t>Patient 77</w:t>
      </w:r>
    </w:p>
    <w:p>
      <w:r>
        <w:t>ID: 45dd5bd7-2e12-4134-99dc-636bb6b688f5</w:t>
      </w:r>
    </w:p>
    <w:p>
      <w:r>
        <w:t>Gender: female</w:t>
      </w:r>
    </w:p>
    <w:p>
      <w:r>
        <w:t>Birth Date: 1959-12-23</w:t>
      </w:r>
    </w:p>
    <w:p>
      <w:r>
        <w:t>Marital Status: M</w:t>
      </w:r>
    </w:p>
    <w:p>
      <w:r>
        <w:t>Communication: English</w:t>
      </w:r>
    </w:p>
    <w:p>
      <w:r>
        <w:t>Address: 875 Smith Bridge Apt 52, Boston, Massachusetts, US, 02109</w:t>
      </w:r>
    </w:p>
    <w:p>
      <w:r>
        <w:t>Medical Record Number: 45dd5bd7-2e12-4134-99dc-636bb6b688f5</w:t>
      </w:r>
    </w:p>
    <w:p>
      <w:r>
        <w:t>Social Security Number: 999-19-5478</w:t>
      </w:r>
    </w:p>
    <w:p>
      <w:r>
        <w:t>Driver's License: S99982322</w:t>
      </w:r>
    </w:p>
    <w:p>
      <w:r>
        <w:t>Passport Number: X83650919X</w:t>
      </w:r>
    </w:p>
    <w:p>
      <w:pPr>
        <w:pStyle w:val="Title"/>
      </w:pPr>
      <w:r>
        <w:t>Patient 78</w:t>
      </w:r>
    </w:p>
    <w:p>
      <w:r>
        <w:t>ID: 6e241be8-65f2-4f9e-bef2-c5b6b2802bb8</w:t>
      </w:r>
    </w:p>
    <w:p>
      <w:r>
        <w:t>Gender: male</w:t>
      </w:r>
    </w:p>
    <w:p>
      <w:r>
        <w:t>Birth Date: 1998-11-24</w:t>
      </w:r>
    </w:p>
    <w:p>
      <w:r>
        <w:t>Marital Status: Never Married</w:t>
      </w:r>
    </w:p>
    <w:p>
      <w:r>
        <w:t>Communication: English</w:t>
      </w:r>
    </w:p>
    <w:p>
      <w:r>
        <w:t>Address: 931 Rohan Heights Suite 53, Worcester, Massachusetts, US, 01606</w:t>
      </w:r>
    </w:p>
    <w:p>
      <w:r>
        <w:t>Medical Record Number: 6e241be8-65f2-4f9e-bef2-c5b6b2802bb8</w:t>
      </w:r>
    </w:p>
    <w:p>
      <w:r>
        <w:t>Social Security Number: 999-85-8842</w:t>
      </w:r>
    </w:p>
    <w:p>
      <w:r>
        <w:t>Driver's License: S99970335</w:t>
      </w:r>
    </w:p>
    <w:p>
      <w:r>
        <w:t>Passport Number: X86528158X</w:t>
      </w:r>
    </w:p>
    <w:p>
      <w:pPr>
        <w:pStyle w:val="Title"/>
      </w:pPr>
      <w:r>
        <w:t>Patient 79</w:t>
      </w:r>
    </w:p>
    <w:p>
      <w:r>
        <w:t>ID: a889bd8f-30ae-4d01-8519-97075219e619</w:t>
      </w:r>
    </w:p>
    <w:p>
      <w:r>
        <w:t>Gender: male</w:t>
      </w:r>
    </w:p>
    <w:p>
      <w:r>
        <w:t>Birth Date: 2019-01-19</w:t>
      </w:r>
    </w:p>
    <w:p>
      <w:r>
        <w:t>Marital Status: Never Married</w:t>
      </w:r>
    </w:p>
    <w:p>
      <w:r>
        <w:t>Communication: English</w:t>
      </w:r>
    </w:p>
    <w:p>
      <w:r>
        <w:t>Address: 961 Schoen Path, Brockton, Massachusetts, US, 02351</w:t>
      </w:r>
    </w:p>
    <w:p>
      <w:r>
        <w:t>Medical Record Number: a889bd8f-30ae-4d01-8519-97075219e619</w:t>
      </w:r>
    </w:p>
    <w:p>
      <w:r>
        <w:t>Social Security Number: 999-20-7544</w:t>
      </w:r>
    </w:p>
    <w:p>
      <w:pPr>
        <w:pStyle w:val="Title"/>
      </w:pPr>
      <w:r>
        <w:t>Patient 80</w:t>
      </w:r>
    </w:p>
    <w:p>
      <w:r>
        <w:t>ID: 166f3095-2316-491e-93aa-e0cf303034b8</w:t>
      </w:r>
    </w:p>
    <w:p>
      <w:r>
        <w:t>Gender: male</w:t>
      </w:r>
    </w:p>
    <w:p>
      <w:r>
        <w:t>Birth Date: 2002-02-22</w:t>
      </w:r>
    </w:p>
    <w:p>
      <w:r>
        <w:t>Marital Status: Never Married</w:t>
      </w:r>
    </w:p>
    <w:p>
      <w:r>
        <w:t>Communication: English</w:t>
      </w:r>
    </w:p>
    <w:p>
      <w:r>
        <w:t>Address: 577 Pacocha Boulevard Suite 56, Lowell, Massachusetts, US, 01850</w:t>
      </w:r>
    </w:p>
    <w:p>
      <w:r>
        <w:t>Medical Record Number: 166f3095-2316-491e-93aa-e0cf303034b8</w:t>
      </w:r>
    </w:p>
    <w:p>
      <w:r>
        <w:t>Social Security Number: 999-40-4311</w:t>
      </w:r>
    </w:p>
    <w:p>
      <w:r>
        <w:t>Driver's License: S99985864</w:t>
      </w:r>
    </w:p>
    <w:p>
      <w:pPr>
        <w:pStyle w:val="Title"/>
      </w:pPr>
      <w:r>
        <w:t>Patient 81</w:t>
      </w:r>
    </w:p>
    <w:p>
      <w:r>
        <w:t>ID: 45c72957-e370-427b-89af-778d5bc9fa48</w:t>
      </w:r>
    </w:p>
    <w:p>
      <w:r>
        <w:t>Gender: female</w:t>
      </w:r>
    </w:p>
    <w:p>
      <w:r>
        <w:t>Birth Date: 1954-10-12</w:t>
      </w:r>
    </w:p>
    <w:p>
      <w:r>
        <w:t>Marital Status: M</w:t>
      </w:r>
    </w:p>
    <w:p>
      <w:r>
        <w:t>Communication: English</w:t>
      </w:r>
    </w:p>
    <w:p>
      <w:r>
        <w:t>Address: 607 D'Amore Club, Falmouth, Massachusetts, US, 02540</w:t>
      </w:r>
    </w:p>
    <w:p>
      <w:r>
        <w:t>Medical Record Number: 45c72957-e370-427b-89af-778d5bc9fa48</w:t>
      </w:r>
    </w:p>
    <w:p>
      <w:r>
        <w:t>Social Security Number: 999-43-2048</w:t>
      </w:r>
    </w:p>
    <w:p>
      <w:r>
        <w:t>Driver's License: S99970670</w:t>
      </w:r>
    </w:p>
    <w:p>
      <w:r>
        <w:t>Passport Number: X11872000X</w:t>
      </w:r>
    </w:p>
    <w:p>
      <w:pPr>
        <w:pStyle w:val="Title"/>
      </w:pPr>
      <w:r>
        <w:t>Patient 82</w:t>
      </w:r>
    </w:p>
    <w:p>
      <w:r>
        <w:t>ID: 45c09935-c3ed-4ba7-ae16-f93d6518b02a</w:t>
      </w:r>
    </w:p>
    <w:p>
      <w:r>
        <w:t>Gender: female</w:t>
      </w:r>
    </w:p>
    <w:p>
      <w:r>
        <w:t>Birth Date: 1954-11-19</w:t>
      </w:r>
    </w:p>
    <w:p>
      <w:r>
        <w:t>Marital Status: M</w:t>
      </w:r>
    </w:p>
    <w:p>
      <w:r>
        <w:t>Communication: English</w:t>
      </w:r>
    </w:p>
    <w:p>
      <w:r>
        <w:t>Address: 870 Stark Light Apt 57, Newton, Massachusetts, US, 02465</w:t>
      </w:r>
    </w:p>
    <w:p>
      <w:r>
        <w:t>Medical Record Number: 45c09935-c3ed-4ba7-ae16-f93d6518b02a</w:t>
      </w:r>
    </w:p>
    <w:p>
      <w:r>
        <w:t>Social Security Number: 999-59-4910</w:t>
      </w:r>
    </w:p>
    <w:p>
      <w:r>
        <w:t>Driver's License: S99948722</w:t>
      </w:r>
    </w:p>
    <w:p>
      <w:r>
        <w:t>Passport Number: X59800096X</w:t>
      </w:r>
    </w:p>
    <w:p>
      <w:pPr>
        <w:pStyle w:val="Title"/>
      </w:pPr>
      <w:r>
        <w:t>Patient 83</w:t>
      </w:r>
    </w:p>
    <w:p>
      <w:r>
        <w:t>ID: 2b909ac7-d403-4256-9d8e-c5e34b64efe7</w:t>
      </w:r>
    </w:p>
    <w:p>
      <w:r>
        <w:t>Gender: male</w:t>
      </w:r>
    </w:p>
    <w:p>
      <w:r>
        <w:t>Birth Date: 1988-10-26</w:t>
      </w:r>
    </w:p>
    <w:p>
      <w:r>
        <w:t>Marital Status: M</w:t>
      </w:r>
    </w:p>
    <w:p>
      <w:r>
        <w:t>Communication: English</w:t>
      </w:r>
    </w:p>
    <w:p>
      <w:r>
        <w:t xml:space="preserve">Address: 720 Schumm Promenade, Southborough, Massachusetts, US, </w:t>
      </w:r>
    </w:p>
    <w:p>
      <w:r>
        <w:t>Medical Record Number: 2b909ac7-d403-4256-9d8e-c5e34b64efe7</w:t>
      </w:r>
    </w:p>
    <w:p>
      <w:r>
        <w:t>Social Security Number: 999-84-4391</w:t>
      </w:r>
    </w:p>
    <w:p>
      <w:r>
        <w:t>Driver's License: S99984569</w:t>
      </w:r>
    </w:p>
    <w:p>
      <w:r>
        <w:t>Passport Number: X38001768X</w:t>
      </w:r>
    </w:p>
    <w:p>
      <w:pPr>
        <w:pStyle w:val="Title"/>
      </w:pPr>
      <w:r>
        <w:t>Patient 84</w:t>
      </w:r>
    </w:p>
    <w:p>
      <w:r>
        <w:t>ID: 1d91aae7-9799-4f2d-b511-756fecd7284b</w:t>
      </w:r>
    </w:p>
    <w:p>
      <w:r>
        <w:t>Gender: female</w:t>
      </w:r>
    </w:p>
    <w:p>
      <w:r>
        <w:t>Birth Date: 1945-07-23</w:t>
      </w:r>
    </w:p>
    <w:p>
      <w:r>
        <w:t>Marital Status: S</w:t>
      </w:r>
    </w:p>
    <w:p>
      <w:r>
        <w:t>Communication: English</w:t>
      </w:r>
    </w:p>
    <w:p>
      <w:r>
        <w:t xml:space="preserve">Address: 947 Parisian Course Apt 46, Sterling, Massachusetts, US, </w:t>
      </w:r>
    </w:p>
    <w:p>
      <w:r>
        <w:t>Medical Record Number: 1d91aae7-9799-4f2d-b511-756fecd7284b</w:t>
      </w:r>
    </w:p>
    <w:p>
      <w:r>
        <w:t>Social Security Number: 999-27-5868</w:t>
      </w:r>
    </w:p>
    <w:p>
      <w:r>
        <w:t>Driver's License: S99992256</w:t>
      </w:r>
    </w:p>
    <w:p>
      <w:r>
        <w:t>Passport Number: X33609977X</w:t>
      </w:r>
    </w:p>
    <w:p>
      <w:pPr>
        <w:pStyle w:val="Title"/>
      </w:pPr>
      <w:r>
        <w:t>Patient 85</w:t>
      </w:r>
    </w:p>
    <w:p>
      <w:r>
        <w:t>ID: 1a770434-c732-46cd-b377-55c2dcd6f553</w:t>
      </w:r>
    </w:p>
    <w:p>
      <w:r>
        <w:t>Gender: female</w:t>
      </w:r>
    </w:p>
    <w:p>
      <w:r>
        <w:t>Birth Date: 2018-01-14</w:t>
      </w:r>
    </w:p>
    <w:p>
      <w:r>
        <w:t>Marital Status: Never Married</w:t>
      </w:r>
    </w:p>
    <w:p>
      <w:r>
        <w:t>Communication: Spanish</w:t>
      </w:r>
    </w:p>
    <w:p>
      <w:r>
        <w:t>Address: 194 Harris Alley, Cambridge, Massachusetts, US, 02138</w:t>
      </w:r>
    </w:p>
    <w:p>
      <w:r>
        <w:t>Medical Record Number: 1a770434-c732-46cd-b377-55c2dcd6f553</w:t>
      </w:r>
    </w:p>
    <w:p>
      <w:r>
        <w:t>Social Security Number: 999-70-4622</w:t>
      </w:r>
    </w:p>
    <w:p>
      <w:pPr>
        <w:pStyle w:val="Title"/>
      </w:pPr>
      <w:r>
        <w:t>Patient 86</w:t>
      </w:r>
    </w:p>
    <w:p>
      <w:r>
        <w:t>ID: 6409b00f-7a8f-443c-8b49-d58e940d4205</w:t>
      </w:r>
    </w:p>
    <w:p>
      <w:r>
        <w:t>Gender: female</w:t>
      </w:r>
    </w:p>
    <w:p>
      <w:r>
        <w:t>Birth Date: 2001-03-23</w:t>
      </w:r>
    </w:p>
    <w:p>
      <w:r>
        <w:t>Marital Status: Never Married</w:t>
      </w:r>
    </w:p>
    <w:p>
      <w:r>
        <w:t>Communication: English</w:t>
      </w:r>
    </w:p>
    <w:p>
      <w:r>
        <w:t>Address: 135 Bednar Rue Apt 28, Wellesley, Massachusetts, US, 02492</w:t>
      </w:r>
    </w:p>
    <w:p>
      <w:r>
        <w:t>Medical Record Number: 6409b00f-7a8f-443c-8b49-d58e940d4205</w:t>
      </w:r>
    </w:p>
    <w:p>
      <w:r>
        <w:t>Social Security Number: 999-26-7826</w:t>
      </w:r>
    </w:p>
    <w:p>
      <w:r>
        <w:t>Driver's License: S99980888</w:t>
      </w:r>
    </w:p>
    <w:p>
      <w:pPr>
        <w:pStyle w:val="Title"/>
      </w:pPr>
      <w:r>
        <w:t>Patient 87</w:t>
      </w:r>
    </w:p>
    <w:p>
      <w:r>
        <w:t>ID: 32199248-9d48-47a6-bd32-0644e75abe8e</w:t>
      </w:r>
    </w:p>
    <w:p>
      <w:r>
        <w:t>Gender: female</w:t>
      </w:r>
    </w:p>
    <w:p>
      <w:r>
        <w:t>Birth Date: 1990-10-15</w:t>
      </w:r>
    </w:p>
    <w:p>
      <w:r>
        <w:t>Marital Status: M</w:t>
      </w:r>
    </w:p>
    <w:p>
      <w:r>
        <w:t>Communication: English</w:t>
      </w:r>
    </w:p>
    <w:p>
      <w:r>
        <w:t xml:space="preserve">Address: 219 Gleason Lane, Randolph, Massachusetts, US, </w:t>
      </w:r>
    </w:p>
    <w:p>
      <w:r>
        <w:t>Medical Record Number: 32199248-9d48-47a6-bd32-0644e75abe8e</w:t>
      </w:r>
    </w:p>
    <w:p>
      <w:r>
        <w:t>Social Security Number: 999-64-7933</w:t>
      </w:r>
    </w:p>
    <w:p>
      <w:r>
        <w:t>Driver's License: S99964753</w:t>
      </w:r>
    </w:p>
    <w:p>
      <w:r>
        <w:t>Passport Number: X37766341X</w:t>
      </w:r>
    </w:p>
    <w:p>
      <w:pPr>
        <w:pStyle w:val="Title"/>
      </w:pPr>
      <w:r>
        <w:t>Patient 88</w:t>
      </w:r>
    </w:p>
    <w:p>
      <w:r>
        <w:t>ID: c094c374-4872-47a9-88e3-925be04b3128</w:t>
      </w:r>
    </w:p>
    <w:p>
      <w:r>
        <w:t>Gender: female</w:t>
      </w:r>
    </w:p>
    <w:p>
      <w:r>
        <w:t>Birth Date: 1992-05-11</w:t>
      </w:r>
    </w:p>
    <w:p>
      <w:r>
        <w:t>Marital Status: M</w:t>
      </w:r>
    </w:p>
    <w:p>
      <w:r>
        <w:t>Communication: English</w:t>
      </w:r>
    </w:p>
    <w:p>
      <w:r>
        <w:t xml:space="preserve">Address: 470 Sipes Avenue, Fairhaven, Massachusetts, US, </w:t>
      </w:r>
    </w:p>
    <w:p>
      <w:r>
        <w:t>Medical Record Number: c094c374-4872-47a9-88e3-925be04b3128</w:t>
      </w:r>
    </w:p>
    <w:p>
      <w:r>
        <w:t>Social Security Number: 999-91-2691</w:t>
      </w:r>
    </w:p>
    <w:p>
      <w:r>
        <w:t>Driver's License: S99975292</w:t>
      </w:r>
    </w:p>
    <w:p>
      <w:r>
        <w:t>Passport Number: X10559909X</w:t>
      </w:r>
    </w:p>
    <w:p>
      <w:pPr>
        <w:pStyle w:val="Title"/>
      </w:pPr>
      <w:r>
        <w:t>Patient 89</w:t>
      </w:r>
    </w:p>
    <w:p>
      <w:r>
        <w:t>ID: 599340e2-0e13-480e-98fd-e08c94c33304</w:t>
      </w:r>
    </w:p>
    <w:p>
      <w:r>
        <w:t>Gender: female</w:t>
      </w:r>
    </w:p>
    <w:p>
      <w:r>
        <w:t>Birth Date: 1953-03-09</w:t>
      </w:r>
    </w:p>
    <w:p>
      <w:r>
        <w:t>Marital Status: M</w:t>
      </w:r>
    </w:p>
    <w:p>
      <w:r>
        <w:t>Communication: English</w:t>
      </w:r>
    </w:p>
    <w:p>
      <w:r>
        <w:t xml:space="preserve">Address: 658 Watsica Village Unit 18, Carlisle, Massachusetts, US, </w:t>
      </w:r>
    </w:p>
    <w:p>
      <w:r>
        <w:t>Medical Record Number: 599340e2-0e13-480e-98fd-e08c94c33304</w:t>
      </w:r>
    </w:p>
    <w:p>
      <w:r>
        <w:t>Social Security Number: 999-48-8392</w:t>
      </w:r>
    </w:p>
    <w:p>
      <w:r>
        <w:t>Driver's License: S99917971</w:t>
      </w:r>
    </w:p>
    <w:p>
      <w:r>
        <w:t>Passport Number: X46739339X</w:t>
      </w:r>
    </w:p>
    <w:p>
      <w:pPr>
        <w:pStyle w:val="Title"/>
      </w:pPr>
      <w:r>
        <w:t>Patient 90</w:t>
      </w:r>
    </w:p>
    <w:p>
      <w:r>
        <w:t>ID: a799825a-3983-46ed-aa1b-c7f040a6918b</w:t>
      </w:r>
    </w:p>
    <w:p>
      <w:r>
        <w:t>Gender: female</w:t>
      </w:r>
    </w:p>
    <w:p>
      <w:r>
        <w:t>Birth Date: 1986-03-25</w:t>
      </w:r>
    </w:p>
    <w:p>
      <w:r>
        <w:t>Marital Status: M</w:t>
      </w:r>
    </w:p>
    <w:p>
      <w:r>
        <w:t>Communication: English</w:t>
      </w:r>
    </w:p>
    <w:p>
      <w:r>
        <w:t>Address: 518 Jacobson Fort, Chicopee, Massachusetts, US, 01020</w:t>
      </w:r>
    </w:p>
    <w:p>
      <w:r>
        <w:t>Medical Record Number: a799825a-3983-46ed-aa1b-c7f040a6918b</w:t>
      </w:r>
    </w:p>
    <w:p>
      <w:r>
        <w:t>Social Security Number: 999-25-2125</w:t>
      </w:r>
    </w:p>
    <w:p>
      <w:r>
        <w:t>Driver's License: S99953584</w:t>
      </w:r>
    </w:p>
    <w:p>
      <w:r>
        <w:t>Passport Number: X76136793X</w:t>
      </w:r>
    </w:p>
    <w:p>
      <w:pPr>
        <w:pStyle w:val="Title"/>
      </w:pPr>
      <w:r>
        <w:t>Patient 91</w:t>
      </w:r>
    </w:p>
    <w:p>
      <w:r>
        <w:t>ID: 1432e22a-af68-4367-8ac3-30d6f95ec923</w:t>
      </w:r>
    </w:p>
    <w:p>
      <w:r>
        <w:t>Gender: male</w:t>
      </w:r>
    </w:p>
    <w:p>
      <w:r>
        <w:t>Birth Date: 1974-09-24</w:t>
      </w:r>
    </w:p>
    <w:p>
      <w:r>
        <w:t>Marital Status: M</w:t>
      </w:r>
    </w:p>
    <w:p>
      <w:r>
        <w:t>Communication: English</w:t>
      </w:r>
    </w:p>
    <w:p>
      <w:r>
        <w:t xml:space="preserve">Address: 494 Stark Village Unit 93, Fairhaven, Massachusetts, US, </w:t>
      </w:r>
    </w:p>
    <w:p>
      <w:r>
        <w:t>Medical Record Number: 1432e22a-af68-4367-8ac3-30d6f95ec923</w:t>
      </w:r>
    </w:p>
    <w:p>
      <w:r>
        <w:t>Social Security Number: 999-56-3319</w:t>
      </w:r>
    </w:p>
    <w:p>
      <w:r>
        <w:t>Driver's License: S99916933</w:t>
      </w:r>
    </w:p>
    <w:p>
      <w:r>
        <w:t>Passport Number: X74108222X</w:t>
      </w:r>
    </w:p>
    <w:p>
      <w:pPr>
        <w:pStyle w:val="Title"/>
      </w:pPr>
      <w:r>
        <w:t>Patient 92</w:t>
      </w:r>
    </w:p>
    <w:p>
      <w:r>
        <w:t>ID: b86f60b7-1ec5-47df-8a1c-f90b14f810ed</w:t>
      </w:r>
    </w:p>
    <w:p>
      <w:r>
        <w:t>Gender: male</w:t>
      </w:r>
    </w:p>
    <w:p>
      <w:r>
        <w:t>Birth Date: 1957-04-19</w:t>
      </w:r>
    </w:p>
    <w:p>
      <w:r>
        <w:t>Marital Status: M</w:t>
      </w:r>
    </w:p>
    <w:p>
      <w:r>
        <w:t>Communication: English</w:t>
      </w:r>
    </w:p>
    <w:p>
      <w:r>
        <w:t>Address: 432 Aufderhar Divide Unit 90, Worcester, Massachusetts, US, 01610</w:t>
      </w:r>
    </w:p>
    <w:p>
      <w:r>
        <w:t>Medical Record Number: b86f60b7-1ec5-47df-8a1c-f90b14f810ed</w:t>
      </w:r>
    </w:p>
    <w:p>
      <w:r>
        <w:t>Social Security Number: 999-50-6626</w:t>
      </w:r>
    </w:p>
    <w:p>
      <w:r>
        <w:t>Driver's License: S99963499</w:t>
      </w:r>
    </w:p>
    <w:p>
      <w:r>
        <w:t>Passport Number: X61998553X</w:t>
      </w:r>
    </w:p>
    <w:p>
      <w:pPr>
        <w:pStyle w:val="Title"/>
      </w:pPr>
      <w:r>
        <w:t>Patient 93</w:t>
      </w:r>
    </w:p>
    <w:p>
      <w:r>
        <w:t>ID: 0d48206f-fce8-4525-98f5-91e0aff4480f</w:t>
      </w:r>
    </w:p>
    <w:p>
      <w:r>
        <w:t>Gender: female</w:t>
      </w:r>
    </w:p>
    <w:p>
      <w:r>
        <w:t>Birth Date: 1971-12-19</w:t>
      </w:r>
    </w:p>
    <w:p>
      <w:r>
        <w:t>Marital Status: S</w:t>
      </w:r>
    </w:p>
    <w:p>
      <w:r>
        <w:t>Communication: English</w:t>
      </w:r>
    </w:p>
    <w:p>
      <w:r>
        <w:t xml:space="preserve">Address: 1053 Blick Highlands, Lowell, Massachusetts, US, </w:t>
      </w:r>
    </w:p>
    <w:p>
      <w:r>
        <w:t>Medical Record Number: 0d48206f-fce8-4525-98f5-91e0aff4480f</w:t>
      </w:r>
    </w:p>
    <w:p>
      <w:r>
        <w:t>Social Security Number: 999-73-2376</w:t>
      </w:r>
    </w:p>
    <w:p>
      <w:r>
        <w:t>Driver's License: S99915766</w:t>
      </w:r>
    </w:p>
    <w:p>
      <w:r>
        <w:t>Passport Number: X70871494X</w:t>
      </w:r>
    </w:p>
    <w:p>
      <w:pPr>
        <w:pStyle w:val="Title"/>
      </w:pPr>
      <w:r>
        <w:t>Patient 94</w:t>
      </w:r>
    </w:p>
    <w:p>
      <w:r>
        <w:t>ID: e3d4ce63-c4c0-4dd2-ab9b-6cc3e43f0e25</w:t>
      </w:r>
    </w:p>
    <w:p>
      <w:r>
        <w:t>Gender: male</w:t>
      </w:r>
    </w:p>
    <w:p>
      <w:r>
        <w:t>Birth Date: 1985-06-27</w:t>
      </w:r>
    </w:p>
    <w:p>
      <w:r>
        <w:t>Marital Status: M</w:t>
      </w:r>
    </w:p>
    <w:p>
      <w:r>
        <w:t>Communication: English</w:t>
      </w:r>
    </w:p>
    <w:p>
      <w:r>
        <w:t>Address: 334 Wehner Ville, Boston, Massachusetts, US, 02210</w:t>
      </w:r>
    </w:p>
    <w:p>
      <w:r>
        <w:t>Medical Record Number: e3d4ce63-c4c0-4dd2-ab9b-6cc3e43f0e25</w:t>
      </w:r>
    </w:p>
    <w:p>
      <w:r>
        <w:t>Social Security Number: 999-21-6621</w:t>
      </w:r>
    </w:p>
    <w:p>
      <w:r>
        <w:t>Driver's License: S99945589</w:t>
      </w:r>
    </w:p>
    <w:p>
      <w:r>
        <w:t>Passport Number: X86099505X</w:t>
      </w:r>
    </w:p>
    <w:p>
      <w:pPr>
        <w:pStyle w:val="Title"/>
      </w:pPr>
      <w:r>
        <w:t>Patient 95</w:t>
      </w:r>
    </w:p>
    <w:p>
      <w:r>
        <w:t>ID: 9b89aef0-ba90-4dc2-ad6a-deba913971c1</w:t>
      </w:r>
    </w:p>
    <w:p>
      <w:r>
        <w:t>Gender: female</w:t>
      </w:r>
    </w:p>
    <w:p>
      <w:r>
        <w:t>Birth Date: 1979-04-08</w:t>
      </w:r>
    </w:p>
    <w:p>
      <w:r>
        <w:t>Marital Status: M</w:t>
      </w:r>
    </w:p>
    <w:p>
      <w:r>
        <w:t>Communication: English</w:t>
      </w:r>
    </w:p>
    <w:p>
      <w:r>
        <w:t xml:space="preserve">Address: 704 Langosh Gardens Suite 90, Whitman, Massachusetts, US, </w:t>
      </w:r>
    </w:p>
    <w:p>
      <w:r>
        <w:t>Medical Record Number: 9b89aef0-ba90-4dc2-ad6a-deba913971c1</w:t>
      </w:r>
    </w:p>
    <w:p>
      <w:r>
        <w:t>Social Security Number: 999-64-6605</w:t>
      </w:r>
    </w:p>
    <w:p>
      <w:r>
        <w:t>Driver's License: S99964006</w:t>
      </w:r>
    </w:p>
    <w:p>
      <w:r>
        <w:t>Passport Number: X4785445X</w:t>
      </w:r>
    </w:p>
    <w:p>
      <w:pPr>
        <w:pStyle w:val="Title"/>
      </w:pPr>
      <w:r>
        <w:t>Patient 96</w:t>
      </w:r>
    </w:p>
    <w:p>
      <w:r>
        <w:t>ID: bfc37c53-ac92-4711-bb28-816a045ab454</w:t>
      </w:r>
    </w:p>
    <w:p>
      <w:r>
        <w:t>Gender: female</w:t>
      </w:r>
    </w:p>
    <w:p>
      <w:r>
        <w:t>Birth Date: 2004-09-21</w:t>
      </w:r>
    </w:p>
    <w:p>
      <w:r>
        <w:t>Marital Status: Never Married</w:t>
      </w:r>
    </w:p>
    <w:p>
      <w:r>
        <w:t>Communication: English</w:t>
      </w:r>
    </w:p>
    <w:p>
      <w:r>
        <w:t xml:space="preserve">Address: 132 Lang Bypass Apt 58, Boylston, Massachusetts, US, </w:t>
      </w:r>
    </w:p>
    <w:p>
      <w:r>
        <w:t>Medical Record Number: bfc37c53-ac92-4711-bb28-816a045ab454</w:t>
      </w:r>
    </w:p>
    <w:p>
      <w:r>
        <w:t>Social Security Number: 999-93-6606</w:t>
      </w:r>
    </w:p>
    <w:p>
      <w:pPr>
        <w:pStyle w:val="Title"/>
      </w:pPr>
      <w:r>
        <w:t>Patient 97</w:t>
      </w:r>
    </w:p>
    <w:p>
      <w:r>
        <w:t>ID: b9f1a32d-39c8-473b-ad98-2aff11813ec1</w:t>
      </w:r>
    </w:p>
    <w:p>
      <w:r>
        <w:t>Gender: female</w:t>
      </w:r>
    </w:p>
    <w:p>
      <w:r>
        <w:t>Birth Date: 1984-12-16</w:t>
      </w:r>
    </w:p>
    <w:p>
      <w:r>
        <w:t>Marital Status: S</w:t>
      </w:r>
    </w:p>
    <w:p>
      <w:r>
        <w:t>Communication: English</w:t>
      </w:r>
    </w:p>
    <w:p>
      <w:r>
        <w:t xml:space="preserve">Address: 153 Will Bridge, Southampton, Massachusetts, US, </w:t>
      </w:r>
    </w:p>
    <w:p>
      <w:r>
        <w:t>Medical Record Number: b9f1a32d-39c8-473b-ad98-2aff11813ec1</w:t>
      </w:r>
    </w:p>
    <w:p>
      <w:r>
        <w:t>Social Security Number: 999-34-9972</w:t>
      </w:r>
    </w:p>
    <w:p>
      <w:r>
        <w:t>Driver's License: S99955060</w:t>
      </w:r>
    </w:p>
    <w:p>
      <w:r>
        <w:t>Passport Number: X14787214X</w:t>
      </w:r>
    </w:p>
    <w:p>
      <w:pPr>
        <w:pStyle w:val="Title"/>
      </w:pPr>
      <w:r>
        <w:t>Patient 98</w:t>
      </w:r>
    </w:p>
    <w:p>
      <w:r>
        <w:t>ID: 4fc19cc9-f4fc-4458-948d-06da3969991e</w:t>
      </w:r>
    </w:p>
    <w:p>
      <w:r>
        <w:t>Gender: female</w:t>
      </w:r>
    </w:p>
    <w:p>
      <w:r>
        <w:t>Birth Date: 1971-10-17</w:t>
      </w:r>
    </w:p>
    <w:p>
      <w:r>
        <w:t>Marital Status: M</w:t>
      </w:r>
    </w:p>
    <w:p>
      <w:r>
        <w:t>Communication: English</w:t>
      </w:r>
    </w:p>
    <w:p>
      <w:r>
        <w:t xml:space="preserve">Address: 774 Schoen Wall, Mashpee, Massachusetts, US, </w:t>
      </w:r>
    </w:p>
    <w:p>
      <w:r>
        <w:t>Medical Record Number: 4fc19cc9-f4fc-4458-948d-06da3969991e</w:t>
      </w:r>
    </w:p>
    <w:p>
      <w:r>
        <w:t>Social Security Number: 999-70-7789</w:t>
      </w:r>
    </w:p>
    <w:p>
      <w:r>
        <w:t>Driver's License: S99994478</w:t>
      </w:r>
    </w:p>
    <w:p>
      <w:r>
        <w:t>Passport Number: X2270653X</w:t>
      </w:r>
    </w:p>
    <w:p>
      <w:pPr>
        <w:pStyle w:val="Title"/>
      </w:pPr>
      <w:r>
        <w:t>Patient 99</w:t>
      </w:r>
    </w:p>
    <w:p>
      <w:r>
        <w:t>ID: 16db3792-c4d2-4808-96c6-905cf91df61b</w:t>
      </w:r>
    </w:p>
    <w:p>
      <w:r>
        <w:t>Gender: female</w:t>
      </w:r>
    </w:p>
    <w:p>
      <w:r>
        <w:t>Birth Date: 2001-03-23</w:t>
      </w:r>
    </w:p>
    <w:p>
      <w:r>
        <w:t>Marital Status: Never Married</w:t>
      </w:r>
    </w:p>
    <w:p>
      <w:r>
        <w:t>Communication: English</w:t>
      </w:r>
    </w:p>
    <w:p>
      <w:r>
        <w:t>Address: 543 Turcotte Park Unit 11, Wellesley, Massachusetts, US, 02492</w:t>
      </w:r>
    </w:p>
    <w:p>
      <w:r>
        <w:t>Medical Record Number: 16db3792-c4d2-4808-96c6-905cf91df61b</w:t>
      </w:r>
    </w:p>
    <w:p>
      <w:r>
        <w:t>Social Security Number: 999-56-2829</w:t>
      </w:r>
    </w:p>
    <w:p>
      <w:pPr>
        <w:pStyle w:val="Title"/>
      </w:pPr>
      <w:r>
        <w:t>Patient 100</w:t>
      </w:r>
    </w:p>
    <w:p>
      <w:r>
        <w:t>ID: e21153fa-ce66-4af4-8472-076888443478</w:t>
      </w:r>
    </w:p>
    <w:p>
      <w:r>
        <w:t>Gender: female</w:t>
      </w:r>
    </w:p>
    <w:p>
      <w:r>
        <w:t>Birth Date: 1943-12-28</w:t>
      </w:r>
    </w:p>
    <w:p>
      <w:r>
        <w:t>Marital Status: M</w:t>
      </w:r>
    </w:p>
    <w:p>
      <w:r>
        <w:t>Communication: English</w:t>
      </w:r>
    </w:p>
    <w:p>
      <w:r>
        <w:t xml:space="preserve">Address: 264 Cole Light, Sudbury, Massachusetts, US, </w:t>
      </w:r>
    </w:p>
    <w:p>
      <w:r>
        <w:t>Medical Record Number: e21153fa-ce66-4af4-8472-076888443478</w:t>
      </w:r>
    </w:p>
    <w:p>
      <w:r>
        <w:t>Social Security Number: 999-18-3054</w:t>
      </w:r>
    </w:p>
    <w:p>
      <w:r>
        <w:t>Driver's License: S99959278</w:t>
      </w:r>
    </w:p>
    <w:p>
      <w:r>
        <w:t>Passport Number: X75124809X</w:t>
      </w:r>
    </w:p>
    <w:p>
      <w:pPr>
        <w:pStyle w:val="Title"/>
      </w:pPr>
      <w:r>
        <w:t>Patient 101</w:t>
      </w:r>
    </w:p>
    <w:p>
      <w:r>
        <w:t>ID: c4ea03ac-e8ce-4ecb-bc51-0e83d07a753e</w:t>
      </w:r>
    </w:p>
    <w:p>
      <w:r>
        <w:t>Gender: female</w:t>
      </w:r>
    </w:p>
    <w:p>
      <w:r>
        <w:t>Birth Date: 2002-05-31</w:t>
      </w:r>
    </w:p>
    <w:p>
      <w:r>
        <w:t>Marital Status: Never Married</w:t>
      </w:r>
    </w:p>
    <w:p>
      <w:r>
        <w:t>Communication: English</w:t>
      </w:r>
    </w:p>
    <w:p>
      <w:r>
        <w:t xml:space="preserve">Address: 1027 Reilly Station Suite 80, Worcester, Massachusetts, US, </w:t>
      </w:r>
    </w:p>
    <w:p>
      <w:r>
        <w:t>Medical Record Number: c4ea03ac-e8ce-4ecb-bc51-0e83d07a753e</w:t>
      </w:r>
    </w:p>
    <w:p>
      <w:r>
        <w:t>Social Security Number: 999-50-9823</w:t>
      </w:r>
    </w:p>
    <w:p>
      <w:r>
        <w:t>Driver's License: S99947670</w:t>
      </w:r>
    </w:p>
    <w:p>
      <w:pPr>
        <w:pStyle w:val="Title"/>
      </w:pPr>
      <w:r>
        <w:t>Patient 102</w:t>
      </w:r>
    </w:p>
    <w:p>
      <w:r>
        <w:t>ID: dfd8367f-7396-44b1-97f3-f5e7ca0dfb28</w:t>
      </w:r>
    </w:p>
    <w:p>
      <w:r>
        <w:t>Gender: male</w:t>
      </w:r>
    </w:p>
    <w:p>
      <w:r>
        <w:t>Birth Date: 1955-01-14</w:t>
      </w:r>
    </w:p>
    <w:p>
      <w:r>
        <w:t>Marital Status: M</w:t>
      </w:r>
    </w:p>
    <w:p>
      <w:r>
        <w:t>Communication: English</w:t>
      </w:r>
    </w:p>
    <w:p>
      <w:r>
        <w:t>Address: 799 Jerde Crossing Apt 53, Springfield, Massachusetts, US, 01108</w:t>
      </w:r>
    </w:p>
    <w:p>
      <w:r>
        <w:t>Medical Record Number: dfd8367f-7396-44b1-97f3-f5e7ca0dfb28</w:t>
      </w:r>
    </w:p>
    <w:p>
      <w:r>
        <w:t>Social Security Number: 999-28-1635</w:t>
      </w:r>
    </w:p>
    <w:p>
      <w:r>
        <w:t>Driver's License: S99959400</w:t>
      </w:r>
    </w:p>
    <w:p>
      <w:r>
        <w:t>Passport Number: X41409783X</w:t>
      </w:r>
    </w:p>
    <w:p>
      <w:pPr>
        <w:pStyle w:val="Title"/>
      </w:pPr>
      <w:r>
        <w:t>Patient 103</w:t>
      </w:r>
    </w:p>
    <w:p>
      <w:r>
        <w:t>ID: 73452391-3af3-49be-92d1-3f09da9d94c8</w:t>
      </w:r>
    </w:p>
    <w:p>
      <w:r>
        <w:t>Gender: male</w:t>
      </w:r>
    </w:p>
    <w:p>
      <w:r>
        <w:t>Birth Date: 1977-02-09</w:t>
      </w:r>
    </w:p>
    <w:p>
      <w:r>
        <w:t>Marital Status: M</w:t>
      </w:r>
    </w:p>
    <w:p>
      <w:r>
        <w:t>Communication: English</w:t>
      </w:r>
    </w:p>
    <w:p>
      <w:r>
        <w:t>Address: 158 Borer Burg Unit 55, Wellesley, Massachusetts, US, 02482</w:t>
      </w:r>
    </w:p>
    <w:p>
      <w:r>
        <w:t>Medical Record Number: 73452391-3af3-49be-92d1-3f09da9d94c8</w:t>
      </w:r>
    </w:p>
    <w:p>
      <w:r>
        <w:t>Social Security Number: 999-17-7739</w:t>
      </w:r>
    </w:p>
    <w:p>
      <w:r>
        <w:t>Driver's License: S99916924</w:t>
      </w:r>
    </w:p>
    <w:p>
      <w:r>
        <w:t>Passport Number: X80763865X</w:t>
      </w:r>
    </w:p>
    <w:p>
      <w:pPr>
        <w:pStyle w:val="Title"/>
      </w:pPr>
      <w:r>
        <w:t>Patient 104</w:t>
      </w:r>
    </w:p>
    <w:p>
      <w:r>
        <w:t>ID: 568650bc-9306-43bb-8266-fb0dde68a937</w:t>
      </w:r>
    </w:p>
    <w:p>
      <w:r>
        <w:t>Gender: male</w:t>
      </w:r>
    </w:p>
    <w:p>
      <w:r>
        <w:t>Birth Date: 1998-05-09</w:t>
      </w:r>
    </w:p>
    <w:p>
      <w:r>
        <w:t>Marital Status: Never Married</w:t>
      </w:r>
    </w:p>
    <w:p>
      <w:r>
        <w:t>Communication: English</w:t>
      </w:r>
    </w:p>
    <w:p>
      <w:r>
        <w:t>Address: 501 Douglas Village Suite 8, Chicopee, Massachusetts, US, 01013</w:t>
      </w:r>
    </w:p>
    <w:p>
      <w:r>
        <w:t>Medical Record Number: 568650bc-9306-43bb-8266-fb0dde68a937</w:t>
      </w:r>
    </w:p>
    <w:p>
      <w:r>
        <w:t>Social Security Number: 999-41-4568</w:t>
      </w:r>
    </w:p>
    <w:p>
      <w:r>
        <w:t>Driver's License: S99936091</w:t>
      </w:r>
    </w:p>
    <w:p>
      <w:r>
        <w:t>Passport Number: X26547489X</w:t>
      </w:r>
    </w:p>
    <w:p>
      <w:pPr>
        <w:pStyle w:val="Title"/>
      </w:pPr>
      <w:r>
        <w:t>Patient 105</w:t>
      </w:r>
    </w:p>
    <w:p>
      <w:r>
        <w:t>ID: caeb4daa-aed4-496e-be9a-7f60e5caa8f5</w:t>
      </w:r>
    </w:p>
    <w:p>
      <w:r>
        <w:t>Gender: male</w:t>
      </w:r>
    </w:p>
    <w:p>
      <w:r>
        <w:t>Birth Date: 2011-11-09</w:t>
      </w:r>
    </w:p>
    <w:p>
      <w:r>
        <w:t>Marital Status: Never Married</w:t>
      </w:r>
    </w:p>
    <w:p>
      <w:r>
        <w:t>Communication: English</w:t>
      </w:r>
    </w:p>
    <w:p>
      <w:r>
        <w:t>Address: 698 Champlin Stravenue, Boston, Massachusetts, US, 02132</w:t>
      </w:r>
    </w:p>
    <w:p>
      <w:r>
        <w:t>Medical Record Number: caeb4daa-aed4-496e-be9a-7f60e5caa8f5</w:t>
      </w:r>
    </w:p>
    <w:p>
      <w:r>
        <w:t>Social Security Number: 999-35-4350</w:t>
      </w:r>
    </w:p>
    <w:p>
      <w:pPr>
        <w:pStyle w:val="Title"/>
      </w:pPr>
      <w:r>
        <w:t>Patient 106</w:t>
      </w:r>
    </w:p>
    <w:p>
      <w:r>
        <w:t>ID: 305cd7f9-f28b-424a-b19e-d460a0d0b1bf</w:t>
      </w:r>
    </w:p>
    <w:p>
      <w:r>
        <w:t>Gender: male</w:t>
      </w:r>
    </w:p>
    <w:p>
      <w:r>
        <w:t>Birth Date: 1952-05-03</w:t>
      </w:r>
    </w:p>
    <w:p>
      <w:r>
        <w:t>Marital Status: M</w:t>
      </w:r>
    </w:p>
    <w:p>
      <w:r>
        <w:t>Communication: English</w:t>
      </w:r>
    </w:p>
    <w:p>
      <w:r>
        <w:t>Address: 722 Rippin Hollow Apt 0, Boston, Massachusetts, US, 02127</w:t>
      </w:r>
    </w:p>
    <w:p>
      <w:r>
        <w:t>Medical Record Number: 305cd7f9-f28b-424a-b19e-d460a0d0b1bf</w:t>
      </w:r>
    </w:p>
    <w:p>
      <w:r>
        <w:t>Social Security Number: 999-10-7377</w:t>
      </w:r>
    </w:p>
    <w:p>
      <w:r>
        <w:t>Driver's License: S99996783</w:t>
      </w:r>
    </w:p>
    <w:p>
      <w:r>
        <w:t>Passport Number: X2967058X</w:t>
      </w:r>
    </w:p>
    <w:p>
      <w:pPr>
        <w:pStyle w:val="Title"/>
      </w:pPr>
      <w:r>
        <w:t>Patient 107</w:t>
      </w:r>
    </w:p>
    <w:p>
      <w:r>
        <w:t>ID: 120f6ff0-d7bc-4812-b6da-23795d67b3af</w:t>
      </w:r>
    </w:p>
    <w:p>
      <w:r>
        <w:t>Gender: male</w:t>
      </w:r>
    </w:p>
    <w:p>
      <w:r>
        <w:t>Birth Date: 1955-11-06</w:t>
      </w:r>
    </w:p>
    <w:p>
      <w:r>
        <w:t>Marital Status: S</w:t>
      </w:r>
    </w:p>
    <w:p>
      <w:r>
        <w:t>Communication: English</w:t>
      </w:r>
    </w:p>
    <w:p>
      <w:r>
        <w:t xml:space="preserve">Address: 118 Parisian Highlands, Charlton, Massachusetts, US, </w:t>
      </w:r>
    </w:p>
    <w:p>
      <w:r>
        <w:t>Medical Record Number: 120f6ff0-d7bc-4812-b6da-23795d67b3af</w:t>
      </w:r>
    </w:p>
    <w:p>
      <w:r>
        <w:t>Social Security Number: 999-50-3770</w:t>
      </w:r>
    </w:p>
    <w:p>
      <w:r>
        <w:t>Driver's License: S99930141</w:t>
      </w:r>
    </w:p>
    <w:p>
      <w:r>
        <w:t>Passport Number: X29549008X</w:t>
      </w:r>
    </w:p>
    <w:p>
      <w:pPr>
        <w:pStyle w:val="Title"/>
      </w:pPr>
      <w:r>
        <w:t>Patient 108</w:t>
      </w:r>
    </w:p>
    <w:p>
      <w:r>
        <w:t>ID: 2edbffb0-03c1-4668-a36d-e3b54fb1801e</w:t>
      </w:r>
    </w:p>
    <w:p>
      <w:r>
        <w:t>Gender: male</w:t>
      </w:r>
    </w:p>
    <w:p>
      <w:r>
        <w:t>Birth Date: 1960-03-19</w:t>
      </w:r>
    </w:p>
    <w:p>
      <w:r>
        <w:t>Marital Status: M</w:t>
      </w:r>
    </w:p>
    <w:p>
      <w:r>
        <w:t>Communication: English</w:t>
      </w:r>
    </w:p>
    <w:p>
      <w:r>
        <w:t xml:space="preserve">Address: 399 Wilderman Terrace, Holyoke, Massachusetts, US, </w:t>
      </w:r>
    </w:p>
    <w:p>
      <w:r>
        <w:t>Medical Record Number: 2edbffb0-03c1-4668-a36d-e3b54fb1801e</w:t>
      </w:r>
    </w:p>
    <w:p>
      <w:r>
        <w:t>Social Security Number: 999-96-8988</w:t>
      </w:r>
    </w:p>
    <w:p>
      <w:r>
        <w:t>Driver's License: S99966409</w:t>
      </w:r>
    </w:p>
    <w:p>
      <w:r>
        <w:t>Passport Number: X12212357X</w:t>
      </w:r>
    </w:p>
    <w:p>
      <w:pPr>
        <w:pStyle w:val="Title"/>
      </w:pPr>
      <w:r>
        <w:t>Patient 109</w:t>
      </w:r>
    </w:p>
    <w:p>
      <w:r>
        <w:t>ID: d59b8262-4dbc-4f36-a014-ccb2b28621fb</w:t>
      </w:r>
    </w:p>
    <w:p>
      <w:r>
        <w:t>Gender: female</w:t>
      </w:r>
    </w:p>
    <w:p>
      <w:r>
        <w:t>Birth Date: 1943-12-28</w:t>
      </w:r>
    </w:p>
    <w:p>
      <w:r>
        <w:t>Marital Status: S</w:t>
      </w:r>
    </w:p>
    <w:p>
      <w:r>
        <w:t>Communication: English</w:t>
      </w:r>
    </w:p>
    <w:p>
      <w:r>
        <w:t xml:space="preserve">Address: 1033 Bernier Ferry Apt 98, Sudbury, Massachusetts, US, </w:t>
      </w:r>
    </w:p>
    <w:p>
      <w:r>
        <w:t>Medical Record Number: d59b8262-4dbc-4f36-a014-ccb2b28621fb</w:t>
      </w:r>
    </w:p>
    <w:p>
      <w:r>
        <w:t>Social Security Number: 999-82-6784</w:t>
      </w:r>
    </w:p>
    <w:p>
      <w:r>
        <w:t>Driver's License: S99954597</w:t>
      </w:r>
    </w:p>
    <w:p>
      <w:r>
        <w:t>Passport Number: X72729083X</w:t>
      </w:r>
    </w:p>
    <w:p>
      <w:pPr>
        <w:pStyle w:val="Title"/>
      </w:pPr>
      <w:r>
        <w:t>Patient 110</w:t>
      </w:r>
    </w:p>
    <w:p>
      <w:r>
        <w:t>ID: ddd54cfa-ed0d-4f4d-b7e8-ed0e3c5d2a11</w:t>
      </w:r>
    </w:p>
    <w:p>
      <w:r>
        <w:t>Gender: female</w:t>
      </w:r>
    </w:p>
    <w:p>
      <w:r>
        <w:t>Birth Date: 1923-02-10</w:t>
      </w:r>
    </w:p>
    <w:p>
      <w:r>
        <w:t>Marital Status: M</w:t>
      </w:r>
    </w:p>
    <w:p>
      <w:r>
        <w:t>Communication: English</w:t>
      </w:r>
    </w:p>
    <w:p>
      <w:r>
        <w:t xml:space="preserve">Address: 832 Abshire Drive, Westfield, Massachusetts, US, </w:t>
      </w:r>
    </w:p>
    <w:p>
      <w:r>
        <w:t>Medical Record Number: ddd54cfa-ed0d-4f4d-b7e8-ed0e3c5d2a11</w:t>
      </w:r>
    </w:p>
    <w:p>
      <w:r>
        <w:t>Social Security Number: 999-16-9505</w:t>
      </w:r>
    </w:p>
    <w:p>
      <w:r>
        <w:t>Driver's License: S99994857</w:t>
      </w:r>
    </w:p>
    <w:p>
      <w:r>
        <w:t>Passport Number: X85375470X</w:t>
      </w:r>
    </w:p>
    <w:p>
      <w:pPr>
        <w:pStyle w:val="Title"/>
      </w:pPr>
      <w:r>
        <w:t>Patient 111</w:t>
      </w:r>
    </w:p>
    <w:p>
      <w:r>
        <w:t>ID: 82c548d3-05d9-4934-a2a8-050040c17aa5</w:t>
      </w:r>
    </w:p>
    <w:p>
      <w:r>
        <w:t>Gender: female</w:t>
      </w:r>
    </w:p>
    <w:p>
      <w:r>
        <w:t>Birth Date: 1993-05-08</w:t>
      </w:r>
    </w:p>
    <w:p>
      <w:r>
        <w:t>Marital Status: Never Married</w:t>
      </w:r>
    </w:p>
    <w:p>
      <w:r>
        <w:t>Communication: English</w:t>
      </w:r>
    </w:p>
    <w:p>
      <w:r>
        <w:t>Address: 618 Schmitt Gardens Apt 56, Boston, Massachusetts, US, 02108</w:t>
      </w:r>
    </w:p>
    <w:p>
      <w:r>
        <w:t>Medical Record Number: e9408230-3ce9-4536-a84c-4efad41111b4</w:t>
      </w:r>
    </w:p>
    <w:p>
      <w:r>
        <w:t>Social Security Number: 999-51-5396</w:t>
      </w:r>
    </w:p>
    <w:p>
      <w:r>
        <w:t>Driver's License: S99939652</w:t>
      </w:r>
    </w:p>
    <w:p>
      <w:r>
        <w:t>Passport Number: X81142832X</w:t>
      </w:r>
    </w:p>
    <w:p>
      <w:pPr>
        <w:pStyle w:val="Title"/>
      </w:pPr>
      <w:r>
        <w:t>Patient 112</w:t>
      </w:r>
    </w:p>
    <w:p>
      <w:r>
        <w:t>ID: 584353ef-9bc9-41d3-9e7b-e2cbaa6a4329</w:t>
      </w:r>
    </w:p>
    <w:p>
      <w:r>
        <w:t>Gender: female</w:t>
      </w:r>
    </w:p>
    <w:p>
      <w:r>
        <w:t>Birth Date: 1962-07-12</w:t>
      </w:r>
    </w:p>
    <w:p>
      <w:r>
        <w:t>Marital Status: M</w:t>
      </w:r>
    </w:p>
    <w:p>
      <w:r>
        <w:t>Communication: English</w:t>
      </w:r>
    </w:p>
    <w:p>
      <w:r>
        <w:t>Address: 662 Ullrich Path Suite 61, Salem, Massachusetts, US, 01907</w:t>
      </w:r>
    </w:p>
    <w:p>
      <w:r>
        <w:t>Medical Record Number: 293ee354-f8ad-4345-b10c-759fdfdcc082</w:t>
      </w:r>
    </w:p>
    <w:p>
      <w:r>
        <w:t>Social Security Number: 999-97-9098</w:t>
      </w:r>
    </w:p>
    <w:p>
      <w:r>
        <w:t>Driver's License: S99981121</w:t>
      </w:r>
    </w:p>
    <w:p>
      <w:r>
        <w:t>Passport Number: X1974835X</w:t>
      </w:r>
    </w:p>
    <w:p>
      <w:pPr>
        <w:pStyle w:val="Title"/>
      </w:pPr>
      <w:r>
        <w:t>Patient 113</w:t>
      </w:r>
    </w:p>
    <w:p>
      <w:r>
        <w:t>ID: df612562-487b-4f00-a4e8-37c9470c72fd</w:t>
      </w:r>
    </w:p>
    <w:p>
      <w:r>
        <w:t>Gender: male</w:t>
      </w:r>
    </w:p>
    <w:p>
      <w:r>
        <w:t>Birth Date: 1918-06-22</w:t>
      </w:r>
    </w:p>
    <w:p>
      <w:r>
        <w:t>Marital Status: M</w:t>
      </w:r>
    </w:p>
    <w:p>
      <w:r>
        <w:t>Communication: English</w:t>
      </w:r>
    </w:p>
    <w:p>
      <w:r>
        <w:t>Address: 766 Wehner Fork, Chicopee, Massachusetts, US, 01013</w:t>
      </w:r>
    </w:p>
    <w:p>
      <w:r>
        <w:t>Medical Record Number: 028250cc-cfc0-4dee-a771-78fde1275fcb</w:t>
      </w:r>
    </w:p>
    <w:p>
      <w:r>
        <w:t>Social Security Number: 999-41-1941</w:t>
      </w:r>
    </w:p>
    <w:p>
      <w:r>
        <w:t>Driver's License: S99992145</w:t>
      </w:r>
    </w:p>
    <w:p>
      <w:r>
        <w:t>Passport Number: X69922894X</w:t>
      </w:r>
    </w:p>
    <w:p>
      <w:pPr>
        <w:pStyle w:val="Title"/>
      </w:pPr>
      <w:r>
        <w:t>Patient 114</w:t>
      </w:r>
    </w:p>
    <w:p>
      <w:r>
        <w:t>ID: da61d2e5-0d8d-4b0f-a837-89d06a3ea954</w:t>
      </w:r>
    </w:p>
    <w:p>
      <w:r>
        <w:t>Gender: male</w:t>
      </w:r>
    </w:p>
    <w:p>
      <w:r>
        <w:t>Birth Date: 1918-06-22</w:t>
      </w:r>
    </w:p>
    <w:p>
      <w:r>
        <w:t>Marital Status: M</w:t>
      </w:r>
    </w:p>
    <w:p>
      <w:r>
        <w:t>Communication: English</w:t>
      </w:r>
    </w:p>
    <w:p>
      <w:r>
        <w:t>Address: 766 Wehner Fork, Chicopee, Massachusetts, US, 01013</w:t>
      </w:r>
    </w:p>
    <w:p>
      <w:r>
        <w:t>Medical Record Number: 028250cc-cfc0-4dee-a771-78fde1275fcb</w:t>
      </w:r>
    </w:p>
    <w:p>
      <w:r>
        <w:t>Social Security Number: 999-41-1941</w:t>
      </w:r>
    </w:p>
    <w:p>
      <w:r>
        <w:t>Driver's License: S99992145</w:t>
      </w:r>
    </w:p>
    <w:p>
      <w:r>
        <w:t>Passport Number: X69922894X</w:t>
      </w:r>
    </w:p>
    <w:p>
      <w:pPr>
        <w:pStyle w:val="Title"/>
      </w:pPr>
      <w:r>
        <w:t>Patient 115</w:t>
      </w:r>
    </w:p>
    <w:p>
      <w:r>
        <w:t>ID: 823e1b03-a84b-4f24-b713-1d19ac4ca2d6</w:t>
      </w:r>
    </w:p>
    <w:p>
      <w:r>
        <w:t>Gender: male</w:t>
      </w:r>
    </w:p>
    <w:p>
      <w:r>
        <w:t>Birth Date: 1918-06-22</w:t>
      </w:r>
    </w:p>
    <w:p>
      <w:r>
        <w:t>Marital Status: M</w:t>
      </w:r>
    </w:p>
    <w:p>
      <w:r>
        <w:t>Communication: English</w:t>
      </w:r>
    </w:p>
    <w:p>
      <w:r>
        <w:t>Address: 766 Wehner Fork, Chicopee, Massachusetts, US, 01013</w:t>
      </w:r>
    </w:p>
    <w:p>
      <w:r>
        <w:t>Medical Record Number: 028250cc-cfc0-4dee-a771-78fde1275fcb</w:t>
      </w:r>
    </w:p>
    <w:p>
      <w:r>
        <w:t>Social Security Number: 999-41-1941</w:t>
      </w:r>
    </w:p>
    <w:p>
      <w:r>
        <w:t>Driver's License: S99992145</w:t>
      </w:r>
    </w:p>
    <w:p>
      <w:r>
        <w:t>Passport Number: X69922894X</w:t>
      </w:r>
    </w:p>
    <w:p>
      <w:pPr>
        <w:pStyle w:val="Title"/>
      </w:pPr>
      <w:r>
        <w:t>Patient 116</w:t>
      </w:r>
    </w:p>
    <w:p>
      <w:r>
        <w:t>ID: 7a381104-ee42-4c86-9ab4-d37bd0198c55</w:t>
      </w:r>
    </w:p>
    <w:p>
      <w:r>
        <w:t>Gender: female</w:t>
      </w:r>
    </w:p>
    <w:p>
      <w:r>
        <w:t>Birth Date: 2009-04-29</w:t>
      </w:r>
    </w:p>
    <w:p>
      <w:r>
        <w:t>Marital Status: Never Married</w:t>
      </w:r>
    </w:p>
    <w:p>
      <w:r>
        <w:t>Communication: English</w:t>
      </w:r>
    </w:p>
    <w:p>
      <w:r>
        <w:t>Address: 508 Kuhlman Mill Apt 76, Cambridge, Massachusetts, US, 02138</w:t>
      </w:r>
    </w:p>
    <w:p>
      <w:r>
        <w:t>Medical Record Number: 497b1973-4ff3-494c-a122-6a23913c43a5</w:t>
      </w:r>
    </w:p>
    <w:p>
      <w:r>
        <w:t>Social Security Number: 999-67-4644</w:t>
      </w:r>
    </w:p>
    <w:p>
      <w:pPr>
        <w:pStyle w:val="Title"/>
      </w:pPr>
      <w:r>
        <w:t>Patient 117</w:t>
      </w:r>
    </w:p>
    <w:p>
      <w:r>
        <w:t>ID: 8fd91ed3-b1da-4b52-aff3-66b50a38a3b9</w:t>
      </w:r>
    </w:p>
    <w:p>
      <w:r>
        <w:t>Gender: female</w:t>
      </w:r>
    </w:p>
    <w:p>
      <w:r>
        <w:t>Birth Date: 2009-04-29</w:t>
      </w:r>
    </w:p>
    <w:p>
      <w:r>
        <w:t>Marital Status: Never Married</w:t>
      </w:r>
    </w:p>
    <w:p>
      <w:r>
        <w:t>Communication: English</w:t>
      </w:r>
    </w:p>
    <w:p>
      <w:r>
        <w:t>Address: 508 Kuhlman Mill Apt 76, Cambridge, Massachusetts, US, 02138</w:t>
      </w:r>
    </w:p>
    <w:p>
      <w:r>
        <w:t>Medical Record Number: 497b1973-4ff3-494c-a122-6a23913c43a5</w:t>
      </w:r>
    </w:p>
    <w:p>
      <w:r>
        <w:t>Social Security Number: 999-67-4644</w:t>
      </w:r>
    </w:p>
    <w:p>
      <w:pPr>
        <w:pStyle w:val="Title"/>
      </w:pPr>
      <w:r>
        <w:t>Patient 118</w:t>
      </w:r>
    </w:p>
    <w:p>
      <w:r>
        <w:t>ID: 091640c5-8bc5-444b-beeb-f18d3a0f2090</w:t>
      </w:r>
    </w:p>
    <w:p>
      <w:r>
        <w:t>Gender: female</w:t>
      </w:r>
    </w:p>
    <w:p>
      <w:r>
        <w:t>Birth Date: 2009-04-29</w:t>
      </w:r>
    </w:p>
    <w:p>
      <w:r>
        <w:t>Marital Status: Never Married</w:t>
      </w:r>
    </w:p>
    <w:p>
      <w:r>
        <w:t>Communication: English</w:t>
      </w:r>
    </w:p>
    <w:p>
      <w:r>
        <w:t>Address: 508 Kuhlman Mill Apt 76, Cambridge, Massachusetts, US, 02138</w:t>
      </w:r>
    </w:p>
    <w:p>
      <w:r>
        <w:t>Medical Record Number: 497b1973-4ff3-494c-a122-6a23913c43a5</w:t>
      </w:r>
    </w:p>
    <w:p>
      <w:r>
        <w:t>Social Security Number: 999-67-4644</w:t>
      </w:r>
    </w:p>
    <w:p>
      <w:pPr>
        <w:pStyle w:val="Title"/>
      </w:pPr>
      <w:r>
        <w:t>Patient 119</w:t>
      </w:r>
    </w:p>
    <w:p>
      <w:r>
        <w:t>ID: da08f6c8-1d25-442f-9a8b-58ef2c724bd8</w:t>
      </w:r>
    </w:p>
    <w:p>
      <w:r>
        <w:t>Gender: female</w:t>
      </w:r>
    </w:p>
    <w:p>
      <w:r>
        <w:t>Birth Date: 2015-01-16</w:t>
      </w:r>
    </w:p>
    <w:p>
      <w:r>
        <w:t>Marital Status: Never Married</w:t>
      </w:r>
    </w:p>
    <w:p>
      <w:r>
        <w:t>Communication: English</w:t>
      </w:r>
    </w:p>
    <w:p>
      <w:r>
        <w:t>Address: 273 Treutel Approach Unit 20, Rutland, Massachusetts, US, 01543</w:t>
      </w:r>
    </w:p>
    <w:p>
      <w:r>
        <w:t>Medical Record Number: b4369539-94f8-44ef-9d70-e941cfd7ec2c</w:t>
      </w:r>
    </w:p>
    <w:p>
      <w:r>
        <w:t>Social Security Number: 999-49-6668</w:t>
      </w:r>
    </w:p>
    <w:p>
      <w:pPr>
        <w:pStyle w:val="Title"/>
      </w:pPr>
      <w:r>
        <w:t>Patient 120</w:t>
      </w:r>
    </w:p>
    <w:p>
      <w:r>
        <w:t>ID: 073caf3f-5f7b-4fa4-9993-5222d344fac6</w:t>
      </w:r>
    </w:p>
    <w:p>
      <w:r>
        <w:t>Gender: male</w:t>
      </w:r>
    </w:p>
    <w:p>
      <w:r>
        <w:t>Birth Date: 2003-02-03</w:t>
      </w:r>
    </w:p>
    <w:p>
      <w:r>
        <w:t>Marital Status: Never Married</w:t>
      </w:r>
    </w:p>
    <w:p>
      <w:r>
        <w:t>Communication: Italian</w:t>
      </w:r>
    </w:p>
    <w:p>
      <w:r>
        <w:t>Address: 725 Lesch Mill Apt 19, Fairhaven, Massachusetts, US, 02719</w:t>
      </w:r>
    </w:p>
    <w:p>
      <w:r>
        <w:t>Medical Record Number: aa293eaa-6dc4-4503-a296-89d035aa9b1c</w:t>
      </w:r>
    </w:p>
    <w:p>
      <w:r>
        <w:t>Social Security Number: 999-68-2625</w:t>
      </w:r>
    </w:p>
    <w:p>
      <w:r>
        <w:t>Driver's License: S99926966</w:t>
      </w:r>
    </w:p>
    <w:p>
      <w:pPr>
        <w:pStyle w:val="Title"/>
      </w:pPr>
      <w:r>
        <w:t>Patient 121</w:t>
      </w:r>
    </w:p>
    <w:p>
      <w:r>
        <w:t>ID: cbc3e678-fb68-4f64-a15e-d96594443081</w:t>
      </w:r>
    </w:p>
    <w:p>
      <w:r>
        <w:t>Gender: male</w:t>
      </w:r>
    </w:p>
    <w:p>
      <w:r>
        <w:t>Birth Date: 2003-02-03</w:t>
      </w:r>
    </w:p>
    <w:p>
      <w:r>
        <w:t>Marital Status: Never Married</w:t>
      </w:r>
    </w:p>
    <w:p>
      <w:r>
        <w:t>Communication: Italian</w:t>
      </w:r>
    </w:p>
    <w:p>
      <w:r>
        <w:t>Address: 725 Lesch Mill Apt 19, Fairhaven, Massachusetts, US, 02719</w:t>
      </w:r>
    </w:p>
    <w:p>
      <w:r>
        <w:t>Medical Record Number: aa293eaa-6dc4-4503-a296-89d035aa9b1c</w:t>
      </w:r>
    </w:p>
    <w:p>
      <w:r>
        <w:t>Social Security Number: 999-68-2625</w:t>
      </w:r>
    </w:p>
    <w:p>
      <w:r>
        <w:t>Driver's License: S99926966</w:t>
      </w:r>
    </w:p>
    <w:p>
      <w:pPr>
        <w:pStyle w:val="Title"/>
      </w:pPr>
      <w:r>
        <w:t>Patient 122</w:t>
      </w:r>
    </w:p>
    <w:p>
      <w:r>
        <w:t>ID: 8e682bcc-8a97-4d2e-835d-fac7734f76df</w:t>
      </w:r>
    </w:p>
    <w:p>
      <w:r>
        <w:t>Gender: female</w:t>
      </w:r>
    </w:p>
    <w:p>
      <w:r>
        <w:t>Birth Date: 2016-10-12</w:t>
      </w:r>
    </w:p>
    <w:p>
      <w:r>
        <w:t>Marital Status: Never Married</w:t>
      </w:r>
    </w:p>
    <w:p>
      <w:r>
        <w:t>Communication: English</w:t>
      </w:r>
    </w:p>
    <w:p>
      <w:r>
        <w:t>Address: 1094 Paucek Bay, Stoneham, Massachusetts, US, 02180</w:t>
      </w:r>
    </w:p>
    <w:p>
      <w:r>
        <w:t>Medical Record Number: 93cfa114-ace6-4e01-b30b-73863b9339a5</w:t>
      </w:r>
    </w:p>
    <w:p>
      <w:r>
        <w:t>Social Security Number: 999-14-4569</w:t>
      </w:r>
    </w:p>
    <w:p>
      <w:pPr>
        <w:pStyle w:val="Title"/>
      </w:pPr>
      <w:r>
        <w:t>Patient 123</w:t>
      </w:r>
    </w:p>
    <w:p>
      <w:r>
        <w:t>ID: e50b1d68-ebd1-42db-a81e-1c8f1b7cd175</w:t>
      </w:r>
    </w:p>
    <w:p>
      <w:r>
        <w:t>Gender: female</w:t>
      </w:r>
    </w:p>
    <w:p>
      <w:r>
        <w:t>Birth Date: 2016-10-12</w:t>
      </w:r>
    </w:p>
    <w:p>
      <w:r>
        <w:t>Marital Status: Never Married</w:t>
      </w:r>
    </w:p>
    <w:p>
      <w:r>
        <w:t>Communication: English</w:t>
      </w:r>
    </w:p>
    <w:p>
      <w:r>
        <w:t>Address: 1094 Paucek Bay, Stoneham, Massachusetts, US, 02180</w:t>
      </w:r>
    </w:p>
    <w:p>
      <w:r>
        <w:t>Medical Record Number: 93cfa114-ace6-4e01-b30b-73863b9339a5</w:t>
      </w:r>
    </w:p>
    <w:p>
      <w:r>
        <w:t>Social Security Number: 999-14-4569</w:t>
      </w:r>
    </w:p>
    <w:p>
      <w:pPr>
        <w:pStyle w:val="Title"/>
      </w:pPr>
      <w:r>
        <w:t>Patient 124</w:t>
      </w:r>
    </w:p>
    <w:p>
      <w:r>
        <w:t>ID: bea1f9e6-d1da-4092-8740-a7b62e57f977</w:t>
      </w:r>
    </w:p>
    <w:p>
      <w:r>
        <w:t>Gender: female</w:t>
      </w:r>
    </w:p>
    <w:p>
      <w:r>
        <w:t>Birth Date: 2016-10-12</w:t>
      </w:r>
    </w:p>
    <w:p>
      <w:r>
        <w:t>Marital Status: Never Married</w:t>
      </w:r>
    </w:p>
    <w:p>
      <w:r>
        <w:t>Communication: English</w:t>
      </w:r>
    </w:p>
    <w:p>
      <w:r>
        <w:t>Address: 1094 Paucek Bay, Stoneham, Massachusetts, US, 02180</w:t>
      </w:r>
    </w:p>
    <w:p>
      <w:r>
        <w:t>Medical Record Number: 93cfa114-ace6-4e01-b30b-73863b9339a5</w:t>
      </w:r>
    </w:p>
    <w:p>
      <w:r>
        <w:t>Social Security Number: 999-14-4569</w:t>
      </w:r>
    </w:p>
    <w:p>
      <w:pPr>
        <w:pStyle w:val="Title"/>
      </w:pPr>
      <w:r>
        <w:t>Patient 125</w:t>
      </w:r>
    </w:p>
    <w:p>
      <w:r>
        <w:t>ID: 7c796c08-b81c-495d-8262-71bc59ce9be4</w:t>
      </w:r>
    </w:p>
    <w:p>
      <w:r>
        <w:t>Gender: female</w:t>
      </w:r>
    </w:p>
    <w:p>
      <w:r>
        <w:t>Birth Date: 2016-10-12</w:t>
      </w:r>
    </w:p>
    <w:p>
      <w:r>
        <w:t>Marital Status: Never Married</w:t>
      </w:r>
    </w:p>
    <w:p>
      <w:r>
        <w:t>Communication: English</w:t>
      </w:r>
    </w:p>
    <w:p>
      <w:r>
        <w:t>Address: 1094 Paucek Bay, Stoneham, Massachusetts, US, 02180</w:t>
      </w:r>
    </w:p>
    <w:p>
      <w:r>
        <w:t>Medical Record Number: 93cfa114-ace6-4e01-b30b-73863b9339a5</w:t>
      </w:r>
    </w:p>
    <w:p>
      <w:r>
        <w:t>Social Security Number: 999-14-4569</w:t>
      </w:r>
    </w:p>
    <w:p>
      <w:pPr>
        <w:pStyle w:val="Title"/>
      </w:pPr>
      <w:r>
        <w:t>Patient 126</w:t>
      </w:r>
    </w:p>
    <w:p>
      <w:r>
        <w:t>ID: fbbbd821-b777-45a1-b131-604995eb365f</w:t>
      </w:r>
    </w:p>
    <w:p>
      <w:r>
        <w:t>Gender: female</w:t>
      </w:r>
    </w:p>
    <w:p>
      <w:r>
        <w:t>Birth Date: 2016-10-12</w:t>
      </w:r>
    </w:p>
    <w:p>
      <w:r>
        <w:t>Marital Status: Never Married</w:t>
      </w:r>
    </w:p>
    <w:p>
      <w:r>
        <w:t>Communication: English</w:t>
      </w:r>
    </w:p>
    <w:p>
      <w:r>
        <w:t>Address: 1094 Paucek Bay, Stoneham, Massachusetts, US, 02180</w:t>
      </w:r>
    </w:p>
    <w:p>
      <w:r>
        <w:t>Medical Record Number: 93cfa114-ace6-4e01-b30b-73863b9339a5</w:t>
      </w:r>
    </w:p>
    <w:p>
      <w:r>
        <w:t>Social Security Number: 999-14-4569</w:t>
      </w:r>
    </w:p>
    <w:p>
      <w:pPr>
        <w:pStyle w:val="Title"/>
      </w:pPr>
      <w:r>
        <w:t>Patient 127</w:t>
      </w:r>
    </w:p>
    <w:p>
      <w:r>
        <w:t>ID: 54498f51-994c-44d2-8969-bc0ff22b69dc</w:t>
      </w:r>
    </w:p>
    <w:p>
      <w:r>
        <w:t>Gender: male</w:t>
      </w:r>
    </w:p>
    <w:p>
      <w:r>
        <w:t>Birth Date: 2006-01-16</w:t>
      </w:r>
    </w:p>
    <w:p>
      <w:r>
        <w:t>Marital Status: Never Married</w:t>
      </w:r>
    </w:p>
    <w:p>
      <w:r>
        <w:t>Communication: English</w:t>
      </w:r>
    </w:p>
    <w:p>
      <w:r>
        <w:t>Address: 595 Kautzer Pathway, Bourne, Massachusetts, US, 02532</w:t>
      </w:r>
    </w:p>
    <w:p>
      <w:r>
        <w:t>Medical Record Number: 318c5eb9-d302-49f4-9fab-08f8a885abc3</w:t>
      </w:r>
    </w:p>
    <w:p>
      <w:r>
        <w:t>Social Security Number: 999-80-7418</w:t>
      </w:r>
    </w:p>
    <w:p>
      <w:pPr>
        <w:pStyle w:val="Title"/>
      </w:pPr>
      <w:r>
        <w:t>Patient 128</w:t>
      </w:r>
    </w:p>
    <w:p>
      <w:r>
        <w:t>ID: 2cb183a4-def4-4b87-bee6-f2bf860fb9d2</w:t>
      </w:r>
    </w:p>
    <w:p>
      <w:r>
        <w:t>Gender: male</w:t>
      </w:r>
    </w:p>
    <w:p>
      <w:r>
        <w:t>Birth Date: 2006-01-16</w:t>
      </w:r>
    </w:p>
    <w:p>
      <w:r>
        <w:t>Marital Status: Never Married</w:t>
      </w:r>
    </w:p>
    <w:p>
      <w:r>
        <w:t>Communication: English</w:t>
      </w:r>
    </w:p>
    <w:p>
      <w:r>
        <w:t>Address: 595 Kautzer Pathway, Bourne, Massachusetts, US, 02532</w:t>
      </w:r>
    </w:p>
    <w:p>
      <w:r>
        <w:t>Medical Record Number: 318c5eb9-d302-49f4-9fab-08f8a885abc3</w:t>
      </w:r>
    </w:p>
    <w:p>
      <w:r>
        <w:t>Social Security Number: 999-80-7418</w:t>
      </w:r>
    </w:p>
    <w:p>
      <w:pPr>
        <w:pStyle w:val="Title"/>
      </w:pPr>
      <w:r>
        <w:t>Patient 129</w:t>
      </w:r>
    </w:p>
    <w:p>
      <w:r>
        <w:t>ID: fae3313c-e684-4ce9-8a04-35080a44692d</w:t>
      </w:r>
    </w:p>
    <w:p>
      <w:r>
        <w:t>Gender: male</w:t>
      </w:r>
    </w:p>
    <w:p>
      <w:r>
        <w:t>Birth Date: 2006-01-16</w:t>
      </w:r>
    </w:p>
    <w:p>
      <w:r>
        <w:t>Marital Status: Never Married</w:t>
      </w:r>
    </w:p>
    <w:p>
      <w:r>
        <w:t>Communication: English</w:t>
      </w:r>
    </w:p>
    <w:p>
      <w:r>
        <w:t>Address: 595 Kautzer Pathway, Bourne, Massachusetts, US, 02532</w:t>
      </w:r>
    </w:p>
    <w:p>
      <w:r>
        <w:t>Medical Record Number: 318c5eb9-d302-49f4-9fab-08f8a885abc3</w:t>
      </w:r>
    </w:p>
    <w:p>
      <w:r>
        <w:t>Social Security Number: 999-80-7418</w:t>
      </w:r>
    </w:p>
    <w:p>
      <w:pPr>
        <w:pStyle w:val="Title"/>
      </w:pPr>
      <w:r>
        <w:t>Patient 130</w:t>
      </w:r>
    </w:p>
    <w:p>
      <w:r>
        <w:t>ID: 2059dd42-6cef-43f3-86fd-4bd92766cd37</w:t>
      </w:r>
    </w:p>
    <w:p>
      <w:r>
        <w:t>Gender: male</w:t>
      </w:r>
    </w:p>
    <w:p>
      <w:r>
        <w:t>Birth Date: 2006-01-16</w:t>
      </w:r>
    </w:p>
    <w:p>
      <w:r>
        <w:t>Marital Status: Never Married</w:t>
      </w:r>
    </w:p>
    <w:p>
      <w:r>
        <w:t>Communication: English</w:t>
      </w:r>
    </w:p>
    <w:p>
      <w:r>
        <w:t>Address: 595 Kautzer Pathway, Bourne, Massachusetts, US, 02532</w:t>
      </w:r>
    </w:p>
    <w:p>
      <w:r>
        <w:t>Medical Record Number: 318c5eb9-d302-49f4-9fab-08f8a885abc3</w:t>
      </w:r>
    </w:p>
    <w:p>
      <w:r>
        <w:t>Social Security Number: 999-80-7418</w:t>
      </w:r>
    </w:p>
    <w:p>
      <w:pPr>
        <w:pStyle w:val="Title"/>
      </w:pPr>
      <w:r>
        <w:t>Patient 131</w:t>
      </w:r>
    </w:p>
    <w:p>
      <w:r>
        <w:t>ID: 52956bda-430f-4c43-823e-409503fd7aa0</w:t>
      </w:r>
    </w:p>
    <w:p>
      <w:r>
        <w:t>Gender: male</w:t>
      </w:r>
    </w:p>
    <w:p>
      <w:r>
        <w:t>Birth Date: 2006-01-16</w:t>
      </w:r>
    </w:p>
    <w:p>
      <w:r>
        <w:t>Marital Status: Never Married</w:t>
      </w:r>
    </w:p>
    <w:p>
      <w:r>
        <w:t>Communication: English</w:t>
      </w:r>
    </w:p>
    <w:p>
      <w:r>
        <w:t>Address: 595 Kautzer Pathway, Bourne, Massachusetts, US, 02532</w:t>
      </w:r>
    </w:p>
    <w:p>
      <w:r>
        <w:t>Medical Record Number: 318c5eb9-d302-49f4-9fab-08f8a885abc3</w:t>
      </w:r>
    </w:p>
    <w:p>
      <w:r>
        <w:t>Social Security Number: 999-80-7418</w:t>
      </w:r>
    </w:p>
    <w:p>
      <w:pPr>
        <w:pStyle w:val="Title"/>
      </w:pPr>
      <w:r>
        <w:t>Patient 132</w:t>
      </w:r>
    </w:p>
    <w:p>
      <w:r>
        <w:t>ID: b645a5bc-626c-41f5-8e42-000643bc3ef7</w:t>
      </w:r>
    </w:p>
    <w:p>
      <w:r>
        <w:t>Gender: male</w:t>
      </w:r>
    </w:p>
    <w:p>
      <w:r>
        <w:t>Birth Date: 2006-01-16</w:t>
      </w:r>
    </w:p>
    <w:p>
      <w:r>
        <w:t>Marital Status: Never Married</w:t>
      </w:r>
    </w:p>
    <w:p>
      <w:r>
        <w:t>Communication: English</w:t>
      </w:r>
    </w:p>
    <w:p>
      <w:r>
        <w:t>Address: 595 Kautzer Pathway, Bourne, Massachusetts, US, 02532</w:t>
      </w:r>
    </w:p>
    <w:p>
      <w:r>
        <w:t>Medical Record Number: 318c5eb9-d302-49f4-9fab-08f8a885abc3</w:t>
      </w:r>
    </w:p>
    <w:p>
      <w:r>
        <w:t>Social Security Number: 999-80-7418</w:t>
      </w:r>
    </w:p>
    <w:p>
      <w:pPr>
        <w:pStyle w:val="Title"/>
      </w:pPr>
      <w:r>
        <w:t>Patient 133</w:t>
      </w:r>
    </w:p>
    <w:p>
      <w:r>
        <w:t>ID: 5d318dc4-ccbd-40ed-9dbe-e50c2f38811a</w:t>
      </w:r>
    </w:p>
    <w:p>
      <w:r>
        <w:t>Gender: male</w:t>
      </w:r>
    </w:p>
    <w:p>
      <w:r>
        <w:t>Birth Date: 2006-01-16</w:t>
      </w:r>
    </w:p>
    <w:p>
      <w:r>
        <w:t>Marital Status: Never Married</w:t>
      </w:r>
    </w:p>
    <w:p>
      <w:r>
        <w:t>Communication: English</w:t>
      </w:r>
    </w:p>
    <w:p>
      <w:r>
        <w:t>Address: 595 Kautzer Pathway, Bourne, Massachusetts, US, 02532</w:t>
      </w:r>
    </w:p>
    <w:p>
      <w:r>
        <w:t>Medical Record Number: 318c5eb9-d302-49f4-9fab-08f8a885abc3</w:t>
      </w:r>
    </w:p>
    <w:p>
      <w:r>
        <w:t>Social Security Number: 999-80-7418</w:t>
      </w:r>
    </w:p>
    <w:p>
      <w:pPr>
        <w:pStyle w:val="Title"/>
      </w:pPr>
      <w:r>
        <w:t>Patient 134</w:t>
      </w:r>
    </w:p>
    <w:p>
      <w:r>
        <w:t>ID: 5b8ff55c-9a1c-48b0-90a3-df9446206a9d</w:t>
      </w:r>
    </w:p>
    <w:p>
      <w:r>
        <w:t>Gender: male</w:t>
      </w:r>
    </w:p>
    <w:p>
      <w:r>
        <w:t>Birth Date: 1917-08-06</w:t>
      </w:r>
    </w:p>
    <w:p>
      <w:r>
        <w:t>Marital Status: M</w:t>
      </w:r>
    </w:p>
    <w:p>
      <w:r>
        <w:t>Communication: English</w:t>
      </w:r>
    </w:p>
    <w:p>
      <w:r>
        <w:t>Address: 949 Jast Street, Boston, Massachusetts, US, 02108</w:t>
      </w:r>
    </w:p>
    <w:p>
      <w:r>
        <w:t>Medical Record Number: e1288217-b7d3-4e8a-a953-863b5cd584c6</w:t>
      </w:r>
    </w:p>
    <w:p>
      <w:r>
        <w:t>Social Security Number: 999-64-2303</w:t>
      </w:r>
    </w:p>
    <w:p>
      <w:r>
        <w:t>Driver's License: S99955689</w:t>
      </w:r>
    </w:p>
    <w:p>
      <w:r>
        <w:t>Passport Number: X82519936X</w:t>
      </w:r>
    </w:p>
    <w:p>
      <w:pPr>
        <w:pStyle w:val="Title"/>
      </w:pPr>
      <w:r>
        <w:t>Patient 135</w:t>
      </w:r>
    </w:p>
    <w:p>
      <w:r>
        <w:t>ID: a7d817e8-68c8-4717-8db5-acb19379ecb5</w:t>
      </w:r>
    </w:p>
    <w:p>
      <w:r>
        <w:t>Gender: male</w:t>
      </w:r>
    </w:p>
    <w:p>
      <w:r>
        <w:t>Birth Date: 1917-08-06</w:t>
      </w:r>
    </w:p>
    <w:p>
      <w:r>
        <w:t>Marital Status: M</w:t>
      </w:r>
    </w:p>
    <w:p>
      <w:r>
        <w:t>Communication: English</w:t>
      </w:r>
    </w:p>
    <w:p>
      <w:r>
        <w:t>Address: 949 Jast Street, Boston, Massachusetts, US, 02108</w:t>
      </w:r>
    </w:p>
    <w:p>
      <w:r>
        <w:t>Medical Record Number: e1288217-b7d3-4e8a-a953-863b5cd584c6</w:t>
      </w:r>
    </w:p>
    <w:p>
      <w:r>
        <w:t>Social Security Number: 999-64-2303</w:t>
      </w:r>
    </w:p>
    <w:p>
      <w:r>
        <w:t>Driver's License: S99955689</w:t>
      </w:r>
    </w:p>
    <w:p>
      <w:r>
        <w:t>Passport Number: X82519936X</w:t>
      </w:r>
    </w:p>
    <w:p>
      <w:pPr>
        <w:pStyle w:val="Title"/>
      </w:pPr>
      <w:r>
        <w:t>Patient 136</w:t>
      </w:r>
    </w:p>
    <w:p>
      <w:r>
        <w:t>ID: 7978d71c-094b-459e-92be-2b62f4cf5e6c</w:t>
      </w:r>
    </w:p>
    <w:p>
      <w:r>
        <w:t>Gender: female</w:t>
      </w:r>
    </w:p>
    <w:p>
      <w:r>
        <w:t>Birth Date: 1968-03-02</w:t>
      </w:r>
    </w:p>
    <w:p>
      <w:r>
        <w:t>Marital Status: M</w:t>
      </w:r>
    </w:p>
    <w:p>
      <w:r>
        <w:t>Communication: English</w:t>
      </w:r>
    </w:p>
    <w:p>
      <w:r>
        <w:t>Address: 547 Ruecker Passage Unit 33, Hopedale, Massachusetts, US, 01747</w:t>
      </w:r>
    </w:p>
    <w:p>
      <w:r>
        <w:t>Medical Record Number: 89d97565-2497-4d7b-91b0-90543c0e6a9c</w:t>
      </w:r>
    </w:p>
    <w:p>
      <w:r>
        <w:t>Social Security Number: 999-94-3519</w:t>
      </w:r>
    </w:p>
    <w:p>
      <w:r>
        <w:t>Driver's License: S99922332</w:t>
      </w:r>
    </w:p>
    <w:p>
      <w:r>
        <w:t>Passport Number: X69884100X</w:t>
      </w:r>
    </w:p>
    <w:p>
      <w:pPr>
        <w:pStyle w:val="Title"/>
      </w:pPr>
      <w:r>
        <w:t>Patient 137</w:t>
      </w:r>
    </w:p>
    <w:p>
      <w:r>
        <w:t>ID: 5cbc121b-cd71-4428-b8b7-31e53eba8184</w:t>
      </w:r>
    </w:p>
    <w:p>
      <w:r>
        <w:t>Gender: male</w:t>
      </w:r>
    </w:p>
    <w:p>
      <w:r>
        <w:t>Birth Date: 1945-12-10</w:t>
      </w:r>
    </w:p>
    <w:p>
      <w:r>
        <w:t>Marital Status: S</w:t>
      </w:r>
    </w:p>
    <w:p>
      <w:r>
        <w:t>Communication: English</w:t>
      </w:r>
    </w:p>
    <w:p>
      <w:r>
        <w:t>Address: 894 Brakus Bypass, Taunton, Massachusetts, US, 02718</w:t>
      </w:r>
    </w:p>
    <w:p>
      <w:r>
        <w:t>Medical Record Number: 2fa15bc7-8866-461a-9000-f739e425860a</w:t>
      </w:r>
    </w:p>
    <w:p>
      <w:r>
        <w:t>Social Security Number: 999-93-7537</w:t>
      </w:r>
    </w:p>
    <w:p>
      <w:r>
        <w:t>Driver's License: S99948707</w:t>
      </w:r>
    </w:p>
    <w:p>
      <w:r>
        <w:t>Passport Number: X14078167X</w:t>
      </w:r>
    </w:p>
    <w:p>
      <w:pPr>
        <w:pStyle w:val="Title"/>
      </w:pPr>
      <w:r>
        <w:t>Patient 138</w:t>
      </w:r>
    </w:p>
    <w:p>
      <w:r>
        <w:t>ID: adccf2c3-9dc4-4067-ba23-98982c4875da</w:t>
      </w:r>
    </w:p>
    <w:p>
      <w:r>
        <w:t>Gender: male</w:t>
      </w:r>
    </w:p>
    <w:p>
      <w:r>
        <w:t>Birth Date: 1946-03-29</w:t>
      </w:r>
    </w:p>
    <w:p>
      <w:r>
        <w:t>Marital Status: M</w:t>
      </w:r>
    </w:p>
    <w:p>
      <w:r>
        <w:t>Communication: English</w:t>
      </w:r>
    </w:p>
    <w:p>
      <w:r>
        <w:t xml:space="preserve">Address: 378 Krajcik Lodge, Westford, Massachusetts, US, </w:t>
      </w:r>
    </w:p>
    <w:p>
      <w:r>
        <w:t>Medical Record Number: 41166989-975d-4d17-b9de-17f94cb3eec1</w:t>
      </w:r>
    </w:p>
    <w:p>
      <w:r>
        <w:t>Social Security Number: 999-17-8717</w:t>
      </w:r>
    </w:p>
    <w:p>
      <w:r>
        <w:t>Driver's License: S99933732</w:t>
      </w:r>
    </w:p>
    <w:p>
      <w:r>
        <w:t>Passport Number: X75257608X</w:t>
      </w:r>
    </w:p>
    <w:p>
      <w:pPr>
        <w:pStyle w:val="Title"/>
      </w:pPr>
      <w:r>
        <w:t>Patient 139</w:t>
      </w:r>
    </w:p>
    <w:p>
      <w:r>
        <w:t>ID: 31191928-6acb-4d73-931c-e601cc3a13fa</w:t>
      </w:r>
    </w:p>
    <w:p>
      <w:r>
        <w:t>Gender: female</w:t>
      </w:r>
    </w:p>
    <w:p>
      <w:r>
        <w:t>Birth Date: 2002-10-24</w:t>
      </w:r>
    </w:p>
    <w:p>
      <w:r>
        <w:t>Marital Status: Never Married</w:t>
      </w:r>
    </w:p>
    <w:p>
      <w:r>
        <w:t>Communication: English</w:t>
      </w:r>
    </w:p>
    <w:p>
      <w:r>
        <w:t>Address: 892 Hoppe Annex, Wakefield, Massachusetts, US, 01880</w:t>
      </w:r>
    </w:p>
    <w:p>
      <w:r>
        <w:t>Medical Record Number: 2b083021-e93f-4991-bf49-fd4f20060ef8</w:t>
      </w:r>
    </w:p>
    <w:p>
      <w:r>
        <w:t>Social Security Number: 999-83-6040</w:t>
      </w:r>
    </w:p>
    <w:p>
      <w:r>
        <w:t>Driver's License: S99998967</w:t>
      </w:r>
    </w:p>
    <w:p>
      <w:pPr>
        <w:pStyle w:val="Title"/>
      </w:pPr>
      <w:r>
        <w:t>Patient 140</w:t>
      </w:r>
    </w:p>
    <w:p>
      <w:r>
        <w:t>ID: 67816396-e325-496d-a6ec-c047756b7ce4</w:t>
      </w:r>
    </w:p>
    <w:p>
      <w:r>
        <w:t>Gender: male</w:t>
      </w:r>
    </w:p>
    <w:p>
      <w:r>
        <w:t>Birth Date: 1999-12-12</w:t>
      </w:r>
    </w:p>
    <w:p>
      <w:r>
        <w:t>Marital Status: Never Married</w:t>
      </w:r>
    </w:p>
    <w:p>
      <w:r>
        <w:t>Communication: Greek</w:t>
      </w:r>
    </w:p>
    <w:p>
      <w:r>
        <w:t xml:space="preserve">Address: 638 Brakus Union Suite 44, Northbridge, Massachusetts, US, </w:t>
      </w:r>
    </w:p>
    <w:p>
      <w:r>
        <w:t>Medical Record Number: 29e51479-f742-4474-8f8e-d2607d5269f6</w:t>
      </w:r>
    </w:p>
    <w:p>
      <w:r>
        <w:t>Social Security Number: 999-48-8328</w:t>
      </w:r>
    </w:p>
    <w:p>
      <w:r>
        <w:t>Driver's License: S99955051</w:t>
      </w:r>
    </w:p>
    <w:p>
      <w:pPr>
        <w:pStyle w:val="Title"/>
      </w:pPr>
      <w:r>
        <w:t>Patient 141</w:t>
      </w:r>
    </w:p>
    <w:p>
      <w:r>
        <w:t>ID: b426b062-8273-4b93-a907-de3176c0567d</w:t>
      </w:r>
    </w:p>
    <w:p>
      <w:r>
        <w:t>Gender: male</w:t>
      </w:r>
    </w:p>
    <w:p>
      <w:r>
        <w:t>Birth Date: 2002-04-15</w:t>
      </w:r>
    </w:p>
    <w:p>
      <w:r>
        <w:t>Marital Status: Never Married</w:t>
      </w:r>
    </w:p>
    <w:p>
      <w:r>
        <w:t>Communication: English</w:t>
      </w:r>
    </w:p>
    <w:p>
      <w:r>
        <w:t>Address: 834 Hansen Run, Somerville, Massachusetts, US, 02138</w:t>
      </w:r>
    </w:p>
    <w:p>
      <w:r>
        <w:t>Medical Record Number: 262b819a-5193-404a-9787-b7f599358035</w:t>
      </w:r>
    </w:p>
    <w:p>
      <w:r>
        <w:t>Social Security Number: 999-19-7941</w:t>
      </w:r>
    </w:p>
    <w:p>
      <w:r>
        <w:t>Driver's License: S99986287</w:t>
      </w:r>
    </w:p>
    <w:p>
      <w:pPr>
        <w:pStyle w:val="Title"/>
      </w:pPr>
      <w:r>
        <w:t>Patient 142</w:t>
      </w:r>
    </w:p>
    <w:p>
      <w:r>
        <w:t>ID: 346d4b95-5e00-48fe-a21e-076735ca1d74</w:t>
      </w:r>
    </w:p>
    <w:p>
      <w:r>
        <w:t>Gender: male</w:t>
      </w:r>
    </w:p>
    <w:p>
      <w:r>
        <w:t>Birth Date: 2001-11-29</w:t>
      </w:r>
    </w:p>
    <w:p>
      <w:r>
        <w:t>Marital Status: Never Married</w:t>
      </w:r>
    </w:p>
    <w:p>
      <w:r>
        <w:t>Communication: English</w:t>
      </w:r>
    </w:p>
    <w:p>
      <w:r>
        <w:t xml:space="preserve">Address: 113 Abshire Heights, Ludlow, Massachusetts, US, </w:t>
      </w:r>
    </w:p>
    <w:p>
      <w:r>
        <w:t>Medical Record Number: 9e2653fc-49e0-4b2e-86f8-e664bbe07be3</w:t>
      </w:r>
    </w:p>
    <w:p>
      <w:r>
        <w:t>Social Security Number: 999-79-8121</w:t>
      </w:r>
    </w:p>
    <w:p>
      <w:pPr>
        <w:pStyle w:val="Title"/>
      </w:pPr>
      <w:r>
        <w:t>Patient 143</w:t>
      </w:r>
    </w:p>
    <w:p>
      <w:r>
        <w:t>ID: 5c818f3d-7051-4b86-8203-1dc624a91804</w:t>
      </w:r>
    </w:p>
    <w:p>
      <w:r>
        <w:t>Gender: male</w:t>
      </w:r>
    </w:p>
    <w:p>
      <w:r>
        <w:t>Birth Date: 1997-12-26</w:t>
      </w:r>
    </w:p>
    <w:p>
      <w:r>
        <w:t>Marital Status: Never Married</w:t>
      </w:r>
    </w:p>
    <w:p>
      <w:r>
        <w:t>Communication: English</w:t>
      </w:r>
    </w:p>
    <w:p>
      <w:r>
        <w:t>Address: 441 Zemlak Union Unit 91, Milton, Massachusetts, US, 02186</w:t>
      </w:r>
    </w:p>
    <w:p>
      <w:r>
        <w:t>Medical Record Number: aff8f143-2375-416f-901d-b0e4c73e3e58</w:t>
      </w:r>
    </w:p>
    <w:p>
      <w:r>
        <w:t>Social Security Number: 999-35-9084</w:t>
      </w:r>
    </w:p>
    <w:p>
      <w:r>
        <w:t>Driver's License: S99998334</w:t>
      </w:r>
    </w:p>
    <w:p>
      <w:r>
        <w:t>Passport Number: X10377495X</w:t>
      </w:r>
    </w:p>
    <w:p>
      <w:pPr>
        <w:pStyle w:val="Title"/>
      </w:pPr>
      <w:r>
        <w:t>Patient 144</w:t>
      </w:r>
    </w:p>
    <w:p>
      <w:r>
        <w:t>ID: 668605fe-a8dc-4601-ae48-f5bc24bbea74</w:t>
      </w:r>
    </w:p>
    <w:p>
      <w:r>
        <w:t>Gender: female</w:t>
      </w:r>
    </w:p>
    <w:p>
      <w:r>
        <w:t>Birth Date: 1999-11-14</w:t>
      </w:r>
    </w:p>
    <w:p>
      <w:r>
        <w:t>Marital Status: Never Married</w:t>
      </w:r>
    </w:p>
    <w:p>
      <w:r>
        <w:t>Communication: English</w:t>
      </w:r>
    </w:p>
    <w:p>
      <w:r>
        <w:t>Address: 721 Von Mews Unit 51, Plymouth, Massachusetts, US, 02360</w:t>
      </w:r>
    </w:p>
    <w:p>
      <w:r>
        <w:t>Medical Record Number: 86662c9c-fcc8-41a6-a2e8-61270bf8a3b0</w:t>
      </w:r>
    </w:p>
    <w:p>
      <w:r>
        <w:t>Social Security Number: 999-29-3856</w:t>
      </w:r>
    </w:p>
    <w:p>
      <w:r>
        <w:t>Driver's License: S99918634</w:t>
      </w:r>
    </w:p>
    <w:p>
      <w:pPr>
        <w:pStyle w:val="Title"/>
      </w:pPr>
      <w:r>
        <w:t>Patient 145</w:t>
      </w:r>
    </w:p>
    <w:p>
      <w:r>
        <w:t>ID: 5dc02d13-5c69-4c36-87d5-16738f088300</w:t>
      </w:r>
    </w:p>
    <w:p>
      <w:r>
        <w:t>Gender: male</w:t>
      </w:r>
    </w:p>
    <w:p>
      <w:r>
        <w:t>Birth Date: 1996-12-04</w:t>
      </w:r>
    </w:p>
    <w:p>
      <w:r>
        <w:t>Marital Status: Never Married</w:t>
      </w:r>
    </w:p>
    <w:p>
      <w:r>
        <w:t>Communication: English</w:t>
      </w:r>
    </w:p>
    <w:p>
      <w:r>
        <w:t xml:space="preserve">Address: 217 Will Spur Suite 31, Amherst, Massachusetts, US, </w:t>
      </w:r>
    </w:p>
    <w:p>
      <w:r>
        <w:t>Medical Record Number: 52b1b75f-2b8a-4319-9542-7abc39502cab</w:t>
      </w:r>
    </w:p>
    <w:p>
      <w:r>
        <w:t>Social Security Number: 999-19-9723</w:t>
      </w:r>
    </w:p>
    <w:p>
      <w:r>
        <w:t>Driver's License: S99916831</w:t>
      </w:r>
    </w:p>
    <w:p>
      <w:r>
        <w:t>Passport Number: X20352724X</w:t>
      </w:r>
    </w:p>
    <w:p>
      <w:pPr>
        <w:pStyle w:val="Title"/>
      </w:pPr>
      <w:r>
        <w:t>Patient 146</w:t>
      </w:r>
    </w:p>
    <w:p>
      <w:r>
        <w:t>ID: b43d3d32-1e9b-4acb-8578-624cdcc99f86</w:t>
      </w:r>
    </w:p>
    <w:p>
      <w:r>
        <w:t>Gender: male</w:t>
      </w:r>
    </w:p>
    <w:p>
      <w:r>
        <w:t>Birth Date: 2003-02-03</w:t>
      </w:r>
    </w:p>
    <w:p>
      <w:r>
        <w:t>Marital Status: Never Married</w:t>
      </w:r>
    </w:p>
    <w:p>
      <w:r>
        <w:t>Communication: English</w:t>
      </w:r>
    </w:p>
    <w:p>
      <w:r>
        <w:t xml:space="preserve">Address: 721 Blanda Light Unit 95, Rockland, Massachusetts, US, </w:t>
      </w:r>
    </w:p>
    <w:p>
      <w:r>
        <w:t>Medical Record Number: 51d71f5e-96e5-4bc0-a656-e27e10dd4f32</w:t>
      </w:r>
    </w:p>
    <w:p>
      <w:r>
        <w:t>Social Security Number: 999-10-4618</w:t>
      </w:r>
    </w:p>
    <w:p>
      <w:r>
        <w:t>Driver's License: S99915496</w:t>
      </w:r>
    </w:p>
    <w:p>
      <w:pPr>
        <w:pStyle w:val="Title"/>
      </w:pPr>
      <w:r>
        <w:t>Patient 147</w:t>
      </w:r>
    </w:p>
    <w:p>
      <w:r>
        <w:t>ID: 3f8be6b0-15a6-43f4-87f3-1adb737fa598</w:t>
      </w:r>
    </w:p>
    <w:p>
      <w:r>
        <w:t>Gender: male</w:t>
      </w:r>
    </w:p>
    <w:p>
      <w:r>
        <w:t>Birth Date: 1993-02-17</w:t>
      </w:r>
    </w:p>
    <w:p>
      <w:r>
        <w:t>Marital Status: Never Married</w:t>
      </w:r>
    </w:p>
    <w:p>
      <w:r>
        <w:t>Communication: English</w:t>
      </w:r>
    </w:p>
    <w:p>
      <w:r>
        <w:t>Address: 506 Goldner Parade, Brookline, Massachusetts, US, 02215</w:t>
      </w:r>
    </w:p>
    <w:p>
      <w:r>
        <w:t>Medical Record Number: 2de9315e-3784-4802-944a-926bcd8febd4</w:t>
      </w:r>
    </w:p>
    <w:p>
      <w:r>
        <w:t>Social Security Number: 999-78-7595</w:t>
      </w:r>
    </w:p>
    <w:p>
      <w:r>
        <w:t>Driver's License: S99979707</w:t>
      </w:r>
    </w:p>
    <w:p>
      <w:r>
        <w:t>Passport Number: X89068970X</w:t>
      </w:r>
    </w:p>
    <w:p>
      <w:pPr>
        <w:pStyle w:val="Title"/>
      </w:pPr>
      <w:r>
        <w:t>Patient 148</w:t>
      </w:r>
    </w:p>
    <w:p>
      <w:r>
        <w:t>ID: 6d6fec2a-b149-49c1-b669-4b7106a7aa72</w:t>
      </w:r>
    </w:p>
    <w:p>
      <w:r>
        <w:t>Gender: male</w:t>
      </w:r>
    </w:p>
    <w:p>
      <w:r>
        <w:t>Birth Date: 1969-12-26</w:t>
      </w:r>
    </w:p>
    <w:p>
      <w:r>
        <w:t>Marital Status: M</w:t>
      </w:r>
    </w:p>
    <w:p>
      <w:r>
        <w:t>Communication: Spanish</w:t>
      </w:r>
    </w:p>
    <w:p>
      <w:r>
        <w:t>Address: 176 Walsh Course Suite 77, Worcester, Massachusetts, US, 01545</w:t>
      </w:r>
    </w:p>
    <w:p>
      <w:r>
        <w:t>Medical Record Number: deb78d57-823a-45a0-81f2-68bdb5f9ee3a</w:t>
      </w:r>
    </w:p>
    <w:p>
      <w:r>
        <w:t>Social Security Number: 999-30-5327</w:t>
      </w:r>
    </w:p>
    <w:p>
      <w:r>
        <w:t>Driver's License: S99915116</w:t>
      </w:r>
    </w:p>
    <w:p>
      <w:r>
        <w:t>Passport Number: X25503755X</w:t>
      </w:r>
    </w:p>
    <w:p>
      <w:pPr>
        <w:pStyle w:val="Title"/>
      </w:pPr>
      <w:r>
        <w:t>Patient 149</w:t>
      </w:r>
    </w:p>
    <w:p>
      <w:r>
        <w:t>ID: 25cc2755-9643-43a9-837c-f79c04ad8916</w:t>
      </w:r>
    </w:p>
    <w:p>
      <w:r>
        <w:t>Gender: female</w:t>
      </w:r>
    </w:p>
    <w:p>
      <w:r>
        <w:t>Birth Date: 1997-08-08</w:t>
      </w:r>
    </w:p>
    <w:p>
      <w:r>
        <w:t>Marital Status: Never Married</w:t>
      </w:r>
    </w:p>
    <w:p>
      <w:r>
        <w:t>Communication: English</w:t>
      </w:r>
    </w:p>
    <w:p>
      <w:r>
        <w:t xml:space="preserve">Address: 802 Pfannerstill Skyway, Westford, Massachusetts, US, </w:t>
      </w:r>
    </w:p>
    <w:p>
      <w:r>
        <w:t>Medical Record Number: 185d26ad-fb9f-40ae-afb0-94d72827d887</w:t>
      </w:r>
    </w:p>
    <w:p>
      <w:r>
        <w:t>Social Security Number: 999-95-1968</w:t>
      </w:r>
    </w:p>
    <w:p>
      <w:r>
        <w:t>Driver's License: S99929817</w:t>
      </w:r>
    </w:p>
    <w:p>
      <w:r>
        <w:t>Passport Number: X42922237X</w:t>
      </w:r>
    </w:p>
    <w:p>
      <w:pPr>
        <w:pStyle w:val="Title"/>
      </w:pPr>
      <w:r>
        <w:t>Patient 150</w:t>
      </w:r>
    </w:p>
    <w:p>
      <w:r>
        <w:t>ID: 8799a4b0-1815-4963-a0da-cb91757a7692</w:t>
      </w:r>
    </w:p>
    <w:p>
      <w:r>
        <w:t>Gender: male</w:t>
      </w:r>
    </w:p>
    <w:p>
      <w:r>
        <w:t>Birth Date: 1991-04-21</w:t>
      </w:r>
    </w:p>
    <w:p>
      <w:r>
        <w:t>Marital Status: M</w:t>
      </w:r>
    </w:p>
    <w:p>
      <w:r>
        <w:t>Communication: English</w:t>
      </w:r>
    </w:p>
    <w:p>
      <w:r>
        <w:t>Address: 323 Bernhard Spur, Boston, Massachusetts, US, 02108</w:t>
      </w:r>
    </w:p>
    <w:p>
      <w:r>
        <w:t>Medical Record Number: 71e3d0af-39d4-416c-9bef-12c14f3bb821</w:t>
      </w:r>
    </w:p>
    <w:p>
      <w:r>
        <w:t>Social Security Number: 999-50-7538</w:t>
      </w:r>
    </w:p>
    <w:p>
      <w:r>
        <w:t>Driver's License: S99973974</w:t>
      </w:r>
    </w:p>
    <w:p>
      <w:r>
        <w:t>Passport Number: X8643190X</w:t>
      </w:r>
    </w:p>
    <w:p>
      <w:pPr>
        <w:pStyle w:val="Title"/>
      </w:pPr>
      <w:r>
        <w:t>Patient 151</w:t>
      </w:r>
    </w:p>
    <w:p>
      <w:r>
        <w:t>ID: 632b7c1c-9545-4aa7-9fd5-07683139ef13</w:t>
      </w:r>
    </w:p>
    <w:p>
      <w:r>
        <w:t>Gender: female</w:t>
      </w:r>
    </w:p>
    <w:p>
      <w:r>
        <w:t>Birth Date: 1966-06-14</w:t>
      </w:r>
    </w:p>
    <w:p>
      <w:r>
        <w:t>Marital Status: M</w:t>
      </w:r>
    </w:p>
    <w:p>
      <w:r>
        <w:t>Communication: English</w:t>
      </w:r>
    </w:p>
    <w:p>
      <w:r>
        <w:t xml:space="preserve">Address: 1068 Carroll Drive Apt 22, Wellfleet, Massachusetts, US, </w:t>
      </w:r>
    </w:p>
    <w:p>
      <w:r>
        <w:t>Medical Record Number: 792be1e3-308b-4093-b4fe-42919c8fd458</w:t>
      </w:r>
    </w:p>
    <w:p>
      <w:r>
        <w:t>Social Security Number: 999-13-6457</w:t>
      </w:r>
    </w:p>
    <w:p>
      <w:r>
        <w:t>Driver's License: S99977510</w:t>
      </w:r>
    </w:p>
    <w:p>
      <w:r>
        <w:t>Passport Number: X22776003X</w:t>
      </w:r>
    </w:p>
    <w:p>
      <w:pPr>
        <w:pStyle w:val="Title"/>
      </w:pPr>
      <w:r>
        <w:t>Patient 152</w:t>
      </w:r>
    </w:p>
    <w:p>
      <w:r>
        <w:t>ID: 822f82f3-3d03-4ce1-8c2b-14764c244fcf</w:t>
      </w:r>
    </w:p>
    <w:p>
      <w:r>
        <w:t>Gender: male</w:t>
      </w:r>
    </w:p>
    <w:p>
      <w:r>
        <w:t>Birth Date: 1999-03-15</w:t>
      </w:r>
    </w:p>
    <w:p>
      <w:r>
        <w:t>Marital Status: Never Married</w:t>
      </w:r>
    </w:p>
    <w:p>
      <w:r>
        <w:t>Communication: English</w:t>
      </w:r>
    </w:p>
    <w:p>
      <w:r>
        <w:t>Address: 528 Langosh Path, Beverly, Massachusetts, US, 01915</w:t>
      </w:r>
    </w:p>
    <w:p>
      <w:r>
        <w:t>Medical Record Number: 3d88b877-badc-4c1d-b74a-eb2082d6070e</w:t>
      </w:r>
    </w:p>
    <w:p>
      <w:r>
        <w:t>Social Security Number: 999-58-8114</w:t>
      </w:r>
    </w:p>
    <w:p>
      <w:r>
        <w:t>Driver's License: S99932574</w:t>
      </w:r>
    </w:p>
    <w:p>
      <w:r>
        <w:t>Passport Number: X44891462X</w:t>
      </w:r>
    </w:p>
    <w:p>
      <w:pPr>
        <w:pStyle w:val="Title"/>
      </w:pPr>
      <w:r>
        <w:t>Patient 153</w:t>
      </w:r>
    </w:p>
    <w:p>
      <w:r>
        <w:t>ID: 5434980c-7587-4461-ae4f-bc73143079a9</w:t>
      </w:r>
    </w:p>
    <w:p>
      <w:r>
        <w:t>Gender: male</w:t>
      </w:r>
    </w:p>
    <w:p>
      <w:r>
        <w:t>Birth Date: 2014-10-26</w:t>
      </w:r>
    </w:p>
    <w:p>
      <w:r>
        <w:t>Marital Status: Never Married</w:t>
      </w:r>
    </w:p>
    <w:p>
      <w:r>
        <w:t>Communication: English</w:t>
      </w:r>
    </w:p>
    <w:p>
      <w:r>
        <w:t>Address: 387 Dickinson Trafficway Suite 33, Milford, Massachusetts, US, 01757</w:t>
      </w:r>
    </w:p>
    <w:p>
      <w:r>
        <w:t>Medical Record Number: 20123c13-40e7-4134-8a18-58c57be98c74</w:t>
      </w:r>
    </w:p>
    <w:p>
      <w:r>
        <w:t>Social Security Number: 999-89-2236</w:t>
      </w:r>
    </w:p>
    <w:p>
      <w:pPr>
        <w:pStyle w:val="Title"/>
      </w:pPr>
      <w:r>
        <w:t>Patient 154</w:t>
      </w:r>
    </w:p>
    <w:p>
      <w:r>
        <w:t>ID: 763b6101-133a-44bb-ac60-3c097d6c0ba1</w:t>
      </w:r>
    </w:p>
    <w:p>
      <w:r>
        <w:t>Gender: male</w:t>
      </w:r>
    </w:p>
    <w:p>
      <w:r>
        <w:t>Birth Date: 1942-08-30</w:t>
      </w:r>
    </w:p>
    <w:p>
      <w:r>
        <w:t>Marital Status: M</w:t>
      </w:r>
    </w:p>
    <w:p>
      <w:r>
        <w:t>Communication: Spanish</w:t>
      </w:r>
    </w:p>
    <w:p>
      <w:r>
        <w:t xml:space="preserve">Address: 316 Upton Hollow Unit 62, Wenham, Massachusetts, US, </w:t>
      </w:r>
    </w:p>
    <w:p>
      <w:r>
        <w:t>Medical Record Number: 9dedae70-e46d-4de7-becd-dfb8eeaf27e6</w:t>
      </w:r>
    </w:p>
    <w:p>
      <w:r>
        <w:t>Social Security Number: 999-65-3152</w:t>
      </w:r>
    </w:p>
    <w:p>
      <w:r>
        <w:t>Driver's License: S99970437</w:t>
      </w:r>
    </w:p>
    <w:p>
      <w:r>
        <w:t>Passport Number: X64569573X</w:t>
      </w:r>
    </w:p>
    <w:p>
      <w:pPr>
        <w:pStyle w:val="Title"/>
      </w:pPr>
      <w:r>
        <w:t>Patient 155</w:t>
      </w:r>
    </w:p>
    <w:p>
      <w:r>
        <w:t>ID: 90a26ab7-b593-403f-a732-cad66c03a0f1</w:t>
      </w:r>
    </w:p>
    <w:p>
      <w:r>
        <w:t>Gender: male</w:t>
      </w:r>
    </w:p>
    <w:p>
      <w:r>
        <w:t>Birth Date: 2015-12-08</w:t>
      </w:r>
    </w:p>
    <w:p>
      <w:r>
        <w:t>Marital Status: Never Married</w:t>
      </w:r>
    </w:p>
    <w:p>
      <w:r>
        <w:t>Communication: French</w:t>
      </w:r>
    </w:p>
    <w:p>
      <w:r>
        <w:t xml:space="preserve">Address: 586 Walter Mill, Carver, Massachusetts, US, </w:t>
      </w:r>
    </w:p>
    <w:p>
      <w:r>
        <w:t>Medical Record Number: 49a83d35-a1be-48ed-8e20-acdb540462ae</w:t>
      </w:r>
    </w:p>
    <w:p>
      <w:r>
        <w:t>Social Security Number: 999-33-2200</w:t>
      </w:r>
    </w:p>
    <w:p>
      <w:pPr>
        <w:pStyle w:val="Title"/>
      </w:pPr>
      <w:r>
        <w:t>Patient 156</w:t>
      </w:r>
    </w:p>
    <w:p>
      <w:r>
        <w:t>ID: ad60b8d9-6125-4814-9836-bda34011fe5c</w:t>
      </w:r>
    </w:p>
    <w:p>
      <w:r>
        <w:t>Gender: male</w:t>
      </w:r>
    </w:p>
    <w:p>
      <w:r>
        <w:t>Birth Date: 1983-10-28</w:t>
      </w:r>
    </w:p>
    <w:p>
      <w:r>
        <w:t>Marital Status: M</w:t>
      </w:r>
    </w:p>
    <w:p>
      <w:r>
        <w:t>Communication: Hindi</w:t>
      </w:r>
    </w:p>
    <w:p>
      <w:r>
        <w:t>Address: 689 Johnson Esplanade Unit 40, Boston, Massachusetts, US, 02108</w:t>
      </w:r>
    </w:p>
    <w:p>
      <w:r>
        <w:t>Medical Record Number: 9080acbd-4ce6-4c72-90fb-feb0872c9806</w:t>
      </w:r>
    </w:p>
    <w:p>
      <w:r>
        <w:t>Social Security Number: 999-88-3842</w:t>
      </w:r>
    </w:p>
    <w:p>
      <w:r>
        <w:t>Driver's License: S99967433</w:t>
      </w:r>
    </w:p>
    <w:p>
      <w:r>
        <w:t>Passport Number: X89412947X</w:t>
      </w:r>
    </w:p>
    <w:p>
      <w:pPr>
        <w:pStyle w:val="Title"/>
      </w:pPr>
      <w:r>
        <w:t>Patient 157</w:t>
      </w:r>
    </w:p>
    <w:p>
      <w:r>
        <w:t>ID: 763a24b2-3655-44b7-a231-106b766b07a9</w:t>
      </w:r>
    </w:p>
    <w:p>
      <w:r>
        <w:t>Gender: female</w:t>
      </w:r>
    </w:p>
    <w:p>
      <w:r>
        <w:t>Birth Date: 1960-07-31</w:t>
      </w:r>
    </w:p>
    <w:p>
      <w:r>
        <w:t>Marital Status: S</w:t>
      </w:r>
    </w:p>
    <w:p>
      <w:r>
        <w:t>Communication: Spanish</w:t>
      </w:r>
    </w:p>
    <w:p>
      <w:r>
        <w:t>Address: 611 Gorczany Landing Unit 52, Dedham, Massachusetts, US, 02026</w:t>
      </w:r>
    </w:p>
    <w:p>
      <w:r>
        <w:t>Medical Record Number: 63056f6b-4cb3-4f9b-9a62-c3817991e6a1</w:t>
      </w:r>
    </w:p>
    <w:p>
      <w:r>
        <w:t>Social Security Number: 999-11-8315</w:t>
      </w:r>
    </w:p>
    <w:p>
      <w:r>
        <w:t>Driver's License: S99976118</w:t>
      </w:r>
    </w:p>
    <w:p>
      <w:r>
        <w:t>Passport Number: X2778289X</w:t>
      </w:r>
    </w:p>
    <w:p>
      <w:pPr>
        <w:pStyle w:val="Title"/>
      </w:pPr>
      <w:r>
        <w:t>Patient 158</w:t>
      </w:r>
    </w:p>
    <w:p>
      <w:r>
        <w:t>ID: f63efb83-1566-4865-a251-fdc4d5fa4f6b</w:t>
      </w:r>
    </w:p>
    <w:p>
      <w:r>
        <w:t>Gender: female</w:t>
      </w:r>
    </w:p>
    <w:p>
      <w:r>
        <w:t>Birth Date: 1978-03-12</w:t>
      </w:r>
    </w:p>
    <w:p>
      <w:r>
        <w:t>Marital Status: M</w:t>
      </w:r>
    </w:p>
    <w:p>
      <w:r>
        <w:t>Communication: French</w:t>
      </w:r>
    </w:p>
    <w:p>
      <w:r>
        <w:t>Address: 106 Kozey Mill Apt 4, Woburn, Massachusetts, US, 01801</w:t>
      </w:r>
    </w:p>
    <w:p>
      <w:r>
        <w:t>Medical Record Number: d4dcca82-8029-4036-a064-c5eb18291b3e</w:t>
      </w:r>
    </w:p>
    <w:p>
      <w:r>
        <w:t>Social Security Number: 999-31-2080</w:t>
      </w:r>
    </w:p>
    <w:p>
      <w:r>
        <w:t>Driver's License: S99954049</w:t>
      </w:r>
    </w:p>
    <w:p>
      <w:r>
        <w:t>Passport Number: X12008841X</w:t>
      </w:r>
    </w:p>
    <w:p>
      <w:pPr>
        <w:pStyle w:val="Title"/>
      </w:pPr>
      <w:r>
        <w:t>Patient 159</w:t>
      </w:r>
    </w:p>
    <w:p>
      <w:r>
        <w:t>ID: c088b7af-fc41-43cc-ab80-4a9ab8d47cd9</w:t>
      </w:r>
    </w:p>
    <w:p>
      <w:r>
        <w:t>Gender: female</w:t>
      </w:r>
    </w:p>
    <w:p>
      <w:r>
        <w:t>Birth Date: 1965-11-04</w:t>
      </w:r>
    </w:p>
    <w:p>
      <w:r>
        <w:t>Marital Status: S</w:t>
      </w:r>
    </w:p>
    <w:p>
      <w:r>
        <w:t>Communication: English</w:t>
      </w:r>
    </w:p>
    <w:p>
      <w:r>
        <w:t xml:space="preserve">Address: 165 Shanahan View, North Reading, Massachusetts, US, </w:t>
      </w:r>
    </w:p>
    <w:p>
      <w:r>
        <w:t>Medical Record Number: 1e0a8bd3-3b82-4f17-b1d6-19043aa0db6b</w:t>
      </w:r>
    </w:p>
    <w:p>
      <w:r>
        <w:t>Social Security Number: 999-76-3236</w:t>
      </w:r>
    </w:p>
    <w:p>
      <w:r>
        <w:t>Driver's License: S99995466</w:t>
      </w:r>
    </w:p>
    <w:p>
      <w:r>
        <w:t>Passport Number: X41129973X</w:t>
      </w:r>
    </w:p>
    <w:p>
      <w:pPr>
        <w:pStyle w:val="Title"/>
      </w:pPr>
      <w:r>
        <w:t>Patient 160</w:t>
      </w:r>
    </w:p>
    <w:p>
      <w:r>
        <w:t>ID: c70e2a78-1e77-4eb1-8215-8b83351cedcf</w:t>
      </w:r>
    </w:p>
    <w:p>
      <w:r>
        <w:t>Gender: female</w:t>
      </w:r>
    </w:p>
    <w:p>
      <w:r>
        <w:t>Birth Date: 2002-11-10</w:t>
      </w:r>
    </w:p>
    <w:p>
      <w:r>
        <w:t>Marital Status: Never Married</w:t>
      </w:r>
    </w:p>
    <w:p>
      <w:r>
        <w:t>Communication: English</w:t>
      </w:r>
    </w:p>
    <w:p>
      <w:r>
        <w:t>Address: 845 Hegmann Hollow, Rowley, Massachusetts, US, 01969</w:t>
      </w:r>
    </w:p>
    <w:p>
      <w:r>
        <w:t>Medical Record Number: 78480da7-7361-4c99-bfb9-339a403d9ae1</w:t>
      </w:r>
    </w:p>
    <w:p>
      <w:r>
        <w:t>Social Security Number: 999-44-4977</w:t>
      </w:r>
    </w:p>
    <w:p>
      <w:r>
        <w:t>Driver's License: S99934484</w:t>
      </w:r>
    </w:p>
    <w:p>
      <w:pPr>
        <w:pStyle w:val="Title"/>
      </w:pPr>
      <w:r>
        <w:t>Patient 161</w:t>
      </w:r>
    </w:p>
    <w:p>
      <w:r>
        <w:t>ID: 5e705f28-2fc3-4f1e-9433-df79ae3ceede</w:t>
      </w:r>
    </w:p>
    <w:p>
      <w:r>
        <w:t>Gender: male</w:t>
      </w:r>
    </w:p>
    <w:p>
      <w:r>
        <w:t>Birth Date: 2003-10-09</w:t>
      </w:r>
    </w:p>
    <w:p>
      <w:r>
        <w:t>Marital Status: Never Married</w:t>
      </w:r>
    </w:p>
    <w:p>
      <w:r>
        <w:t>Communication: English</w:t>
      </w:r>
    </w:p>
    <w:p>
      <w:r>
        <w:t>Address: 190 Howell Frontage road Suite 43, Fall River, Massachusetts, US, 02720</w:t>
      </w:r>
    </w:p>
    <w:p>
      <w:r>
        <w:t>Medical Record Number: a18018af-5b1a-4f47-8ef8-c4a5a6178086</w:t>
      </w:r>
    </w:p>
    <w:p>
      <w:r>
        <w:t>Social Security Number: 999-80-2378</w:t>
      </w:r>
    </w:p>
    <w:p>
      <w:pPr>
        <w:pStyle w:val="Title"/>
      </w:pPr>
      <w:r>
        <w:t>Patient 162</w:t>
      </w:r>
    </w:p>
    <w:p>
      <w:r>
        <w:t>ID: 43079775-bd14-4e91-8b3a-c724af87497e</w:t>
      </w:r>
    </w:p>
    <w:p>
      <w:r>
        <w:t>Gender: male</w:t>
      </w:r>
    </w:p>
    <w:p>
      <w:r>
        <w:t>Birth Date: 2002-01-20</w:t>
      </w:r>
    </w:p>
    <w:p>
      <w:r>
        <w:t>Marital Status: Never Married</w:t>
      </w:r>
    </w:p>
    <w:p>
      <w:r>
        <w:t>Communication: English</w:t>
      </w:r>
    </w:p>
    <w:p>
      <w:r>
        <w:t>Address: 808 Abbott Parade Apt 80, Lawrence, Massachusetts, US, 01840</w:t>
      </w:r>
    </w:p>
    <w:p>
      <w:r>
        <w:t>Medical Record Number: ffdeb4e3-eaa0-4139-bf21-2243370b31d0</w:t>
      </w:r>
    </w:p>
    <w:p>
      <w:r>
        <w:t>Social Security Number: 999-75-8538</w:t>
      </w:r>
    </w:p>
    <w:p>
      <w:r>
        <w:t>Driver's License: S99975897</w:t>
      </w:r>
    </w:p>
    <w:p>
      <w:pPr>
        <w:pStyle w:val="Title"/>
      </w:pPr>
      <w:r>
        <w:t>Patient 163</w:t>
      </w:r>
    </w:p>
    <w:p>
      <w:r>
        <w:t>ID: e1746953-5040-402f-a67b-7aaccff51e96</w:t>
      </w:r>
    </w:p>
    <w:p>
      <w:r>
        <w:t>Gender: male</w:t>
      </w:r>
    </w:p>
    <w:p>
      <w:r>
        <w:t>Birth Date: 1969-03-02</w:t>
      </w:r>
    </w:p>
    <w:p>
      <w:r>
        <w:t>Marital Status: S</w:t>
      </w:r>
    </w:p>
    <w:p>
      <w:r>
        <w:t>Communication: English</w:t>
      </w:r>
    </w:p>
    <w:p>
      <w:r>
        <w:t>Address: 991 Koelpin Street, Athol, Massachusetts, US, 01331</w:t>
      </w:r>
    </w:p>
    <w:p>
      <w:r>
        <w:t>Medical Record Number: 639cdf00-e29e-43c8-97c3-ffe7bd5285a3</w:t>
      </w:r>
    </w:p>
    <w:p>
      <w:r>
        <w:t>Social Security Number: 999-60-2577</w:t>
      </w:r>
    </w:p>
    <w:p>
      <w:r>
        <w:t>Driver's License: S99947328</w:t>
      </w:r>
    </w:p>
    <w:p>
      <w:r>
        <w:t>Passport Number: X59099063X</w:t>
      </w:r>
    </w:p>
    <w:p>
      <w:pPr>
        <w:pStyle w:val="Title"/>
      </w:pPr>
      <w:r>
        <w:t>Patient 164</w:t>
      </w:r>
    </w:p>
    <w:p>
      <w:r>
        <w:t>ID: 2d5e18ff-c50e-4ddc-9391-98670c64f72c</w:t>
      </w:r>
    </w:p>
    <w:p>
      <w:r>
        <w:t>Gender: male</w:t>
      </w:r>
    </w:p>
    <w:p>
      <w:r>
        <w:t>Birth Date: 2003-04-07</w:t>
      </w:r>
    </w:p>
    <w:p>
      <w:r>
        <w:t>Marital Status: Never Married</w:t>
      </w:r>
    </w:p>
    <w:p>
      <w:r>
        <w:t>Communication: Portuguese</w:t>
      </w:r>
    </w:p>
    <w:p>
      <w:r>
        <w:t xml:space="preserve">Address: 560 Renner Terrace, Shrewsbury, Massachusetts, US, </w:t>
      </w:r>
    </w:p>
    <w:p>
      <w:r>
        <w:t>Medical Record Number: b531d827-de9a-4e2e-a53b-8621bd29f656</w:t>
      </w:r>
    </w:p>
    <w:p>
      <w:r>
        <w:t>Social Security Number: 999-18-1163</w:t>
      </w:r>
    </w:p>
    <w:p>
      <w:r>
        <w:t>Driver's License: S99955754</w:t>
      </w:r>
    </w:p>
    <w:p>
      <w:pPr>
        <w:pStyle w:val="Title"/>
      </w:pPr>
      <w:r>
        <w:t>Patient 165</w:t>
      </w:r>
    </w:p>
    <w:p>
      <w:r>
        <w:t>ID: 16cd8a89-062b-446f-a1b8-f3b289fc2c4e</w:t>
      </w:r>
    </w:p>
    <w:p>
      <w:r>
        <w:t>Gender: male</w:t>
      </w:r>
    </w:p>
    <w:p>
      <w:r>
        <w:t>Birth Date: 1989-05-25</w:t>
      </w:r>
    </w:p>
    <w:p>
      <w:r>
        <w:t>Marital Status: M</w:t>
      </w:r>
    </w:p>
    <w:p>
      <w:r>
        <w:t>Communication: English</w:t>
      </w:r>
    </w:p>
    <w:p>
      <w:r>
        <w:t>Address: 1044 Tremblay Rue Unit 65, Provincetown, Massachusetts, US, 02657</w:t>
      </w:r>
    </w:p>
    <w:p>
      <w:r>
        <w:t>Medical Record Number: 6b116ebf-3402-468b-a41b-2fb7ef3e0043</w:t>
      </w:r>
    </w:p>
    <w:p>
      <w:r>
        <w:t>Social Security Number: 999-66-6881</w:t>
      </w:r>
    </w:p>
    <w:p>
      <w:r>
        <w:t>Driver's License: S99993743</w:t>
      </w:r>
    </w:p>
    <w:p>
      <w:r>
        <w:t>Passport Number: X60304706X</w:t>
      </w:r>
    </w:p>
    <w:p>
      <w:pPr>
        <w:pStyle w:val="Title"/>
      </w:pPr>
      <w:r>
        <w:t>Patient 166</w:t>
      </w:r>
    </w:p>
    <w:p>
      <w:r>
        <w:t>ID: 097d1c93-4142-4c08-86ca-4966c35f83f8</w:t>
      </w:r>
    </w:p>
    <w:p>
      <w:r>
        <w:t>Gender: male</w:t>
      </w:r>
    </w:p>
    <w:p>
      <w:r>
        <w:t>Birth Date: 1952-02-13</w:t>
      </w:r>
    </w:p>
    <w:p>
      <w:r>
        <w:t>Marital Status: M</w:t>
      </w:r>
    </w:p>
    <w:p>
      <w:r>
        <w:t>Communication: English</w:t>
      </w:r>
    </w:p>
    <w:p>
      <w:r>
        <w:t>Address: 1044 Medhurst Divide Unit 41, Franklin, Massachusetts, US, 02038</w:t>
      </w:r>
    </w:p>
    <w:p>
      <w:r>
        <w:t>Medical Record Number: 417e0431-e087-4c77-8ab2-17f135fdd596</w:t>
      </w:r>
    </w:p>
    <w:p>
      <w:r>
        <w:t>Social Security Number: 999-90-2795</w:t>
      </w:r>
    </w:p>
    <w:p>
      <w:r>
        <w:t>Driver's License: S99927368</w:t>
      </w:r>
    </w:p>
    <w:p>
      <w:r>
        <w:t>Passport Number: X55198215X</w:t>
      </w:r>
    </w:p>
    <w:p>
      <w:pPr>
        <w:pStyle w:val="Title"/>
      </w:pPr>
      <w:r>
        <w:t>Patient 167</w:t>
      </w:r>
    </w:p>
    <w:p>
      <w:r>
        <w:t>ID: 428e4e61-7664-4c20-800d-26ae7f8200e0</w:t>
      </w:r>
    </w:p>
    <w:p>
      <w:r>
        <w:t>Gender: male</w:t>
      </w:r>
    </w:p>
    <w:p>
      <w:r>
        <w:t>Birth Date: 1997-09-24</w:t>
      </w:r>
    </w:p>
    <w:p>
      <w:r>
        <w:t>Marital Status: Never Married</w:t>
      </w:r>
    </w:p>
    <w:p>
      <w:r>
        <w:t>Communication: English</w:t>
      </w:r>
    </w:p>
    <w:p>
      <w:r>
        <w:t>Address: 148 Langworth Trace, West Springfield, Massachusetts, US, 01089</w:t>
      </w:r>
    </w:p>
    <w:p>
      <w:r>
        <w:t>Medical Record Number: 32be366a-6138-41e4-a41b-fc533ce3dafc</w:t>
      </w:r>
    </w:p>
    <w:p>
      <w:r>
        <w:t>Social Security Number: 999-17-2807</w:t>
      </w:r>
    </w:p>
    <w:p>
      <w:r>
        <w:t>Driver's License: S99974307</w:t>
      </w:r>
    </w:p>
    <w:p>
      <w:r>
        <w:t>Passport Number: X31022586X</w:t>
      </w:r>
    </w:p>
    <w:p>
      <w:pPr>
        <w:pStyle w:val="Title"/>
      </w:pPr>
      <w:r>
        <w:t>Patient 168</w:t>
      </w:r>
    </w:p>
    <w:p>
      <w:r>
        <w:t>ID: 548bef90-e9da-4128-96c4-3aa6a915af8a</w:t>
      </w:r>
    </w:p>
    <w:p>
      <w:r>
        <w:t>Gender: male</w:t>
      </w:r>
    </w:p>
    <w:p>
      <w:r>
        <w:t>Birth Date: 1917-08-06</w:t>
      </w:r>
    </w:p>
    <w:p>
      <w:r>
        <w:t>Marital Status: M</w:t>
      </w:r>
    </w:p>
    <w:p>
      <w:r>
        <w:t>Communication: English</w:t>
      </w:r>
    </w:p>
    <w:p>
      <w:r>
        <w:t>Address: 949 Jast Street, Boston, Massachusetts, US, 02108</w:t>
      </w:r>
    </w:p>
    <w:p>
      <w:r>
        <w:t>Medical Record Number: e1288217-b7d3-4e8a-a953-863b5cd584c6</w:t>
      </w:r>
    </w:p>
    <w:p>
      <w:r>
        <w:t>Social Security Number: 999-64-2303</w:t>
      </w:r>
    </w:p>
    <w:p>
      <w:r>
        <w:t>Driver's License: S99955689</w:t>
      </w:r>
    </w:p>
    <w:p>
      <w:r>
        <w:t>Passport Number: X82519936X</w:t>
      </w:r>
    </w:p>
    <w:p>
      <w:pPr>
        <w:pStyle w:val="Title"/>
      </w:pPr>
      <w:r>
        <w:t>Patient 169</w:t>
      </w:r>
    </w:p>
    <w:p>
      <w:r>
        <w:t>ID: 13b01a13-9472-4bf9-a36d-17bdc12612af</w:t>
      </w:r>
    </w:p>
    <w:p>
      <w:r>
        <w:t>Gender: female</w:t>
      </w:r>
    </w:p>
    <w:p>
      <w:r>
        <w:t>Birth Date: 2017-08-29</w:t>
      </w:r>
    </w:p>
    <w:p>
      <w:r>
        <w:t>Marital Status: Never Married</w:t>
      </w:r>
    </w:p>
    <w:p>
      <w:r>
        <w:t>Communication: English</w:t>
      </w:r>
    </w:p>
    <w:p>
      <w:r>
        <w:t xml:space="preserve">Address: 277 Barton Harbor Suite 79, East Longmeadow, Massachusetts, US, </w:t>
      </w:r>
    </w:p>
    <w:p>
      <w:r>
        <w:t>Medical Record Number: e2129449-9c68-4155-a826-e22091aa4742</w:t>
      </w:r>
    </w:p>
    <w:p>
      <w:r>
        <w:t>Social Security Number: 999-61-2551</w:t>
      </w:r>
    </w:p>
    <w:p>
      <w:pPr>
        <w:pStyle w:val="Title"/>
      </w:pPr>
      <w:r>
        <w:t>Patient 170</w:t>
      </w:r>
    </w:p>
    <w:p>
      <w:r>
        <w:t>ID: 9efa37da-5fb5-45da-acba-29e2b2c3d4e1</w:t>
      </w:r>
    </w:p>
    <w:p>
      <w:r>
        <w:t>Gender: male</w:t>
      </w:r>
    </w:p>
    <w:p>
      <w:r>
        <w:t>Birth Date: 2011-05-14</w:t>
      </w:r>
    </w:p>
    <w:p>
      <w:r>
        <w:t>Marital Status: Never Married</w:t>
      </w:r>
    </w:p>
    <w:p>
      <w:r>
        <w:t>Communication: English</w:t>
      </w:r>
    </w:p>
    <w:p>
      <w:r>
        <w:t>Address: 734 Kertzmann Byway Apt 88, Boston, Massachusetts, US, 02108</w:t>
      </w:r>
    </w:p>
    <w:p>
      <w:r>
        <w:t>Medical Record Number: f5aa3408-57b3-4c05-a1d3-e4511b4be50e</w:t>
      </w:r>
    </w:p>
    <w:p>
      <w:r>
        <w:t>Social Security Number: 999-13-6570</w:t>
      </w:r>
    </w:p>
    <w:p>
      <w:pPr>
        <w:pStyle w:val="Title"/>
      </w:pPr>
      <w:r>
        <w:t>Patient 171</w:t>
      </w:r>
    </w:p>
    <w:p>
      <w:r>
        <w:t>ID: 16524e00-1894-4c71-b673-a4a926c0c544</w:t>
      </w:r>
    </w:p>
    <w:p>
      <w:r>
        <w:t>Gender: female</w:t>
      </w:r>
    </w:p>
    <w:p>
      <w:r>
        <w:t>Birth Date: 1964-11-24</w:t>
      </w:r>
    </w:p>
    <w:p>
      <w:r>
        <w:t>Marital Status: S</w:t>
      </w:r>
    </w:p>
    <w:p>
      <w:r>
        <w:t>Communication: English</w:t>
      </w:r>
    </w:p>
    <w:p>
      <w:r>
        <w:t>Address: 1098 Effertz Walk Suite 32, Marlborough, Massachusetts, US, 01752</w:t>
      </w:r>
    </w:p>
    <w:p>
      <w:r>
        <w:t>Medical Record Number: d6988cb4-49a3-44cd-a5f5-58e3f16b772e</w:t>
      </w:r>
    </w:p>
    <w:p>
      <w:r>
        <w:t>Social Security Number: 999-47-7228</w:t>
      </w:r>
    </w:p>
    <w:p>
      <w:r>
        <w:t>Driver's License: S99984968</w:t>
      </w:r>
    </w:p>
    <w:p>
      <w:r>
        <w:t>Passport Number: X33899135X</w:t>
      </w:r>
    </w:p>
    <w:p>
      <w:pPr>
        <w:pStyle w:val="Title"/>
      </w:pPr>
      <w:r>
        <w:t>Patient 172</w:t>
      </w:r>
    </w:p>
    <w:p>
      <w:r>
        <w:t>ID: c247e691-cf7a-4ba6-9a62-fcce809e119f</w:t>
      </w:r>
    </w:p>
    <w:p>
      <w:r>
        <w:t>Gender: female</w:t>
      </w:r>
    </w:p>
    <w:p>
      <w:r>
        <w:t>Birth Date: 1934-11-06</w:t>
      </w:r>
    </w:p>
    <w:p>
      <w:r>
        <w:t>Marital Status: M</w:t>
      </w:r>
    </w:p>
    <w:p>
      <w:r>
        <w:t>Communication: English</w:t>
      </w:r>
    </w:p>
    <w:p>
      <w:r>
        <w:t>Address: 941 Wiegand Junction, Weymouth, Massachusetts, US, 02188</w:t>
      </w:r>
    </w:p>
    <w:p>
      <w:r>
        <w:t>Medical Record Number: 66d017d6-97ae-4de0-b02c-2c1caa5cddf6</w:t>
      </w:r>
    </w:p>
    <w:p>
      <w:r>
        <w:t>Social Security Number: 999-41-1454</w:t>
      </w:r>
    </w:p>
    <w:p>
      <w:r>
        <w:t>Driver's License: S99934683</w:t>
      </w:r>
    </w:p>
    <w:p>
      <w:r>
        <w:t>Passport Number: X20249581X</w:t>
      </w:r>
    </w:p>
    <w:p>
      <w:pPr>
        <w:pStyle w:val="Title"/>
      </w:pPr>
      <w:r>
        <w:t>Patient 173</w:t>
      </w:r>
    </w:p>
    <w:p>
      <w:r>
        <w:t>ID: e6538157-bc61-4f86-b135-7a498e8be14b</w:t>
      </w:r>
    </w:p>
    <w:p>
      <w:r>
        <w:t>Gender: female</w:t>
      </w:r>
    </w:p>
    <w:p>
      <w:r>
        <w:t>Birth Date: 1997-03-04</w:t>
      </w:r>
    </w:p>
    <w:p>
      <w:r>
        <w:t>Marital Status: Never Married</w:t>
      </w:r>
    </w:p>
    <w:p>
      <w:r>
        <w:t>Communication: English</w:t>
      </w:r>
    </w:p>
    <w:p>
      <w:r>
        <w:t>Address: 553 Hartmann Drive Unit 64, Boston, Massachusetts, US, 02108</w:t>
      </w:r>
    </w:p>
    <w:p>
      <w:r>
        <w:t>Medical Record Number: c0edf1c5-83c0-46df-b3b5-fdcb8f7c8998</w:t>
      </w:r>
    </w:p>
    <w:p>
      <w:r>
        <w:t>Social Security Number: 999-88-3424</w:t>
      </w:r>
    </w:p>
    <w:p>
      <w:r>
        <w:t>Driver's License: S99925243</w:t>
      </w:r>
    </w:p>
    <w:p>
      <w:r>
        <w:t>Passport Number: X57961902X</w:t>
      </w:r>
    </w:p>
    <w:p>
      <w:pPr>
        <w:pStyle w:val="Title"/>
      </w:pPr>
      <w:r>
        <w:t>Patient 174</w:t>
      </w:r>
    </w:p>
    <w:p>
      <w:r>
        <w:t>ID: 00e24db2-623e-4f87-bf17-cdb27906bd8f</w:t>
      </w:r>
    </w:p>
    <w:p>
      <w:r>
        <w:t>Gender: male</w:t>
      </w:r>
    </w:p>
    <w:p>
      <w:r>
        <w:t>Birth Date: 1992-06-08</w:t>
      </w:r>
    </w:p>
    <w:p>
      <w:r>
        <w:t>Marital Status: M</w:t>
      </w:r>
    </w:p>
    <w:p>
      <w:r>
        <w:t>Communication: English</w:t>
      </w:r>
    </w:p>
    <w:p>
      <w:r>
        <w:t>Address: 484 Greenfelder Annex Unit 13, New Bedford, Massachusetts, US, 02740</w:t>
      </w:r>
    </w:p>
    <w:p>
      <w:r>
        <w:t>Medical Record Number: ec74f673-77bd-441d-a843-7b4153c5b83d</w:t>
      </w:r>
    </w:p>
    <w:p>
      <w:r>
        <w:t>Social Security Number: 999-94-3655</w:t>
      </w:r>
    </w:p>
    <w:p>
      <w:r>
        <w:t>Driver's License: S99918621</w:t>
      </w:r>
    </w:p>
    <w:p>
      <w:r>
        <w:t>Passport Number: X4348035X</w:t>
      </w:r>
    </w:p>
    <w:p>
      <w:pPr>
        <w:pStyle w:val="Title"/>
      </w:pPr>
      <w:r>
        <w:t>Patient 175</w:t>
      </w:r>
    </w:p>
    <w:p>
      <w:r>
        <w:t>ID: 0256e29d-7bfc-4944-8865-c247814cf97d</w:t>
      </w:r>
    </w:p>
    <w:p>
      <w:r>
        <w:t>Gender: male</w:t>
      </w:r>
    </w:p>
    <w:p>
      <w:r>
        <w:t>Birth Date: 1936-04-27</w:t>
      </w:r>
    </w:p>
    <w:p>
      <w:r>
        <w:t>Marital Status: M</w:t>
      </w:r>
    </w:p>
    <w:p>
      <w:r>
        <w:t>Communication: English</w:t>
      </w:r>
    </w:p>
    <w:p>
      <w:r>
        <w:t>Address: 549 Von Row, Watertown, Massachusetts, US, 02472</w:t>
      </w:r>
    </w:p>
    <w:p>
      <w:r>
        <w:t>Medical Record Number: 263b8036-1539-4cca-a18a-24f5035ddc40</w:t>
      </w:r>
    </w:p>
    <w:p>
      <w:r>
        <w:t>Social Security Number: 999-64-5321</w:t>
      </w:r>
    </w:p>
    <w:p>
      <w:r>
        <w:t>Driver's License: S99918234</w:t>
      </w:r>
    </w:p>
    <w:p>
      <w:r>
        <w:t>Passport Number: X49186720X</w:t>
      </w:r>
    </w:p>
    <w:p>
      <w:pPr>
        <w:pStyle w:val="Title"/>
      </w:pPr>
      <w:r>
        <w:t>Patient 176</w:t>
      </w:r>
    </w:p>
    <w:p>
      <w:r>
        <w:t>ID: b53e261e-ee97-48a9-bc79-5b38f319cd4a</w:t>
      </w:r>
    </w:p>
    <w:p>
      <w:r>
        <w:t>Gender: female</w:t>
      </w:r>
    </w:p>
    <w:p>
      <w:r>
        <w:t>Birth Date: 1987-10-01</w:t>
      </w:r>
    </w:p>
    <w:p>
      <w:r>
        <w:t>Marital Status: S</w:t>
      </w:r>
    </w:p>
    <w:p>
      <w:r>
        <w:t>Communication: English</w:t>
      </w:r>
    </w:p>
    <w:p>
      <w:r>
        <w:t>Address: 1071 Pacocha Arcade Suite 69, West Springfield, Massachusetts, US, 01089</w:t>
      </w:r>
    </w:p>
    <w:p>
      <w:r>
        <w:t>Medical Record Number: 429ddae5-0ff8-41fc-ad45-cc7070b337aa</w:t>
      </w:r>
    </w:p>
    <w:p>
      <w:r>
        <w:t>Social Security Number: 999-69-1055</w:t>
      </w:r>
    </w:p>
    <w:p>
      <w:r>
        <w:t>Driver's License: S99938870</w:t>
      </w:r>
    </w:p>
    <w:p>
      <w:r>
        <w:t>Passport Number: X3026388X</w:t>
      </w:r>
    </w:p>
    <w:p>
      <w:pPr>
        <w:pStyle w:val="Title"/>
      </w:pPr>
      <w:r>
        <w:t>Patient 177</w:t>
      </w:r>
    </w:p>
    <w:p>
      <w:r>
        <w:t>ID: 241559f9-4a38-449f-b3bf-726b8ca71af1</w:t>
      </w:r>
    </w:p>
    <w:p>
      <w:r>
        <w:t>Gender: male</w:t>
      </w:r>
    </w:p>
    <w:p>
      <w:r>
        <w:t>Birth Date: 1980-05-25</w:t>
      </w:r>
    </w:p>
    <w:p>
      <w:r>
        <w:t>Marital Status: S</w:t>
      </w:r>
    </w:p>
    <w:p>
      <w:r>
        <w:t>Communication: English</w:t>
      </w:r>
    </w:p>
    <w:p>
      <w:r>
        <w:t>Address: 327 Roob Pathway, Framingham, Massachusetts, US, 01701</w:t>
      </w:r>
    </w:p>
    <w:p>
      <w:r>
        <w:t>Medical Record Number: 7e0197fe-f6ea-4c8e-816e-97c5da115b92</w:t>
      </w:r>
    </w:p>
    <w:p>
      <w:r>
        <w:t>Social Security Number: 999-35-4164</w:t>
      </w:r>
    </w:p>
    <w:p>
      <w:r>
        <w:t>Driver's License: S99939071</w:t>
      </w:r>
    </w:p>
    <w:p>
      <w:r>
        <w:t>Passport Number: X6961262X</w:t>
      </w:r>
    </w:p>
    <w:p>
      <w:pPr>
        <w:pStyle w:val="Title"/>
      </w:pPr>
      <w:r>
        <w:t>Patient 178</w:t>
      </w:r>
    </w:p>
    <w:p>
      <w:r>
        <w:t>ID: fae0279a-a4ce-4723-a431-6b9ec92325aa</w:t>
      </w:r>
    </w:p>
    <w:p>
      <w:r>
        <w:t>Gender: female</w:t>
      </w:r>
    </w:p>
    <w:p>
      <w:r>
        <w:t>Birth Date: 1963-07-09</w:t>
      </w:r>
    </w:p>
    <w:p>
      <w:r>
        <w:t>Marital Status: Never Married</w:t>
      </w:r>
    </w:p>
    <w:p>
      <w:r>
        <w:t>Communication: English</w:t>
      </w:r>
    </w:p>
    <w:p>
      <w:r>
        <w:t>Address: 804 Prohaska Lane Unit 54, Somerset, Massachusetts, US, 02725</w:t>
      </w:r>
    </w:p>
    <w:p>
      <w:r>
        <w:t>Medical Record Number: 5a83f7e4-428c-4e4e-9942-6cee6f8caf29</w:t>
      </w:r>
    </w:p>
    <w:p>
      <w:r>
        <w:t>Social Security Number: 999-44-6349</w:t>
      </w:r>
    </w:p>
    <w:p>
      <w:r>
        <w:t>Driver's License: S99957038</w:t>
      </w:r>
    </w:p>
    <w:p>
      <w:pPr>
        <w:pStyle w:val="Title"/>
      </w:pPr>
      <w:r>
        <w:t>Patient 179</w:t>
      </w:r>
    </w:p>
    <w:p>
      <w:r>
        <w:t>ID: 4702b501-25b0-4174-95b1-74cb0f3bbc35</w:t>
      </w:r>
    </w:p>
    <w:p>
      <w:r>
        <w:t>Gender: female</w:t>
      </w:r>
    </w:p>
    <w:p>
      <w:r>
        <w:t>Birth Date: 1991-03-14</w:t>
      </w:r>
    </w:p>
    <w:p>
      <w:r>
        <w:t>Marital Status: M</w:t>
      </w:r>
    </w:p>
    <w:p>
      <w:r>
        <w:t>Communication: English</w:t>
      </w:r>
    </w:p>
    <w:p>
      <w:r>
        <w:t>Address: 602 Smitham Rue, Cheshire, Massachusetts, US, 01225</w:t>
      </w:r>
    </w:p>
    <w:p>
      <w:r>
        <w:t>Medical Record Number: 275771b3-1a43-4b14-889d-30d990825c9f</w:t>
      </w:r>
    </w:p>
    <w:p>
      <w:r>
        <w:t>Social Security Number: 999-11-2173</w:t>
      </w:r>
    </w:p>
    <w:p>
      <w:r>
        <w:t>Driver's License: S99920100</w:t>
      </w:r>
    </w:p>
    <w:p>
      <w:r>
        <w:t>Passport Number: X633610X</w:t>
      </w:r>
    </w:p>
    <w:p>
      <w:pPr>
        <w:pStyle w:val="Title"/>
      </w:pPr>
      <w:r>
        <w:t>Patient 180</w:t>
      </w:r>
    </w:p>
    <w:p>
      <w:r>
        <w:t>ID: 5950b660-57ea-41dd-afc1-5fe7bdae6336</w:t>
      </w:r>
    </w:p>
    <w:p>
      <w:r>
        <w:t>Gender: female</w:t>
      </w:r>
    </w:p>
    <w:p>
      <w:r>
        <w:t>Birth Date: 1982-12-29</w:t>
      </w:r>
    </w:p>
    <w:p>
      <w:r>
        <w:t>Marital Status: S</w:t>
      </w:r>
    </w:p>
    <w:p>
      <w:r>
        <w:t>Communication: English</w:t>
      </w:r>
    </w:p>
    <w:p>
      <w:r>
        <w:t>Address: 430 Runolfsson Underpass Unit 74, West Springfield, Massachusetts, US, 01089</w:t>
      </w:r>
    </w:p>
    <w:p>
      <w:r>
        <w:t>Medical Record Number: c5a14f20-416b-4fc6-aee5-bc760d27c19b</w:t>
      </w:r>
    </w:p>
    <w:p>
      <w:r>
        <w:t>Social Security Number: 999-92-9380</w:t>
      </w:r>
    </w:p>
    <w:p>
      <w:r>
        <w:t>Driver's License: S99952270</w:t>
      </w:r>
    </w:p>
    <w:p>
      <w:r>
        <w:t>Passport Number: X68580861X</w:t>
      </w:r>
    </w:p>
    <w:p>
      <w:pPr>
        <w:pStyle w:val="Title"/>
      </w:pPr>
      <w:r>
        <w:t>Patient 181</w:t>
      </w:r>
    </w:p>
    <w:p>
      <w:r>
        <w:t>ID: 3ee2738d-74ce-4960-ac49-81e2f54f5c3f</w:t>
      </w:r>
    </w:p>
    <w:p>
      <w:r>
        <w:t>Gender: female</w:t>
      </w:r>
    </w:p>
    <w:p>
      <w:r>
        <w:t>Birth Date: 2007-02-23</w:t>
      </w:r>
    </w:p>
    <w:p>
      <w:r>
        <w:t>Marital Status: Never Married</w:t>
      </w:r>
    </w:p>
    <w:p>
      <w:r>
        <w:t>Communication: Spanish</w:t>
      </w:r>
    </w:p>
    <w:p>
      <w:r>
        <w:t>Address: 691 Hane Byway Unit 87, Beverly, Massachusetts, US, 01915</w:t>
      </w:r>
    </w:p>
    <w:p>
      <w:r>
        <w:t>Medical Record Number: 3912696a-0aef-492e-83ef-468262b82966</w:t>
      </w:r>
    </w:p>
    <w:p>
      <w:r>
        <w:t>Social Security Number: 999-23-7422</w:t>
      </w:r>
    </w:p>
    <w:p>
      <w:pPr>
        <w:pStyle w:val="Title"/>
      </w:pPr>
      <w:r>
        <w:t>Patient 182</w:t>
      </w:r>
    </w:p>
    <w:p>
      <w:r>
        <w:t>ID: 3fc9e53d-05e2-43dc-b658-f9be9e32b86b</w:t>
      </w:r>
    </w:p>
    <w:p>
      <w:r>
        <w:t>Gender: female</w:t>
      </w:r>
    </w:p>
    <w:p>
      <w:r>
        <w:t>Birth Date: 1998-04-24</w:t>
      </w:r>
    </w:p>
    <w:p>
      <w:r>
        <w:t>Marital Status: Never Married</w:t>
      </w:r>
    </w:p>
    <w:p>
      <w:r>
        <w:t>Communication: Spanish</w:t>
      </w:r>
    </w:p>
    <w:p>
      <w:r>
        <w:t>Address: 557 Harvey Way Apt 18, Attleboro, Massachusetts, US, 02703</w:t>
      </w:r>
    </w:p>
    <w:p>
      <w:r>
        <w:t>Medical Record Number: 7b0c45bd-3266-4e6e-b85f-436e909688b2</w:t>
      </w:r>
    </w:p>
    <w:p>
      <w:r>
        <w:t>Social Security Number: 999-67-6406</w:t>
      </w:r>
    </w:p>
    <w:p>
      <w:r>
        <w:t>Driver's License: S99915772</w:t>
      </w:r>
    </w:p>
    <w:p>
      <w:r>
        <w:t>Passport Number: X68761046X</w:t>
      </w:r>
    </w:p>
    <w:p>
      <w:pPr>
        <w:pStyle w:val="Title"/>
      </w:pPr>
      <w:r>
        <w:t>Patient 183</w:t>
      </w:r>
    </w:p>
    <w:p>
      <w:r>
        <w:t>ID: 543a7d59-fe25-464d-bacc-e44f9542c938</w:t>
      </w:r>
    </w:p>
    <w:p>
      <w:r>
        <w:t>Gender: male</w:t>
      </w:r>
    </w:p>
    <w:p>
      <w:r>
        <w:t>Birth Date: 1919-09-19</w:t>
      </w:r>
    </w:p>
    <w:p>
      <w:r>
        <w:t>Marital Status: M</w:t>
      </w:r>
    </w:p>
    <w:p>
      <w:r>
        <w:t>Communication: English</w:t>
      </w:r>
    </w:p>
    <w:p>
      <w:r>
        <w:t xml:space="preserve">Address: 244 Wilderman Divide Apt 84, Westport, Massachusetts, US, </w:t>
      </w:r>
    </w:p>
    <w:p>
      <w:r>
        <w:t>Medical Record Number: 80331c96-bc34-4416-a204-4db5233f9b18</w:t>
      </w:r>
    </w:p>
    <w:p>
      <w:r>
        <w:t>Social Security Number: 999-98-6162</w:t>
      </w:r>
    </w:p>
    <w:p>
      <w:r>
        <w:t>Driver's License: S99979103</w:t>
      </w:r>
    </w:p>
    <w:p>
      <w:r>
        <w:t>Passport Number: X74702998X</w:t>
      </w:r>
    </w:p>
    <w:p>
      <w:pPr>
        <w:pStyle w:val="Title"/>
      </w:pPr>
      <w:r>
        <w:t>Patient 184</w:t>
      </w:r>
    </w:p>
    <w:p>
      <w:r>
        <w:t>ID: 2389dd31-c3e8-4590-897f-5a9d2f359e2d</w:t>
      </w:r>
    </w:p>
    <w:p>
      <w:r>
        <w:t>Gender: female</w:t>
      </w:r>
    </w:p>
    <w:p>
      <w:r>
        <w:t>Birth Date: 2016-07-24</w:t>
      </w:r>
    </w:p>
    <w:p>
      <w:r>
        <w:t>Marital Status: Never Married</w:t>
      </w:r>
    </w:p>
    <w:p>
      <w:r>
        <w:t>Communication: French</w:t>
      </w:r>
    </w:p>
    <w:p>
      <w:r>
        <w:t>Address: 447 Wolf Extension, Revere, Massachusetts, US, 02151</w:t>
      </w:r>
    </w:p>
    <w:p>
      <w:r>
        <w:t>Medical Record Number: e8a0723e-956a-4b12-8a54-9a59970a09fb</w:t>
      </w:r>
    </w:p>
    <w:p>
      <w:r>
        <w:t>Social Security Number: 999-13-9794</w:t>
      </w:r>
    </w:p>
    <w:p>
      <w:pPr>
        <w:pStyle w:val="Title"/>
      </w:pPr>
      <w:r>
        <w:t>Patient 185</w:t>
      </w:r>
    </w:p>
    <w:p>
      <w:r>
        <w:t>ID: bc001ffe-32b3-48f1-9d8f-c3822b525101</w:t>
      </w:r>
    </w:p>
    <w:p>
      <w:r>
        <w:t>Gender: female</w:t>
      </w:r>
    </w:p>
    <w:p>
      <w:r>
        <w:t>Birth Date: 2016-03-17</w:t>
      </w:r>
    </w:p>
    <w:p>
      <w:r>
        <w:t>Marital Status: Never Married</w:t>
      </w:r>
    </w:p>
    <w:p>
      <w:r>
        <w:t>Communication: Portuguese</w:t>
      </w:r>
    </w:p>
    <w:p>
      <w:r>
        <w:t>Address: 220 Osinski Pathway Suite 17, Brockton, Massachusetts, US, 02301</w:t>
      </w:r>
    </w:p>
    <w:p>
      <w:r>
        <w:t>Medical Record Number: 9e89e6a3-e383-47e5-a411-aa9b1f2792aa</w:t>
      </w:r>
    </w:p>
    <w:p>
      <w:r>
        <w:t>Social Security Number: 999-10-9874</w:t>
      </w:r>
    </w:p>
    <w:p>
      <w:pPr>
        <w:pStyle w:val="Title"/>
      </w:pPr>
      <w:r>
        <w:t>Patient 186</w:t>
      </w:r>
    </w:p>
    <w:p>
      <w:r>
        <w:t>ID: ffff2c5e-d4f2-44ae-86aa-9e8c432b8405</w:t>
      </w:r>
    </w:p>
    <w:p>
      <w:r>
        <w:t>Gender: female</w:t>
      </w:r>
    </w:p>
    <w:p>
      <w:r>
        <w:t>Birth Date: 1961-07-31</w:t>
      </w:r>
    </w:p>
    <w:p>
      <w:r>
        <w:t>Marital Status: S</w:t>
      </w:r>
    </w:p>
    <w:p>
      <w:r>
        <w:t>Communication: Spanish</w:t>
      </w:r>
    </w:p>
    <w:p>
      <w:r>
        <w:t>Address: 373 Streich Orchard, Boston, Massachusetts, US, 02108</w:t>
      </w:r>
    </w:p>
    <w:p>
      <w:r>
        <w:t>Medical Record Number: c85e59cb-50b9-4ae5-9961-12a5008e640a</w:t>
      </w:r>
    </w:p>
    <w:p>
      <w:r>
        <w:t>Social Security Number: 999-67-9234</w:t>
      </w:r>
    </w:p>
    <w:p>
      <w:r>
        <w:t>Driver's License: S99942429</w:t>
      </w:r>
    </w:p>
    <w:p>
      <w:r>
        <w:t>Passport Number: X44585906X</w:t>
      </w:r>
    </w:p>
    <w:p>
      <w:pPr>
        <w:pStyle w:val="Title"/>
      </w:pPr>
      <w:r>
        <w:t>Patient 187</w:t>
      </w:r>
    </w:p>
    <w:p>
      <w:r>
        <w:t>ID: 207ab280-2d58-408e-8301-6444e23c4a8f</w:t>
      </w:r>
    </w:p>
    <w:p>
      <w:r>
        <w:t>Gender: female</w:t>
      </w:r>
    </w:p>
    <w:p>
      <w:r>
        <w:t>Birth Date: 2008-03-02</w:t>
      </w:r>
    </w:p>
    <w:p>
      <w:r>
        <w:t>Marital Status: Never Married</w:t>
      </w:r>
    </w:p>
    <w:p>
      <w:r>
        <w:t>Communication: Spanish</w:t>
      </w:r>
    </w:p>
    <w:p>
      <w:r>
        <w:t>Address: 1005 Ebert Flat Suite 59, Belmont, Massachusetts, US, 02138</w:t>
      </w:r>
    </w:p>
    <w:p>
      <w:r>
        <w:t>Medical Record Number: 35ecae17-e218-4b7d-ac0b-2d39ea2853cd</w:t>
      </w:r>
    </w:p>
    <w:p>
      <w:r>
        <w:t>Social Security Number: 999-77-1384</w:t>
      </w:r>
    </w:p>
    <w:p>
      <w:pPr>
        <w:pStyle w:val="Title"/>
      </w:pPr>
      <w:r>
        <w:t>Patient 188</w:t>
      </w:r>
    </w:p>
    <w:p>
      <w:r>
        <w:t>ID: 0c6f3ca2-f014-4839-bbb8-1e9af61ff97a</w:t>
      </w:r>
    </w:p>
    <w:p>
      <w:r>
        <w:t>Gender: female</w:t>
      </w:r>
    </w:p>
    <w:p>
      <w:r>
        <w:t>Birth Date: 1996-05-06</w:t>
      </w:r>
    </w:p>
    <w:p>
      <w:r>
        <w:t>Marital Status: Never Married</w:t>
      </w:r>
    </w:p>
    <w:p>
      <w:r>
        <w:t>Communication: Spanish</w:t>
      </w:r>
    </w:p>
    <w:p>
      <w:r>
        <w:t>Address: 159 Harvey Overpass Apt 34, Clinton, Massachusetts, US, 01510</w:t>
      </w:r>
    </w:p>
    <w:p>
      <w:r>
        <w:t>Medical Record Number: 82ebd61b-b406-4522-b990-72f562a2cfec</w:t>
      </w:r>
    </w:p>
    <w:p>
      <w:r>
        <w:t>Social Security Number: 999-25-4864</w:t>
      </w:r>
    </w:p>
    <w:p>
      <w:r>
        <w:t>Driver's License: S99914998</w:t>
      </w:r>
    </w:p>
    <w:p>
      <w:r>
        <w:t>Passport Number: X33379150X</w:t>
      </w:r>
    </w:p>
    <w:p>
      <w:pPr>
        <w:pStyle w:val="Title"/>
      </w:pPr>
      <w:r>
        <w:t>Patient 189</w:t>
      </w:r>
    </w:p>
    <w:p>
      <w:r>
        <w:t>ID: b98e4960-beeb-41a3-9400-3e07ece715d0</w:t>
      </w:r>
    </w:p>
    <w:p>
      <w:r>
        <w:t>Gender: male</w:t>
      </w:r>
    </w:p>
    <w:p>
      <w:r>
        <w:t>Birth Date: 1996-07-08</w:t>
      </w:r>
    </w:p>
    <w:p>
      <w:r>
        <w:t>Marital Status: Never Married</w:t>
      </w:r>
    </w:p>
    <w:p>
      <w:r>
        <w:t>Communication: English</w:t>
      </w:r>
    </w:p>
    <w:p>
      <w:r>
        <w:t>Address: 360 Paucek Crossroad, Winchendon, Massachusetts, US, 01475</w:t>
      </w:r>
    </w:p>
    <w:p>
      <w:r>
        <w:t>Medical Record Number: f7f63ca8-d282-4520-9a68-3177e2a5db6f</w:t>
      </w:r>
    </w:p>
    <w:p>
      <w:r>
        <w:t>Social Security Number: 999-76-3308</w:t>
      </w:r>
    </w:p>
    <w:p>
      <w:r>
        <w:t>Driver's License: S99976821</w:t>
      </w:r>
    </w:p>
    <w:p>
      <w:r>
        <w:t>Passport Number: X81434578X</w:t>
      </w:r>
    </w:p>
    <w:p>
      <w:pPr>
        <w:pStyle w:val="Title"/>
      </w:pPr>
      <w:r>
        <w:t>Patient 190</w:t>
      </w:r>
    </w:p>
    <w:p>
      <w:r>
        <w:t>ID: dd36f923-cc14-41c9-ae40-4c795355ce34</w:t>
      </w:r>
    </w:p>
    <w:p>
      <w:r>
        <w:t>Gender: male</w:t>
      </w:r>
    </w:p>
    <w:p>
      <w:r>
        <w:t>Birth Date: 1945-06-11</w:t>
      </w:r>
    </w:p>
    <w:p>
      <w:r>
        <w:t>Marital Status: M</w:t>
      </w:r>
    </w:p>
    <w:p>
      <w:r>
        <w:t>Communication: English</w:t>
      </w:r>
    </w:p>
    <w:p>
      <w:r>
        <w:t>Address: 155 Harber Green, Marblehead, Massachusetts, US, 01945</w:t>
      </w:r>
    </w:p>
    <w:p>
      <w:r>
        <w:t>Medical Record Number: cc146f25-f6bf-40c4-98fd-b89cc8e0a757</w:t>
      </w:r>
    </w:p>
    <w:p>
      <w:r>
        <w:t>Social Security Number: 999-36-2785</w:t>
      </w:r>
    </w:p>
    <w:p>
      <w:r>
        <w:t>Driver's License: S99958892</w:t>
      </w:r>
    </w:p>
    <w:p>
      <w:r>
        <w:t>Passport Number: X85836757X</w:t>
      </w:r>
    </w:p>
    <w:p>
      <w:pPr>
        <w:pStyle w:val="Title"/>
      </w:pPr>
      <w:r>
        <w:t>Patient 191</w:t>
      </w:r>
    </w:p>
    <w:p>
      <w:r>
        <w:t>ID: 5ec8bfac-b725-4658-aeaa-b1e328773adc</w:t>
      </w:r>
    </w:p>
    <w:p>
      <w:r>
        <w:t>Gender: male</w:t>
      </w:r>
    </w:p>
    <w:p>
      <w:r>
        <w:t>Birth Date: 1975-10-07</w:t>
      </w:r>
    </w:p>
    <w:p>
      <w:r>
        <w:t>Marital Status: M</w:t>
      </w:r>
    </w:p>
    <w:p>
      <w:r>
        <w:t>Communication: English</w:t>
      </w:r>
    </w:p>
    <w:p>
      <w:r>
        <w:t xml:space="preserve">Address: 943 Wyman Run Unit 38, Littleton, Massachusetts, US, </w:t>
      </w:r>
    </w:p>
    <w:p>
      <w:r>
        <w:t>Medical Record Number: 611e75ee-bca5-4cb4-9ccd-10f4b98e7732</w:t>
      </w:r>
    </w:p>
    <w:p>
      <w:r>
        <w:t>Social Security Number: 999-35-3274</w:t>
      </w:r>
    </w:p>
    <w:p>
      <w:r>
        <w:t>Driver's License: S99988297</w:t>
      </w:r>
    </w:p>
    <w:p>
      <w:r>
        <w:t>Passport Number: X83151742X</w:t>
      </w:r>
    </w:p>
    <w:p>
      <w:pPr>
        <w:pStyle w:val="Title"/>
      </w:pPr>
      <w:r>
        <w:t>Patient 192</w:t>
      </w:r>
    </w:p>
    <w:p>
      <w:r>
        <w:t>ID: 15e20922-0f51-47a0-9345-225906c35fbf</w:t>
      </w:r>
    </w:p>
    <w:p>
      <w:r>
        <w:t>Gender: male</w:t>
      </w:r>
    </w:p>
    <w:p>
      <w:r>
        <w:t>Birth Date: 2012-01-03</w:t>
      </w:r>
    </w:p>
    <w:p>
      <w:r>
        <w:t>Marital Status: Never Married</w:t>
      </w:r>
    </w:p>
    <w:p>
      <w:r>
        <w:t>Communication: English</w:t>
      </w:r>
    </w:p>
    <w:p>
      <w:r>
        <w:t>Address: 517 Weissnat Mall, Malden, Massachusetts, US, 02148</w:t>
      </w:r>
    </w:p>
    <w:p>
      <w:r>
        <w:t>Medical Record Number: c072e6ad-b03f-4eee-abe0-2dbc93bbadfe</w:t>
      </w:r>
    </w:p>
    <w:p>
      <w:r>
        <w:t>Social Security Number: 999-62-6858</w:t>
      </w:r>
    </w:p>
    <w:p>
      <w:pPr>
        <w:pStyle w:val="Title"/>
      </w:pPr>
      <w:r>
        <w:t>Patient 193</w:t>
      </w:r>
    </w:p>
    <w:p>
      <w:r>
        <w:t>ID: 29a29d75-4a3a-40f9-a991-262d01d8f71f</w:t>
      </w:r>
    </w:p>
    <w:p>
      <w:r>
        <w:t>Gender: female</w:t>
      </w:r>
    </w:p>
    <w:p>
      <w:r>
        <w:t>Birth Date: 1966-08-13</w:t>
      </w:r>
    </w:p>
    <w:p>
      <w:r>
        <w:t>Marital Status: S</w:t>
      </w:r>
    </w:p>
    <w:p>
      <w:r>
        <w:t>Communication: English</w:t>
      </w:r>
    </w:p>
    <w:p>
      <w:r>
        <w:t>Address: 921 Roberts Rue Apt 73, Marblehead, Massachusetts, US, 01945</w:t>
      </w:r>
    </w:p>
    <w:p>
      <w:r>
        <w:t>Medical Record Number: 2c405456-ee6d-475c-b0fe-e8675589845c</w:t>
      </w:r>
    </w:p>
    <w:p>
      <w:r>
        <w:t>Social Security Number: 999-88-5291</w:t>
      </w:r>
    </w:p>
    <w:p>
      <w:r>
        <w:t>Driver's License: S99935817</w:t>
      </w:r>
    </w:p>
    <w:p>
      <w:r>
        <w:t>Passport Number: X70489312X</w:t>
      </w:r>
    </w:p>
    <w:p>
      <w:pPr>
        <w:pStyle w:val="Title"/>
      </w:pPr>
      <w:r>
        <w:t>Patient 194</w:t>
      </w:r>
    </w:p>
    <w:p>
      <w:r>
        <w:t>ID: bb097cc7-80f2-4ef9-bb49-3a056cf54aa1</w:t>
      </w:r>
    </w:p>
    <w:p>
      <w:r>
        <w:t>Gender: female</w:t>
      </w:r>
    </w:p>
    <w:p>
      <w:r>
        <w:t>Birth Date: 2008-07-16</w:t>
      </w:r>
    </w:p>
    <w:p>
      <w:r>
        <w:t>Marital Status: Never Married</w:t>
      </w:r>
    </w:p>
    <w:p>
      <w:r>
        <w:t>Communication: English</w:t>
      </w:r>
    </w:p>
    <w:p>
      <w:r>
        <w:t>Address: 597 Sanford Landing, Springfield, Massachusetts, US, 01013</w:t>
      </w:r>
    </w:p>
    <w:p>
      <w:r>
        <w:t>Medical Record Number: 4fe3a629-ad58-4f0d-a81a-dd5482376a67</w:t>
      </w:r>
    </w:p>
    <w:p>
      <w:r>
        <w:t>Social Security Number: 999-12-1883</w:t>
      </w:r>
    </w:p>
    <w:p>
      <w:pPr>
        <w:pStyle w:val="Title"/>
      </w:pPr>
      <w:r>
        <w:t>Patient 195</w:t>
      </w:r>
    </w:p>
    <w:p>
      <w:r>
        <w:t>ID: 58ce1160-7bce-488a-a9c6-dbeb5fa41179</w:t>
      </w:r>
    </w:p>
    <w:p>
      <w:r>
        <w:t>Gender: female</w:t>
      </w:r>
    </w:p>
    <w:p>
      <w:r>
        <w:t>Birth Date: 1997-02-02</w:t>
      </w:r>
    </w:p>
    <w:p>
      <w:r>
        <w:t>Marital Status: Never Married</w:t>
      </w:r>
    </w:p>
    <w:p>
      <w:r>
        <w:t>Communication: English</w:t>
      </w:r>
    </w:p>
    <w:p>
      <w:r>
        <w:t>Address: 615 Emard Union, Hull, Massachusetts, US, 02045</w:t>
      </w:r>
    </w:p>
    <w:p>
      <w:r>
        <w:t>Medical Record Number: a8aaf0df-ff0e-4511-86cf-cb392e15a878</w:t>
      </w:r>
    </w:p>
    <w:p>
      <w:r>
        <w:t>Social Security Number: 999-68-6180</w:t>
      </w:r>
    </w:p>
    <w:p>
      <w:r>
        <w:t>Driver's License: S99993530</w:t>
      </w:r>
    </w:p>
    <w:p>
      <w:r>
        <w:t>Passport Number: X72844977X</w:t>
      </w:r>
    </w:p>
    <w:p>
      <w:pPr>
        <w:pStyle w:val="Title"/>
      </w:pPr>
      <w:r>
        <w:t>Patient 196</w:t>
      </w:r>
    </w:p>
    <w:p>
      <w:r>
        <w:t>ID: 49340d22-f236-4d3a-8cfc-94696aaf18d0</w:t>
      </w:r>
    </w:p>
    <w:p>
      <w:r>
        <w:t>Gender: male</w:t>
      </w:r>
    </w:p>
    <w:p>
      <w:r>
        <w:t>Birth Date: 1981-12-07</w:t>
      </w:r>
    </w:p>
    <w:p>
      <w:r>
        <w:t>Marital Status: M</w:t>
      </w:r>
    </w:p>
    <w:p>
      <w:r>
        <w:t>Communication: Chinese</w:t>
      </w:r>
    </w:p>
    <w:p>
      <w:r>
        <w:t>Address: 1052 Greenholt Rue Apt 75, Boston, Massachusetts, US, 02108</w:t>
      </w:r>
    </w:p>
    <w:p>
      <w:r>
        <w:t>Medical Record Number: 5447a8a3-6024-4b6d-a30e-44a431754fd6</w:t>
      </w:r>
    </w:p>
    <w:p>
      <w:r>
        <w:t>Social Security Number: 999-98-1457</w:t>
      </w:r>
    </w:p>
    <w:p>
      <w:r>
        <w:t>Driver's License: S99989560</w:t>
      </w:r>
    </w:p>
    <w:p>
      <w:r>
        <w:t>Passport Number: X14810739X</w:t>
      </w:r>
    </w:p>
    <w:p>
      <w:pPr>
        <w:pStyle w:val="Title"/>
      </w:pPr>
      <w:r>
        <w:t>Patient 197</w:t>
      </w:r>
    </w:p>
    <w:p>
      <w:r>
        <w:t>ID: 686df75d-1fc7-4a7c-9c02-582ca894ed6a</w:t>
      </w:r>
    </w:p>
    <w:p>
      <w:r>
        <w:t>Gender: male</w:t>
      </w:r>
    </w:p>
    <w:p>
      <w:r>
        <w:t>Birth Date: 1965-10-14</w:t>
      </w:r>
    </w:p>
    <w:p>
      <w:r>
        <w:t>Marital Status: S</w:t>
      </w:r>
    </w:p>
    <w:p>
      <w:r>
        <w:t>Communication: English</w:t>
      </w:r>
    </w:p>
    <w:p>
      <w:r>
        <w:t>Address: 863 Oberbrunner Street Suite 14, Saugus, Massachusetts, US, 01906</w:t>
      </w:r>
    </w:p>
    <w:p>
      <w:r>
        <w:t>Medical Record Number: 3180f2db-0e2e-43c4-b049-752919b59618</w:t>
      </w:r>
    </w:p>
    <w:p>
      <w:r>
        <w:t>Social Security Number: 999-80-9352</w:t>
      </w:r>
    </w:p>
    <w:p>
      <w:r>
        <w:t>Driver's License: S99988243</w:t>
      </w:r>
    </w:p>
    <w:p>
      <w:r>
        <w:t>Passport Number: X59350765X</w:t>
      </w:r>
    </w:p>
    <w:p>
      <w:pPr>
        <w:pStyle w:val="Title"/>
      </w:pPr>
      <w:r>
        <w:t>Patient 198</w:t>
      </w:r>
    </w:p>
    <w:p>
      <w:r>
        <w:t>ID: 8b93480d-add7-40cd-998a-d8e5129a03d8</w:t>
      </w:r>
    </w:p>
    <w:p>
      <w:r>
        <w:t>Gender: female</w:t>
      </w:r>
    </w:p>
    <w:p>
      <w:r>
        <w:t>Birth Date: 1941-12-10</w:t>
      </w:r>
    </w:p>
    <w:p>
      <w:r>
        <w:t>Marital Status: M</w:t>
      </w:r>
    </w:p>
    <w:p>
      <w:r>
        <w:t>Communication: English</w:t>
      </w:r>
    </w:p>
    <w:p>
      <w:r>
        <w:t>Address: 984 Donnelly Wynd, Springfield, Massachusetts, US, 01013</w:t>
      </w:r>
    </w:p>
    <w:p>
      <w:r>
        <w:t>Medical Record Number: 8b45ace6-f8f1-4cfb-bad6-36819f23d804</w:t>
      </w:r>
    </w:p>
    <w:p>
      <w:r>
        <w:t>Social Security Number: 999-14-8337</w:t>
      </w:r>
    </w:p>
    <w:p>
      <w:r>
        <w:t>Driver's License: S99970585</w:t>
      </w:r>
    </w:p>
    <w:p>
      <w:r>
        <w:t>Passport Number: X2031125X</w:t>
      </w:r>
    </w:p>
    <w:p>
      <w:pPr>
        <w:pStyle w:val="Title"/>
      </w:pPr>
      <w:r>
        <w:t>Patient 199</w:t>
      </w:r>
    </w:p>
    <w:p>
      <w:r>
        <w:t>ID: 05527b74-5dfa-43c7-adad-2984277fef73</w:t>
      </w:r>
    </w:p>
    <w:p>
      <w:r>
        <w:t>Gender: female</w:t>
      </w:r>
    </w:p>
    <w:p>
      <w:r>
        <w:t>Birth Date: 1952-12-20</w:t>
      </w:r>
    </w:p>
    <w:p>
      <w:r>
        <w:t>Marital Status: S</w:t>
      </w:r>
    </w:p>
    <w:p>
      <w:r>
        <w:t>Communication: English</w:t>
      </w:r>
    </w:p>
    <w:p>
      <w:r>
        <w:t>Address: 869 Hessel View Apt 8, Milford, Massachusetts, US, 01757</w:t>
      </w:r>
    </w:p>
    <w:p>
      <w:r>
        <w:t>Medical Record Number: 4876b417-adb1-4a90-9903-f9ab1757e1e0</w:t>
      </w:r>
    </w:p>
    <w:p>
      <w:r>
        <w:t>Social Security Number: 999-79-7194</w:t>
      </w:r>
    </w:p>
    <w:p>
      <w:r>
        <w:t>Driver's License: S99940738</w:t>
      </w:r>
    </w:p>
    <w:p>
      <w:r>
        <w:t>Passport Number: X48724687X</w:t>
      </w:r>
    </w:p>
    <w:p>
      <w:pPr>
        <w:pStyle w:val="Title"/>
      </w:pPr>
      <w:r>
        <w:t>Patient 200</w:t>
      </w:r>
    </w:p>
    <w:p>
      <w:r>
        <w:t>ID: 62f8e7af-169a-4cf3-80d0-8ad4f4f5817d</w:t>
      </w:r>
    </w:p>
    <w:p>
      <w:r>
        <w:t>Gender: female</w:t>
      </w:r>
    </w:p>
    <w:p>
      <w:r>
        <w:t>Birth Date: 1968-08-22</w:t>
      </w:r>
    </w:p>
    <w:p>
      <w:r>
        <w:t>Marital Status: M</w:t>
      </w:r>
    </w:p>
    <w:p>
      <w:r>
        <w:t>Communication: English</w:t>
      </w:r>
    </w:p>
    <w:p>
      <w:r>
        <w:t>Address: 330 Dickinson Skyway Apt 78, New Bedford, Massachusetts, US, 02740</w:t>
      </w:r>
    </w:p>
    <w:p>
      <w:r>
        <w:t>Medical Record Number: 934e20a4-3c1f-450f-a534-25ca9e32b634</w:t>
      </w:r>
    </w:p>
    <w:p>
      <w:r>
        <w:t>Social Security Number: 999-91-1521</w:t>
      </w:r>
    </w:p>
    <w:p>
      <w:r>
        <w:t>Driver's License: S99938187</w:t>
      </w:r>
    </w:p>
    <w:p>
      <w:r>
        <w:t>Passport Number: X59733009X</w:t>
      </w:r>
    </w:p>
    <w:p>
      <w:pPr>
        <w:pStyle w:val="Title"/>
      </w:pPr>
      <w:r>
        <w:t>Patient 201</w:t>
      </w:r>
    </w:p>
    <w:p>
      <w:r>
        <w:t>ID: c33bf4f2-f9b9-482e-860c-4165f220aa35</w:t>
      </w:r>
    </w:p>
    <w:p>
      <w:r>
        <w:t>Gender: female</w:t>
      </w:r>
    </w:p>
    <w:p>
      <w:r>
        <w:t>Birth Date: 1989-12-02</w:t>
      </w:r>
    </w:p>
    <w:p>
      <w:r>
        <w:t>Marital Status: M</w:t>
      </w:r>
    </w:p>
    <w:p>
      <w:r>
        <w:t>Communication: English</w:t>
      </w:r>
    </w:p>
    <w:p>
      <w:r>
        <w:t xml:space="preserve">Address: 654 Bayer Plaza, Dracut, Massachusetts, US, </w:t>
      </w:r>
    </w:p>
    <w:p>
      <w:r>
        <w:t>Medical Record Number: 98d0b034-ed0f-4140-9736-26cfab776016</w:t>
      </w:r>
    </w:p>
    <w:p>
      <w:r>
        <w:t>Social Security Number: 999-51-8963</w:t>
      </w:r>
    </w:p>
    <w:p>
      <w:r>
        <w:t>Driver's License: S99937458</w:t>
      </w:r>
    </w:p>
    <w:p>
      <w:r>
        <w:t>Passport Number: X78849470X</w:t>
      </w:r>
    </w:p>
    <w:p>
      <w:pPr>
        <w:pStyle w:val="Title"/>
      </w:pPr>
      <w:r>
        <w:t>Patient 202</w:t>
      </w:r>
    </w:p>
    <w:p>
      <w:r>
        <w:t>ID: 8d0182c9-162f-4a0d-9f2f-153cb098a5e3</w:t>
      </w:r>
    </w:p>
    <w:p>
      <w:r>
        <w:t>Gender: female</w:t>
      </w:r>
    </w:p>
    <w:p>
      <w:r>
        <w:t>Birth Date: 1964-10-05</w:t>
      </w:r>
    </w:p>
    <w:p>
      <w:r>
        <w:t>Marital Status: M</w:t>
      </w:r>
    </w:p>
    <w:p>
      <w:r>
        <w:t>Communication: English</w:t>
      </w:r>
    </w:p>
    <w:p>
      <w:r>
        <w:t xml:space="preserve">Address: 459 Hane Terrace, Dudley, Massachusetts, US, </w:t>
      </w:r>
    </w:p>
    <w:p>
      <w:r>
        <w:t>Medical Record Number: 85be1084-1e12-49d5-adef-e7e82b833138</w:t>
      </w:r>
    </w:p>
    <w:p>
      <w:r>
        <w:t>Social Security Number: 999-29-1363</w:t>
      </w:r>
    </w:p>
    <w:p>
      <w:r>
        <w:t>Driver's License: S99979234</w:t>
      </w:r>
    </w:p>
    <w:p>
      <w:r>
        <w:t>Passport Number: X70726560X</w:t>
      </w:r>
    </w:p>
    <w:p>
      <w:pPr>
        <w:pStyle w:val="Title"/>
      </w:pPr>
      <w:r>
        <w:t>Patient 203</w:t>
      </w:r>
    </w:p>
    <w:p>
      <w:r>
        <w:t>ID: 812f7a88-9a55-46f2-8a14-1e64e4af8f8c</w:t>
      </w:r>
    </w:p>
    <w:p>
      <w:r>
        <w:t>Gender: male</w:t>
      </w:r>
    </w:p>
    <w:p>
      <w:r>
        <w:t>Birth Date: 1935-09-02</w:t>
      </w:r>
    </w:p>
    <w:p>
      <w:r>
        <w:t>Marital Status: Never Married</w:t>
      </w:r>
    </w:p>
    <w:p>
      <w:r>
        <w:t>Communication: English</w:t>
      </w:r>
    </w:p>
    <w:p>
      <w:r>
        <w:t>Address: 266 Lemke Esplanade Apt 31, Plymouth, Massachusetts, US, 02360</w:t>
      </w:r>
    </w:p>
    <w:p>
      <w:r>
        <w:t>Medical Record Number: e87eb716-9205-4abf-9387-fe4b11a60575</w:t>
      </w:r>
    </w:p>
    <w:p>
      <w:r>
        <w:t>Social Security Number: 999-48-2008</w:t>
      </w:r>
    </w:p>
    <w:p>
      <w:pPr>
        <w:pStyle w:val="Title"/>
      </w:pPr>
      <w:r>
        <w:t>Patient 204</w:t>
      </w:r>
    </w:p>
    <w:p>
      <w:r>
        <w:t>ID: b7e5bb89-740d-4a0d-a1ec-94dff9200f00</w:t>
      </w:r>
    </w:p>
    <w:p>
      <w:r>
        <w:t>Gender: male</w:t>
      </w:r>
    </w:p>
    <w:p>
      <w:r>
        <w:t>Birth Date: 1982-11-06</w:t>
      </w:r>
    </w:p>
    <w:p>
      <w:r>
        <w:t>Marital Status: S</w:t>
      </w:r>
    </w:p>
    <w:p>
      <w:r>
        <w:t>Communication: English</w:t>
      </w:r>
    </w:p>
    <w:p>
      <w:r>
        <w:t>Address: 480 Toy Lock Apt 56, Everett, Massachusetts, US, 02148</w:t>
      </w:r>
    </w:p>
    <w:p>
      <w:r>
        <w:t>Medical Record Number: 95da048f-5356-4562-b7a5-c4c65175127a</w:t>
      </w:r>
    </w:p>
    <w:p>
      <w:r>
        <w:t>Social Security Number: 999-19-1152</w:t>
      </w:r>
    </w:p>
    <w:p>
      <w:r>
        <w:t>Driver's License: S99913139</w:t>
      </w:r>
    </w:p>
    <w:p>
      <w:r>
        <w:t>Passport Number: X77218674X</w:t>
      </w:r>
    </w:p>
    <w:p>
      <w:pPr>
        <w:pStyle w:val="Title"/>
      </w:pPr>
      <w:r>
        <w:t>Patient 205</w:t>
      </w:r>
    </w:p>
    <w:p>
      <w:r>
        <w:t>ID: 57055e35-c951-4476-9d82-51c28d69b533</w:t>
      </w:r>
    </w:p>
    <w:p>
      <w:r>
        <w:t>Gender: male</w:t>
      </w:r>
    </w:p>
    <w:p>
      <w:r>
        <w:t>Birth Date: 1987-03-12</w:t>
      </w:r>
    </w:p>
    <w:p>
      <w:r>
        <w:t>Marital Status: M</w:t>
      </w:r>
    </w:p>
    <w:p>
      <w:r>
        <w:t>Communication: English</w:t>
      </w:r>
    </w:p>
    <w:p>
      <w:r>
        <w:t xml:space="preserve">Address: 137 Schumm Landing, Holliston, Massachusetts, US, </w:t>
      </w:r>
    </w:p>
    <w:p>
      <w:r>
        <w:t>Medical Record Number: 13f9c3ae-3506-40b8-b087-f30f39388d5c</w:t>
      </w:r>
    </w:p>
    <w:p>
      <w:r>
        <w:t>Social Security Number: 999-27-7479</w:t>
      </w:r>
    </w:p>
    <w:p>
      <w:r>
        <w:t>Driver's License: S99921157</w:t>
      </w:r>
    </w:p>
    <w:p>
      <w:r>
        <w:t>Passport Number: X61605591X</w:t>
      </w:r>
    </w:p>
    <w:p>
      <w:pPr>
        <w:pStyle w:val="Title"/>
      </w:pPr>
      <w:r>
        <w:t>Patient 206</w:t>
      </w:r>
    </w:p>
    <w:p>
      <w:r>
        <w:t>ID: f1ea52d7-f5e0-42e3-ad80-7fc2f63ed47e</w:t>
      </w:r>
    </w:p>
    <w:p>
      <w:r>
        <w:t>Gender: male</w:t>
      </w:r>
    </w:p>
    <w:p>
      <w:r>
        <w:t>Birth Date: 1936-03-12</w:t>
      </w:r>
    </w:p>
    <w:p>
      <w:r>
        <w:t>Marital Status: M</w:t>
      </w:r>
    </w:p>
    <w:p>
      <w:r>
        <w:t>Communication: Portuguese</w:t>
      </w:r>
    </w:p>
    <w:p>
      <w:r>
        <w:t>Address: 673 Glover Approach, Cambridge, Massachusetts, US, 02138</w:t>
      </w:r>
    </w:p>
    <w:p>
      <w:r>
        <w:t>Medical Record Number: 959b902e-1857-4ca5-bd69-e0ccc9880214</w:t>
      </w:r>
    </w:p>
    <w:p>
      <w:r>
        <w:t>Social Security Number: 999-76-4648</w:t>
      </w:r>
    </w:p>
    <w:p>
      <w:r>
        <w:t>Driver's License: S99948112</w:t>
      </w:r>
    </w:p>
    <w:p>
      <w:r>
        <w:t>Passport Number: X62544712X</w:t>
      </w:r>
    </w:p>
    <w:p>
      <w:pPr>
        <w:pStyle w:val="Title"/>
      </w:pPr>
      <w:r>
        <w:t>Patient 207</w:t>
      </w:r>
    </w:p>
    <w:p>
      <w:r>
        <w:t>ID: ebfdb80a-a153-4f94-b9a4-0a682f0bdc8e</w:t>
      </w:r>
    </w:p>
    <w:p>
      <w:r>
        <w:t>Gender: male</w:t>
      </w:r>
    </w:p>
    <w:p>
      <w:r>
        <w:t>Birth Date: 2015-10-31</w:t>
      </w:r>
    </w:p>
    <w:p>
      <w:r>
        <w:t>Marital Status: Never Married</w:t>
      </w:r>
    </w:p>
    <w:p>
      <w:r>
        <w:t>Communication: Spanish</w:t>
      </w:r>
    </w:p>
    <w:p>
      <w:r>
        <w:t xml:space="preserve">Address: 497 Quitzon Path, North Andover, Massachusetts, US, </w:t>
      </w:r>
    </w:p>
    <w:p>
      <w:r>
        <w:t>Medical Record Number: 9d9e7f44-9c50-490c-87b4-9a2c77ba17f1</w:t>
      </w:r>
    </w:p>
    <w:p>
      <w:r>
        <w:t>Social Security Number: 999-38-7960</w:t>
      </w:r>
    </w:p>
    <w:p>
      <w:pPr>
        <w:pStyle w:val="Title"/>
      </w:pPr>
      <w:r>
        <w:t>Patient 208</w:t>
      </w:r>
    </w:p>
    <w:p>
      <w:r>
        <w:t>ID: 1f18e760-de54-483d-8a3e-934f6f2fe892</w:t>
      </w:r>
    </w:p>
    <w:p>
      <w:r>
        <w:t>Gender: female</w:t>
      </w:r>
    </w:p>
    <w:p>
      <w:r>
        <w:t>Birth Date: 1957-05-21</w:t>
      </w:r>
    </w:p>
    <w:p>
      <w:r>
        <w:t>Marital Status: M</w:t>
      </w:r>
    </w:p>
    <w:p>
      <w:r>
        <w:t>Communication: English</w:t>
      </w:r>
    </w:p>
    <w:p>
      <w:r>
        <w:t>Address: 363 Swift Extension, Boston, Massachusetts, US, 02108</w:t>
      </w:r>
    </w:p>
    <w:p>
      <w:r>
        <w:t>Medical Record Number: 2d3b21e7-11ef-4dd4-9842-ddac21402a35</w:t>
      </w:r>
    </w:p>
    <w:p>
      <w:r>
        <w:t>Social Security Number: 999-10-2029</w:t>
      </w:r>
    </w:p>
    <w:p>
      <w:r>
        <w:t>Driver's License: S99976831</w:t>
      </w:r>
    </w:p>
    <w:p>
      <w:r>
        <w:t>Passport Number: X76847017X</w:t>
      </w:r>
    </w:p>
    <w:p>
      <w:pPr>
        <w:pStyle w:val="Title"/>
      </w:pPr>
      <w:r>
        <w:t>Patient 209</w:t>
      </w:r>
    </w:p>
    <w:p>
      <w:r>
        <w:t>ID: 33fd1321-db4a-428b-9996-d2a25508e346</w:t>
      </w:r>
    </w:p>
    <w:p>
      <w:r>
        <w:t>Gender: female</w:t>
      </w:r>
    </w:p>
    <w:p>
      <w:r>
        <w:t>Birth Date: 1957-09-16</w:t>
      </w:r>
    </w:p>
    <w:p>
      <w:r>
        <w:t>Marital Status: M</w:t>
      </w:r>
    </w:p>
    <w:p>
      <w:r>
        <w:t>Communication: English</w:t>
      </w:r>
    </w:p>
    <w:p>
      <w:r>
        <w:t>Address: 943 Kiehn Extension, Sandwich, Massachusetts, US, 02563</w:t>
      </w:r>
    </w:p>
    <w:p>
      <w:r>
        <w:t>Medical Record Number: e3c6cb9c-5f13-4d78-bc38-d7c005346389</w:t>
      </w:r>
    </w:p>
    <w:p>
      <w:r>
        <w:t>Social Security Number: 999-49-1190</w:t>
      </w:r>
    </w:p>
    <w:p>
      <w:r>
        <w:t>Driver's License: S99934767</w:t>
      </w:r>
    </w:p>
    <w:p>
      <w:r>
        <w:t>Passport Number: X57952149X</w:t>
      </w:r>
    </w:p>
    <w:p>
      <w:pPr>
        <w:pStyle w:val="Title"/>
      </w:pPr>
      <w:r>
        <w:t>Patient 210</w:t>
      </w:r>
    </w:p>
    <w:p>
      <w:r>
        <w:t>ID: 36b87f5e-a4da-46cc-af88-d9a12cb239e6</w:t>
      </w:r>
    </w:p>
    <w:p>
      <w:r>
        <w:t>Gender: male</w:t>
      </w:r>
    </w:p>
    <w:p>
      <w:r>
        <w:t>Birth Date: 1998-08-16</w:t>
      </w:r>
    </w:p>
    <w:p>
      <w:r>
        <w:t>Marital Status: Never Married</w:t>
      </w:r>
    </w:p>
    <w:p>
      <w:r>
        <w:t>Communication: English</w:t>
      </w:r>
    </w:p>
    <w:p>
      <w:r>
        <w:t>Address: 718 O'Reilly Mill, Worcester, Massachusetts, US, 01545</w:t>
      </w:r>
    </w:p>
    <w:p>
      <w:r>
        <w:t>Medical Record Number: fef3d64f-82b0-47e0-be02-3317c4969826</w:t>
      </w:r>
    </w:p>
    <w:p>
      <w:r>
        <w:t>Social Security Number: 999-65-2626</w:t>
      </w:r>
    </w:p>
    <w:p>
      <w:r>
        <w:t>Driver's License: S99956117</w:t>
      </w:r>
    </w:p>
    <w:p>
      <w:r>
        <w:t>Passport Number: X18372000X</w:t>
      </w:r>
    </w:p>
    <w:p>
      <w:pPr>
        <w:pStyle w:val="Title"/>
      </w:pPr>
      <w:r>
        <w:t>Patient 211</w:t>
      </w:r>
    </w:p>
    <w:p>
      <w:r>
        <w:t>ID: 5e4b559d-6999-4c91-9256-7c9845d6e167</w:t>
      </w:r>
    </w:p>
    <w:p>
      <w:r>
        <w:t>Gender: male</w:t>
      </w:r>
    </w:p>
    <w:p>
      <w:r>
        <w:t>Birth Date: 1924-06-30</w:t>
      </w:r>
    </w:p>
    <w:p>
      <w:r>
        <w:t>Marital Status: M</w:t>
      </w:r>
    </w:p>
    <w:p>
      <w:r>
        <w:t>Communication: English</w:t>
      </w:r>
    </w:p>
    <w:p>
      <w:r>
        <w:t>Address: 850 Langworth Brook Apt 39, Franklin, Massachusetts, US, 02038</w:t>
      </w:r>
    </w:p>
    <w:p>
      <w:r>
        <w:t>Medical Record Number: 89b6a6af-8f08-4341-9dad-e42eb45308cd</w:t>
      </w:r>
    </w:p>
    <w:p>
      <w:r>
        <w:t>Social Security Number: 999-89-9074</w:t>
      </w:r>
    </w:p>
    <w:p>
      <w:r>
        <w:t>Driver's License: S99932568</w:t>
      </w:r>
    </w:p>
    <w:p>
      <w:r>
        <w:t>Passport Number: X10821256X</w:t>
      </w:r>
    </w:p>
    <w:p>
      <w:pPr>
        <w:pStyle w:val="Title"/>
      </w:pPr>
      <w:r>
        <w:t>Patient 212</w:t>
      </w:r>
    </w:p>
    <w:p>
      <w:r>
        <w:t>ID: 8ef11370-b5b1-4051-a0f0-7f9982aba39c</w:t>
      </w:r>
    </w:p>
    <w:p>
      <w:r>
        <w:t>Gender: female</w:t>
      </w:r>
    </w:p>
    <w:p>
      <w:r>
        <w:t>Birth Date: 1991-08-12</w:t>
      </w:r>
    </w:p>
    <w:p>
      <w:r>
        <w:t>Marital Status: M</w:t>
      </w:r>
    </w:p>
    <w:p>
      <w:r>
        <w:t>Communication: English</w:t>
      </w:r>
    </w:p>
    <w:p>
      <w:r>
        <w:t>Address: 757 Grant Ramp Suite 75, Danvers, Massachusetts, US, 01923</w:t>
      </w:r>
    </w:p>
    <w:p>
      <w:r>
        <w:t>Medical Record Number: cb96223c-c32b-45be-8aa7-36795883a060</w:t>
      </w:r>
    </w:p>
    <w:p>
      <w:r>
        <w:t>Social Security Number: 999-62-2190</w:t>
      </w:r>
    </w:p>
    <w:p>
      <w:r>
        <w:t>Driver's License: S99913986</w:t>
      </w:r>
    </w:p>
    <w:p>
      <w:r>
        <w:t>Passport Number: X22655385X</w:t>
      </w:r>
    </w:p>
    <w:p>
      <w:pPr>
        <w:pStyle w:val="Title"/>
      </w:pPr>
      <w:r>
        <w:t>Patient 213</w:t>
      </w:r>
    </w:p>
    <w:p>
      <w:r>
        <w:t>ID: 664632b2-1503-42f3-921d-2fa78912f35c</w:t>
      </w:r>
    </w:p>
    <w:p>
      <w:r>
        <w:t>Gender: female</w:t>
      </w:r>
    </w:p>
    <w:p>
      <w:r>
        <w:t>Birth Date: 2019-05-26</w:t>
      </w:r>
    </w:p>
    <w:p>
      <w:r>
        <w:t>Marital Status: Never Married</w:t>
      </w:r>
    </w:p>
    <w:p>
      <w:r>
        <w:t>Communication: English</w:t>
      </w:r>
    </w:p>
    <w:p>
      <w:r>
        <w:t>Address: 1099 Abernathy Bypass, Westfield, Massachusetts, US, 01085</w:t>
      </w:r>
    </w:p>
    <w:p>
      <w:r>
        <w:t>Medical Record Number: 68b95ae3-8732-4948-9345-f3d490bc4ae5</w:t>
      </w:r>
    </w:p>
    <w:p>
      <w:r>
        <w:t>Social Security Number: 999-81-5622</w:t>
      </w:r>
    </w:p>
    <w:p>
      <w:pPr>
        <w:pStyle w:val="Title"/>
      </w:pPr>
      <w:r>
        <w:t>Patient 214</w:t>
      </w:r>
    </w:p>
    <w:p>
      <w:r>
        <w:t>ID: d296453f-ff44-4afa-8046-1e47ac2d8ada</w:t>
      </w:r>
    </w:p>
    <w:p>
      <w:r>
        <w:t>Gender: female</w:t>
      </w:r>
    </w:p>
    <w:p>
      <w:r>
        <w:t>Birth Date: 1964-01-08</w:t>
      </w:r>
    </w:p>
    <w:p>
      <w:r>
        <w:t>Marital Status: M</w:t>
      </w:r>
    </w:p>
    <w:p>
      <w:r>
        <w:t>Communication: English</w:t>
      </w:r>
    </w:p>
    <w:p>
      <w:r>
        <w:t xml:space="preserve">Address: 471 Satterfield Mill, Harwich, Massachusetts, US, </w:t>
      </w:r>
    </w:p>
    <w:p>
      <w:r>
        <w:t>Medical Record Number: c08a8771-4cfb-458f-a248-d4dad06a6e17</w:t>
      </w:r>
    </w:p>
    <w:p>
      <w:r>
        <w:t>Social Security Number: 999-42-3903</w:t>
      </w:r>
    </w:p>
    <w:p>
      <w:r>
        <w:t>Driver's License: S99948160</w:t>
      </w:r>
    </w:p>
    <w:p>
      <w:r>
        <w:t>Passport Number: X56709145X</w:t>
      </w:r>
    </w:p>
    <w:p>
      <w:pPr>
        <w:pStyle w:val="Title"/>
      </w:pPr>
      <w:r>
        <w:t>Patient 215</w:t>
      </w:r>
    </w:p>
    <w:p>
      <w:r>
        <w:t>ID: 42ee6a1c-7a2a-4343-8bc5-4fba476e0907</w:t>
      </w:r>
    </w:p>
    <w:p>
      <w:r>
        <w:t>Gender: male</w:t>
      </w:r>
    </w:p>
    <w:p>
      <w:r>
        <w:t>Birth Date: 1980-08-14</w:t>
      </w:r>
    </w:p>
    <w:p>
      <w:r>
        <w:t>Marital Status: M</w:t>
      </w:r>
    </w:p>
    <w:p>
      <w:r>
        <w:t>Communication: English</w:t>
      </w:r>
    </w:p>
    <w:p>
      <w:r>
        <w:t xml:space="preserve">Address: 1079 Blick Center Apt 32, Yarmouth, Massachusetts, US, </w:t>
      </w:r>
    </w:p>
    <w:p>
      <w:r>
        <w:t>Medical Record Number: 1ae87f34-f0c9-4312-91cd-349dd9b790b7</w:t>
      </w:r>
    </w:p>
    <w:p>
      <w:r>
        <w:t>Social Security Number: 999-23-9225</w:t>
      </w:r>
    </w:p>
    <w:p>
      <w:r>
        <w:t>Driver's License: S99914799</w:t>
      </w:r>
    </w:p>
    <w:p>
      <w:r>
        <w:t>Passport Number: X33062620X</w:t>
      </w:r>
    </w:p>
    <w:p>
      <w:pPr>
        <w:pStyle w:val="Title"/>
      </w:pPr>
      <w:r>
        <w:t>Patient 216</w:t>
      </w:r>
    </w:p>
    <w:p>
      <w:r>
        <w:t>ID: 8d55e3c4-3069-48fa-9ffe-af4c4c72b210</w:t>
      </w:r>
    </w:p>
    <w:p>
      <w:r>
        <w:t>Gender: male</w:t>
      </w:r>
    </w:p>
    <w:p>
      <w:r>
        <w:t>Birth Date: 1952-11-29</w:t>
      </w:r>
    </w:p>
    <w:p>
      <w:r>
        <w:t>Marital Status: M</w:t>
      </w:r>
    </w:p>
    <w:p>
      <w:r>
        <w:t>Communication: English</w:t>
      </w:r>
    </w:p>
    <w:p>
      <w:r>
        <w:t>Address: 930 Dach Junction Suite 1, Falmouth, Massachusetts, US, 02540</w:t>
      </w:r>
    </w:p>
    <w:p>
      <w:r>
        <w:t>Medical Record Number: 6edf069d-ebad-4c90-8192-119fb32c84c1</w:t>
      </w:r>
    </w:p>
    <w:p>
      <w:r>
        <w:t>Social Security Number: 999-22-6760</w:t>
      </w:r>
    </w:p>
    <w:p>
      <w:r>
        <w:t>Driver's License: S99999088</w:t>
      </w:r>
    </w:p>
    <w:p>
      <w:r>
        <w:t>Passport Number: X64728266X</w:t>
      </w:r>
    </w:p>
    <w:p>
      <w:pPr>
        <w:pStyle w:val="Title"/>
      </w:pPr>
      <w:r>
        <w:t>Patient 217</w:t>
      </w:r>
    </w:p>
    <w:p>
      <w:r>
        <w:t>ID: e342dead-57bd-407c-b837-a2fe5b979a47</w:t>
      </w:r>
    </w:p>
    <w:p>
      <w:r>
        <w:t>Gender: male</w:t>
      </w:r>
    </w:p>
    <w:p>
      <w:r>
        <w:t>Birth Date: 2006-06-22</w:t>
      </w:r>
    </w:p>
    <w:p>
      <w:r>
        <w:t>Marital Status: Never Married</w:t>
      </w:r>
    </w:p>
    <w:p>
      <w:r>
        <w:t>Communication: English</w:t>
      </w:r>
    </w:p>
    <w:p>
      <w:r>
        <w:t>Address: 933 Berge Viaduct Unit 99, Worcester, Massachusetts, US, 01545</w:t>
      </w:r>
    </w:p>
    <w:p>
      <w:r>
        <w:t>Medical Record Number: 9e36e8d9-b864-453f-a2ef-6eac2df7f080</w:t>
      </w:r>
    </w:p>
    <w:p>
      <w:r>
        <w:t>Social Security Number: 999-96-9405</w:t>
      </w:r>
    </w:p>
    <w:p>
      <w:pPr>
        <w:pStyle w:val="Title"/>
      </w:pPr>
      <w:r>
        <w:t>Patient 218</w:t>
      </w:r>
    </w:p>
    <w:p>
      <w:r>
        <w:t>ID: 9fdc65b5-8ccd-4859-9b23-e69b7e21c1e2</w:t>
      </w:r>
    </w:p>
    <w:p>
      <w:r>
        <w:t>Gender: female</w:t>
      </w:r>
    </w:p>
    <w:p>
      <w:r>
        <w:t>Birth Date: 1949-10-31</w:t>
      </w:r>
    </w:p>
    <w:p>
      <w:r>
        <w:t>Marital Status: M</w:t>
      </w:r>
    </w:p>
    <w:p>
      <w:r>
        <w:t>Communication: English</w:t>
      </w:r>
    </w:p>
    <w:p>
      <w:r>
        <w:t>Address: 1042 Heller Green, Dedham, Massachusetts, US, 02026</w:t>
      </w:r>
    </w:p>
    <w:p>
      <w:r>
        <w:t>Medical Record Number: c76c71f4-7193-4d78-9e36-c99011243b72</w:t>
      </w:r>
    </w:p>
    <w:p>
      <w:r>
        <w:t>Social Security Number: 999-99-4668</w:t>
      </w:r>
    </w:p>
    <w:p>
      <w:r>
        <w:t>Driver's License: S99960298</w:t>
      </w:r>
    </w:p>
    <w:p>
      <w:r>
        <w:t>Passport Number: X20966826X</w:t>
      </w:r>
    </w:p>
    <w:p>
      <w:pPr>
        <w:pStyle w:val="Title"/>
      </w:pPr>
      <w:r>
        <w:t>Patient 219</w:t>
      </w:r>
    </w:p>
    <w:p>
      <w:r>
        <w:t>ID: c7b59aaf-868d-49c9-9489-a0a2b04d402a</w:t>
      </w:r>
    </w:p>
    <w:p>
      <w:r>
        <w:t>Gender: female</w:t>
      </w:r>
    </w:p>
    <w:p>
      <w:r>
        <w:t>Birth Date: 1968-08-31</w:t>
      </w:r>
    </w:p>
    <w:p>
      <w:r>
        <w:t>Marital Status: M</w:t>
      </w:r>
    </w:p>
    <w:p>
      <w:r>
        <w:t>Communication: English</w:t>
      </w:r>
    </w:p>
    <w:p>
      <w:r>
        <w:t xml:space="preserve">Address: 416 Borer Estate Apt 37, Uxbridge, Massachusetts, US, </w:t>
      </w:r>
    </w:p>
    <w:p>
      <w:r>
        <w:t>Medical Record Number: d9490f91-a89c-4bfb-a0b3-59f68bcd6b5e</w:t>
      </w:r>
    </w:p>
    <w:p>
      <w:r>
        <w:t>Social Security Number: 999-35-3036</w:t>
      </w:r>
    </w:p>
    <w:p>
      <w:r>
        <w:t>Driver's License: S99963969</w:t>
      </w:r>
    </w:p>
    <w:p>
      <w:r>
        <w:t>Passport Number: X18487889X</w:t>
      </w:r>
    </w:p>
    <w:p>
      <w:pPr>
        <w:pStyle w:val="Title"/>
      </w:pPr>
      <w:r>
        <w:t>Patient 220</w:t>
      </w:r>
    </w:p>
    <w:p>
      <w:r>
        <w:t>ID: 48ec962a-c1c4-49a2-8ccd-2c7f7e9f0dee</w:t>
      </w:r>
    </w:p>
    <w:p>
      <w:r>
        <w:t>Gender: male</w:t>
      </w:r>
    </w:p>
    <w:p>
      <w:r>
        <w:t>Birth Date: 1980-11-30</w:t>
      </w:r>
    </w:p>
    <w:p>
      <w:r>
        <w:t>Marital Status: M</w:t>
      </w:r>
    </w:p>
    <w:p>
      <w:r>
        <w:t>Communication: English</w:t>
      </w:r>
    </w:p>
    <w:p>
      <w:r>
        <w:t>Address: 248 Breitenberg Loaf, Chicopee, Massachusetts, US, 01013</w:t>
      </w:r>
    </w:p>
    <w:p>
      <w:r>
        <w:t>Medical Record Number: 879c29be-78f6-426a-ab1e-4a572f61a5cd</w:t>
      </w:r>
    </w:p>
    <w:p>
      <w:r>
        <w:t>Social Security Number: 999-94-6341</w:t>
      </w:r>
    </w:p>
    <w:p>
      <w:r>
        <w:t>Driver's License: S99990183</w:t>
      </w:r>
    </w:p>
    <w:p>
      <w:r>
        <w:t>Passport Number: X63016673X</w:t>
      </w:r>
    </w:p>
    <w:p>
      <w:pPr>
        <w:pStyle w:val="Title"/>
      </w:pPr>
      <w:r>
        <w:t>Patient 221</w:t>
      </w:r>
    </w:p>
    <w:p>
      <w:r>
        <w:t>ID: ad03268d-2e8e-47a7-9191-2bca359b7f38</w:t>
      </w:r>
    </w:p>
    <w:p>
      <w:r>
        <w:t>Gender: male</w:t>
      </w:r>
    </w:p>
    <w:p>
      <w:r>
        <w:t>Birth Date: 1956-09-03</w:t>
      </w:r>
    </w:p>
    <w:p>
      <w:r>
        <w:t>Marital Status: M</w:t>
      </w:r>
    </w:p>
    <w:p>
      <w:r>
        <w:t>Communication: English</w:t>
      </w:r>
    </w:p>
    <w:p>
      <w:r>
        <w:t>Address: 357 Beier Glen Apt 6, Everett, Massachusetts, US, 02148</w:t>
      </w:r>
    </w:p>
    <w:p>
      <w:r>
        <w:t>Medical Record Number: b9b1e82a-d325-4d0f-bed6-f02cd5e4b45b</w:t>
      </w:r>
    </w:p>
    <w:p>
      <w:r>
        <w:t>Social Security Number: 999-39-8239</w:t>
      </w:r>
    </w:p>
    <w:p>
      <w:r>
        <w:t>Driver's License: S99969938</w:t>
      </w:r>
    </w:p>
    <w:p>
      <w:r>
        <w:t>Passport Number: X74887732X</w:t>
      </w:r>
    </w:p>
    <w:p>
      <w:pPr>
        <w:pStyle w:val="Title"/>
      </w:pPr>
      <w:r>
        <w:t>Patient 222</w:t>
      </w:r>
    </w:p>
    <w:p>
      <w:r>
        <w:t>ID: ea206443-b280-4a08-abcd-f0ac318fa2a5</w:t>
      </w:r>
    </w:p>
    <w:p>
      <w:r>
        <w:t>Gender: male</w:t>
      </w:r>
    </w:p>
    <w:p>
      <w:r>
        <w:t>Birth Date: 2008-03-12</w:t>
      </w:r>
    </w:p>
    <w:p>
      <w:r>
        <w:t>Marital Status: Never Married</w:t>
      </w:r>
    </w:p>
    <w:p>
      <w:r>
        <w:t>Communication: English</w:t>
      </w:r>
    </w:p>
    <w:p>
      <w:r>
        <w:t>Address: 357 Lockman Lane, Chatham, Massachusetts, US, 02633</w:t>
      </w:r>
    </w:p>
    <w:p>
      <w:r>
        <w:t>Medical Record Number: 8e9f637d-e5fb-4b57-9c46-8e1ef1de1dbf</w:t>
      </w:r>
    </w:p>
    <w:p>
      <w:r>
        <w:t>Social Security Number: 999-15-4354</w:t>
      </w:r>
    </w:p>
    <w:p>
      <w:pPr>
        <w:pStyle w:val="Title"/>
      </w:pPr>
      <w:r>
        <w:t>Patient 223</w:t>
      </w:r>
    </w:p>
    <w:p>
      <w:r>
        <w:t>ID: 3a3ba55d-5437-4c9a-943a-93bc004c8f6f</w:t>
      </w:r>
    </w:p>
    <w:p>
      <w:r>
        <w:t>Gender: male</w:t>
      </w:r>
    </w:p>
    <w:p>
      <w:r>
        <w:t>Birth Date: 1972-12-09</w:t>
      </w:r>
    </w:p>
    <w:p>
      <w:r>
        <w:t>Marital Status: M</w:t>
      </w:r>
    </w:p>
    <w:p>
      <w:r>
        <w:t>Communication: English</w:t>
      </w:r>
    </w:p>
    <w:p>
      <w:r>
        <w:t>Address: 515 Brekke Camp, Boston, Massachusetts, US, 02108</w:t>
      </w:r>
    </w:p>
    <w:p>
      <w:r>
        <w:t>Medical Record Number: bde71dae-bb2d-451f-b845-c260e69abdd6</w:t>
      </w:r>
    </w:p>
    <w:p>
      <w:r>
        <w:t>Social Security Number: 999-30-3888</w:t>
      </w:r>
    </w:p>
    <w:p>
      <w:r>
        <w:t>Driver's License: S99927756</w:t>
      </w:r>
    </w:p>
    <w:p>
      <w:r>
        <w:t>Passport Number: X9545799X</w:t>
      </w:r>
    </w:p>
    <w:p>
      <w:pPr>
        <w:pStyle w:val="Title"/>
      </w:pPr>
      <w:r>
        <w:t>Patient 224</w:t>
      </w:r>
    </w:p>
    <w:p>
      <w:r>
        <w:t>ID: ab691324-7b05-4cda-9918-8d776432bb0a</w:t>
      </w:r>
    </w:p>
    <w:p>
      <w:r>
        <w:t>Gender: male</w:t>
      </w:r>
    </w:p>
    <w:p>
      <w:r>
        <w:t>Birth Date: 1954-07-23</w:t>
      </w:r>
    </w:p>
    <w:p>
      <w:r>
        <w:t>Marital Status: M</w:t>
      </w:r>
    </w:p>
    <w:p>
      <w:r>
        <w:t>Communication: English</w:t>
      </w:r>
    </w:p>
    <w:p>
      <w:r>
        <w:t>Address: 623 Buckridge Mission, Marlborough, Massachusetts, US, 01752</w:t>
      </w:r>
    </w:p>
    <w:p>
      <w:r>
        <w:t>Medical Record Number: b6db8b3b-db2d-499c-be9d-be5ea89bf0a3</w:t>
      </w:r>
    </w:p>
    <w:p>
      <w:r>
        <w:t>Social Security Number: 999-72-8500</w:t>
      </w:r>
    </w:p>
    <w:p>
      <w:r>
        <w:t>Driver's License: S99973664</w:t>
      </w:r>
    </w:p>
    <w:p>
      <w:r>
        <w:t>Passport Number: X64529311X</w:t>
      </w:r>
    </w:p>
    <w:p>
      <w:pPr>
        <w:pStyle w:val="Title"/>
      </w:pPr>
      <w:r>
        <w:t>Patient 225</w:t>
      </w:r>
    </w:p>
    <w:p>
      <w:r>
        <w:t>ID: 5c4f32d0-57df-411b-9475-3972325ed5f5</w:t>
      </w:r>
    </w:p>
    <w:p>
      <w:r>
        <w:t>Gender: male</w:t>
      </w:r>
    </w:p>
    <w:p>
      <w:r>
        <w:t>Birth Date: 1969-09-22</w:t>
      </w:r>
    </w:p>
    <w:p>
      <w:r>
        <w:t>Marital Status: M</w:t>
      </w:r>
    </w:p>
    <w:p>
      <w:r>
        <w:t>Communication: English</w:t>
      </w:r>
    </w:p>
    <w:p>
      <w:r>
        <w:t xml:space="preserve">Address: 1075 Armstrong View Apt 30, North Attleborough, Massachusetts, US, </w:t>
      </w:r>
    </w:p>
    <w:p>
      <w:r>
        <w:t>Medical Record Number: 1776ace1-393b-4bb6-ba99-4377ea2b9a46</w:t>
      </w:r>
    </w:p>
    <w:p>
      <w:r>
        <w:t>Social Security Number: 999-48-3848</w:t>
      </w:r>
    </w:p>
    <w:p>
      <w:r>
        <w:t>Driver's License: S99936228</w:t>
      </w:r>
    </w:p>
    <w:p>
      <w:r>
        <w:t>Passport Number: X74283287X</w:t>
      </w:r>
    </w:p>
    <w:p>
      <w:pPr>
        <w:pStyle w:val="Title"/>
      </w:pPr>
      <w:r>
        <w:t>Patient 226</w:t>
      </w:r>
    </w:p>
    <w:p>
      <w:r>
        <w:t>ID: 2c2f2c1d-51cf-4426-9a7b-583b97556533</w:t>
      </w:r>
    </w:p>
    <w:p>
      <w:r>
        <w:t>Gender: male</w:t>
      </w:r>
    </w:p>
    <w:p>
      <w:r>
        <w:t>Birth Date: 1978-02-03</w:t>
      </w:r>
    </w:p>
    <w:p>
      <w:r>
        <w:t>Marital Status: M</w:t>
      </w:r>
    </w:p>
    <w:p>
      <w:r>
        <w:t>Communication: English</w:t>
      </w:r>
    </w:p>
    <w:p>
      <w:r>
        <w:t xml:space="preserve">Address: 260 Lemke Ramp Suite 74, Berkley, Massachusetts, US, </w:t>
      </w:r>
    </w:p>
    <w:p>
      <w:r>
        <w:t>Medical Record Number: 9c9bb151-29ea-48fe-b75f-63b2bfb8ad94</w:t>
      </w:r>
    </w:p>
    <w:p>
      <w:r>
        <w:t>Social Security Number: 999-11-3750</w:t>
      </w:r>
    </w:p>
    <w:p>
      <w:r>
        <w:t>Driver's License: S99961982</w:t>
      </w:r>
    </w:p>
    <w:p>
      <w:r>
        <w:t>Passport Number: X76176002X</w:t>
      </w:r>
    </w:p>
    <w:p>
      <w:pPr>
        <w:pStyle w:val="Title"/>
      </w:pPr>
      <w:r>
        <w:t>Patient 227</w:t>
      </w:r>
    </w:p>
    <w:p>
      <w:r>
        <w:t>ID: e6282640-3b74-4c7b-b3d8-2f128f983c49</w:t>
      </w:r>
    </w:p>
    <w:p>
      <w:r>
        <w:t>Gender: female</w:t>
      </w:r>
    </w:p>
    <w:p>
      <w:r>
        <w:t>Birth Date: 1916-02-21</w:t>
      </w:r>
    </w:p>
    <w:p>
      <w:r>
        <w:t>Marital Status: M</w:t>
      </w:r>
    </w:p>
    <w:p>
      <w:r>
        <w:t>Communication: English</w:t>
      </w:r>
    </w:p>
    <w:p>
      <w:r>
        <w:t>Address: 546 Ratke Camp, Brewster, Massachusetts, US, 02631</w:t>
      </w:r>
    </w:p>
    <w:p>
      <w:r>
        <w:t>Medical Record Number: 2e36ee7c-1795-4217-b0f3-05683f6a8e1a</w:t>
      </w:r>
    </w:p>
    <w:p>
      <w:r>
        <w:t>Social Security Number: 999-84-7460</w:t>
      </w:r>
    </w:p>
    <w:p>
      <w:r>
        <w:t>Driver's License: S99954352</w:t>
      </w:r>
    </w:p>
    <w:p>
      <w:r>
        <w:t>Passport Number: X66501982X</w:t>
      </w:r>
    </w:p>
    <w:p>
      <w:pPr>
        <w:pStyle w:val="Title"/>
      </w:pPr>
      <w:r>
        <w:t>Patient 228</w:t>
      </w:r>
    </w:p>
    <w:p>
      <w:r>
        <w:t>ID: 728a43f6-819d-41bd-860d-f2ce72979ccb</w:t>
      </w:r>
    </w:p>
    <w:p>
      <w:r>
        <w:t>Gender: female</w:t>
      </w:r>
    </w:p>
    <w:p>
      <w:r>
        <w:t>Birth Date: 1998-12-01</w:t>
      </w:r>
    </w:p>
    <w:p>
      <w:r>
        <w:t>Marital Status: Never Married</w:t>
      </w:r>
    </w:p>
    <w:p>
      <w:r>
        <w:t>Communication: English</w:t>
      </w:r>
    </w:p>
    <w:p>
      <w:r>
        <w:t>Address: 1036 Morar Rue, Ware, Massachusetts, US, 01082</w:t>
      </w:r>
    </w:p>
    <w:p>
      <w:r>
        <w:t>Medical Record Number: 8d064cb8-df5e-4ac4-ad4b-8f43b93bc16d</w:t>
      </w:r>
    </w:p>
    <w:p>
      <w:r>
        <w:t>Social Security Number: 999-15-2099</w:t>
      </w:r>
    </w:p>
    <w:p>
      <w:r>
        <w:t>Driver's License: S99999170</w:t>
      </w:r>
    </w:p>
    <w:p>
      <w:r>
        <w:t>Passport Number: X89430538X</w:t>
      </w:r>
    </w:p>
    <w:p>
      <w:pPr>
        <w:pStyle w:val="Title"/>
      </w:pPr>
      <w:r>
        <w:t>Patient 229</w:t>
      </w:r>
    </w:p>
    <w:p>
      <w:r>
        <w:t>ID: c2b40f49-4c27-419b-ad34-5c7bcc07781a</w:t>
      </w:r>
    </w:p>
    <w:p>
      <w:r>
        <w:t>Gender: female</w:t>
      </w:r>
    </w:p>
    <w:p>
      <w:r>
        <w:t>Birth Date: 1945-06-13</w:t>
      </w:r>
    </w:p>
    <w:p>
      <w:r>
        <w:t>Marital Status: M</w:t>
      </w:r>
    </w:p>
    <w:p>
      <w:r>
        <w:t>Communication: English</w:t>
      </w:r>
    </w:p>
    <w:p>
      <w:r>
        <w:t>Address: 528 Hayes Lodge, Pittsfield, Massachusetts, US, 01201</w:t>
      </w:r>
    </w:p>
    <w:p>
      <w:r>
        <w:t>Medical Record Number: 801082c3-4f07-46d3-9ab6-dc648099b376</w:t>
      </w:r>
    </w:p>
    <w:p>
      <w:r>
        <w:t>Social Security Number: 999-89-3182</w:t>
      </w:r>
    </w:p>
    <w:p>
      <w:r>
        <w:t>Driver's License: S99943442</w:t>
      </w:r>
    </w:p>
    <w:p>
      <w:r>
        <w:t>Passport Number: X65587356X</w:t>
      </w:r>
    </w:p>
    <w:p>
      <w:pPr>
        <w:pStyle w:val="Title"/>
      </w:pPr>
      <w:r>
        <w:t>Patient 230</w:t>
      </w:r>
    </w:p>
    <w:p>
      <w:r>
        <w:t>ID: edb1ebc5-d629-4c43-acf5-b8d1c38d9bd2</w:t>
      </w:r>
    </w:p>
    <w:p>
      <w:r>
        <w:t>Gender: female</w:t>
      </w:r>
    </w:p>
    <w:p>
      <w:r>
        <w:t>Birth Date: 2002-11-10</w:t>
      </w:r>
    </w:p>
    <w:p>
      <w:r>
        <w:t>Marital Status: Never Married</w:t>
      </w:r>
    </w:p>
    <w:p>
      <w:r>
        <w:t>Communication: English</w:t>
      </w:r>
    </w:p>
    <w:p>
      <w:r>
        <w:t xml:space="preserve">Address: 549 Beier Gateway, Tewksbury, Massachusetts, US, </w:t>
      </w:r>
    </w:p>
    <w:p>
      <w:r>
        <w:t>Medical Record Number: 9b42e5bf-a139-48cd-b0b7-6e99ca903c3a</w:t>
      </w:r>
    </w:p>
    <w:p>
      <w:r>
        <w:t>Social Security Number: 999-34-6582</w:t>
      </w:r>
    </w:p>
    <w:p>
      <w:r>
        <w:t>Driver's License: S99947094</w:t>
      </w:r>
    </w:p>
    <w:p>
      <w:pPr>
        <w:pStyle w:val="Title"/>
      </w:pPr>
      <w:r>
        <w:t>Patient 231</w:t>
      </w:r>
    </w:p>
    <w:p>
      <w:r>
        <w:t>ID: aef6dabb-9372-44bc-abf1-f3111812eec7</w:t>
      </w:r>
    </w:p>
    <w:p>
      <w:r>
        <w:t>Gender: female</w:t>
      </w:r>
    </w:p>
    <w:p>
      <w:r>
        <w:t>Birth Date: 1921-07-04</w:t>
      </w:r>
    </w:p>
    <w:p>
      <w:r>
        <w:t>Marital Status: M</w:t>
      </w:r>
    </w:p>
    <w:p>
      <w:r>
        <w:t>Communication: French (France)</w:t>
      </w:r>
    </w:p>
    <w:p>
      <w:r>
        <w:t>Address: 167 Abbott Club, Springfield, Massachusetts, US, 01013</w:t>
      </w:r>
    </w:p>
    <w:p>
      <w:r>
        <w:t>Medical Record Number: f0893217-38a6-43d9-ab12-6fcc1fd5a8c5</w:t>
      </w:r>
    </w:p>
    <w:p>
      <w:r>
        <w:t>Social Security Number: 999-10-2594</w:t>
      </w:r>
    </w:p>
    <w:p>
      <w:r>
        <w:t>Driver's License: S99967535</w:t>
      </w:r>
    </w:p>
    <w:p>
      <w:r>
        <w:t>Passport Number: X75414975X</w:t>
      </w:r>
    </w:p>
    <w:p>
      <w:pPr>
        <w:pStyle w:val="Title"/>
      </w:pPr>
      <w:r>
        <w:t>Patient 232</w:t>
      </w:r>
    </w:p>
    <w:p>
      <w:r>
        <w:t>ID: ea95f498-7929-4d50-be55-9bf7baee3a8d</w:t>
      </w:r>
    </w:p>
    <w:p>
      <w:r>
        <w:t>Gender: female</w:t>
      </w:r>
    </w:p>
    <w:p>
      <w:r>
        <w:t>Birth Date: 1949-04-01</w:t>
      </w:r>
    </w:p>
    <w:p>
      <w:r>
        <w:t>Marital Status: M</w:t>
      </w:r>
    </w:p>
    <w:p>
      <w:r>
        <w:t>Communication: English</w:t>
      </w:r>
    </w:p>
    <w:p>
      <w:r>
        <w:t xml:space="preserve">Address: 790 Stiedemann Common Suite 62, Dracut, Massachusetts, US, </w:t>
      </w:r>
    </w:p>
    <w:p>
      <w:r>
        <w:t>Medical Record Number: cac7fa38-f58d-4fad-85d4-2a3ea71fe116</w:t>
      </w:r>
    </w:p>
    <w:p>
      <w:r>
        <w:t>Social Security Number: 999-66-8451</w:t>
      </w:r>
    </w:p>
    <w:p>
      <w:r>
        <w:t>Driver's License: S99911724</w:t>
      </w:r>
    </w:p>
    <w:p>
      <w:r>
        <w:t>Passport Number: X71606738X</w:t>
      </w:r>
    </w:p>
    <w:p>
      <w:pPr>
        <w:pStyle w:val="Title"/>
      </w:pPr>
      <w:r>
        <w:t>Patient 233</w:t>
      </w:r>
    </w:p>
    <w:p>
      <w:r>
        <w:t>ID: 2d75e3a4-f0f6-45dd-8b57-75fb2f303c9e</w:t>
      </w:r>
    </w:p>
    <w:p>
      <w:r>
        <w:t>Gender: female</w:t>
      </w:r>
    </w:p>
    <w:p>
      <w:r>
        <w:t>Birth Date: 1916-02-21</w:t>
      </w:r>
    </w:p>
    <w:p>
      <w:r>
        <w:t>Marital Status: S</w:t>
      </w:r>
    </w:p>
    <w:p>
      <w:r>
        <w:t>Communication: English</w:t>
      </w:r>
    </w:p>
    <w:p>
      <w:r>
        <w:t>Address: 529 Carter Viaduct Apt 89, Brewster, Massachusetts, US, 02631</w:t>
      </w:r>
    </w:p>
    <w:p>
      <w:r>
        <w:t>Medical Record Number: 24b1778f-54bf-4d39-b6b7-6cc780bd3f24</w:t>
      </w:r>
    </w:p>
    <w:p>
      <w:r>
        <w:t>Social Security Number: 999-41-6836</w:t>
      </w:r>
    </w:p>
    <w:p>
      <w:r>
        <w:t>Driver's License: S99935191</w:t>
      </w:r>
    </w:p>
    <w:p>
      <w:r>
        <w:t>Passport Number: X6828852X</w:t>
      </w:r>
    </w:p>
    <w:p>
      <w:pPr>
        <w:pStyle w:val="Title"/>
      </w:pPr>
      <w:r>
        <w:t>Patient 234</w:t>
      </w:r>
    </w:p>
    <w:p>
      <w:r>
        <w:t>ID: ae4c5b55-c704-4406-b353-285f9166a489</w:t>
      </w:r>
    </w:p>
    <w:p>
      <w:r>
        <w:t>Gender: female</w:t>
      </w:r>
    </w:p>
    <w:p>
      <w:r>
        <w:t>Birth Date: 1964-03-16</w:t>
      </w:r>
    </w:p>
    <w:p>
      <w:r>
        <w:t>Marital Status: M</w:t>
      </w:r>
    </w:p>
    <w:p>
      <w:r>
        <w:t>Communication: Portuguese</w:t>
      </w:r>
    </w:p>
    <w:p>
      <w:r>
        <w:t>Address: 1069 Langworth Light, Boston, Massachusetts, US, 02108</w:t>
      </w:r>
    </w:p>
    <w:p>
      <w:r>
        <w:t>Medical Record Number: 58d27703-9f10-47fc-ba03-9a455874fb58</w:t>
      </w:r>
    </w:p>
    <w:p>
      <w:r>
        <w:t>Social Security Number: 999-55-6603</w:t>
      </w:r>
    </w:p>
    <w:p>
      <w:r>
        <w:t>Driver's License: S99930013</w:t>
      </w:r>
    </w:p>
    <w:p>
      <w:r>
        <w:t>Passport Number: X43062772X</w:t>
      </w:r>
    </w:p>
    <w:p>
      <w:pPr>
        <w:pStyle w:val="Title"/>
      </w:pPr>
      <w:r>
        <w:t>Patient 235</w:t>
      </w:r>
    </w:p>
    <w:p>
      <w:r>
        <w:t>ID: 57ca2c16-7008-41e5-b338-4758b2fc46f0</w:t>
      </w:r>
    </w:p>
    <w:p>
      <w:r>
        <w:t>Gender: female</w:t>
      </w:r>
    </w:p>
    <w:p>
      <w:r>
        <w:t>Birth Date: 1921-07-04</w:t>
      </w:r>
    </w:p>
    <w:p>
      <w:r>
        <w:t>Marital Status: M</w:t>
      </w:r>
    </w:p>
    <w:p>
      <w:r>
        <w:t>Communication: French (France)</w:t>
      </w:r>
    </w:p>
    <w:p>
      <w:r>
        <w:t>Address: 485 Wunsch Mall Apt 84, Springfield, Massachusetts, US, 01013</w:t>
      </w:r>
    </w:p>
    <w:p>
      <w:r>
        <w:t>Medical Record Number: e2b0f8da-4986-4f32-9030-d4c6bf5bc935</w:t>
      </w:r>
    </w:p>
    <w:p>
      <w:r>
        <w:t>Social Security Number: 999-22-1163</w:t>
      </w:r>
    </w:p>
    <w:p>
      <w:r>
        <w:t>Driver's License: S99993248</w:t>
      </w:r>
    </w:p>
    <w:p>
      <w:r>
        <w:t>Passport Number: X57881052X</w:t>
      </w:r>
    </w:p>
    <w:p>
      <w:pPr>
        <w:pStyle w:val="Title"/>
      </w:pPr>
      <w:r>
        <w:t>Patient 236</w:t>
      </w:r>
    </w:p>
    <w:p>
      <w:r>
        <w:t>ID: 4dbee22d-0aba-4432-83e5-cca1de250d29</w:t>
      </w:r>
    </w:p>
    <w:p>
      <w:r>
        <w:t>Gender: female</w:t>
      </w:r>
    </w:p>
    <w:p>
      <w:r>
        <w:t>Birth Date: 1972-10-27</w:t>
      </w:r>
    </w:p>
    <w:p>
      <w:r>
        <w:t>Marital Status: S</w:t>
      </w:r>
    </w:p>
    <w:p>
      <w:r>
        <w:t>Communication: Spanish</w:t>
      </w:r>
    </w:p>
    <w:p>
      <w:r>
        <w:t>Address: 419 Pollich Orchard, New Bedford, Massachusetts, US, 02740</w:t>
      </w:r>
    </w:p>
    <w:p>
      <w:r>
        <w:t>Medical Record Number: 02ceaf60-24ff-4dcd-9b5b-067cec7a67dc</w:t>
      </w:r>
    </w:p>
    <w:p>
      <w:r>
        <w:t>Social Security Number: 999-51-2289</w:t>
      </w:r>
    </w:p>
    <w:p>
      <w:r>
        <w:t>Driver's License: S99951780</w:t>
      </w:r>
    </w:p>
    <w:p>
      <w:r>
        <w:t>Passport Number: X18021241X</w:t>
      </w:r>
    </w:p>
    <w:p>
      <w:pPr>
        <w:pStyle w:val="Title"/>
      </w:pPr>
      <w:r>
        <w:t>Patient 237</w:t>
      </w:r>
    </w:p>
    <w:p>
      <w:r>
        <w:t>ID: 80afed8b-2e43-48b9-bf2f-4a428d33af9a</w:t>
      </w:r>
    </w:p>
    <w:p>
      <w:r>
        <w:t>Gender: female</w:t>
      </w:r>
    </w:p>
    <w:p>
      <w:r>
        <w:t>Birth Date: 1921-07-04</w:t>
      </w:r>
    </w:p>
    <w:p>
      <w:r>
        <w:t>Marital Status: M</w:t>
      </w:r>
    </w:p>
    <w:p>
      <w:r>
        <w:t>Communication: French (France)</w:t>
      </w:r>
    </w:p>
    <w:p>
      <w:r>
        <w:t>Address: 158 Howe View Apt 9, Springfield, Massachusetts, US, 01013</w:t>
      </w:r>
    </w:p>
    <w:p>
      <w:r>
        <w:t>Medical Record Number: 1b5a3b41-6c4b-40f6-86b0-32d19b2501f5</w:t>
      </w:r>
    </w:p>
    <w:p>
      <w:r>
        <w:t>Social Security Number: 999-68-9241</w:t>
      </w:r>
    </w:p>
    <w:p>
      <w:r>
        <w:t>Driver's License: S99959132</w:t>
      </w:r>
    </w:p>
    <w:p>
      <w:r>
        <w:t>Passport Number: X82847281X</w:t>
      </w:r>
    </w:p>
    <w:p>
      <w:pPr>
        <w:pStyle w:val="Title"/>
      </w:pPr>
      <w:r>
        <w:t>Patient 238</w:t>
      </w:r>
    </w:p>
    <w:p>
      <w:r>
        <w:t>ID: ace2d808-1826-4ae1-b22f-2c019a023794</w:t>
      </w:r>
    </w:p>
    <w:p>
      <w:r>
        <w:t>Gender: female</w:t>
      </w:r>
    </w:p>
    <w:p>
      <w:r>
        <w:t>Birth Date: 1976-12-19</w:t>
      </w:r>
    </w:p>
    <w:p>
      <w:r>
        <w:t>Marital Status: M</w:t>
      </w:r>
    </w:p>
    <w:p>
      <w:r>
        <w:t>Communication: English</w:t>
      </w:r>
    </w:p>
    <w:p>
      <w:r>
        <w:t>Address: 279 Klein Stravenue, New Bedford, Massachusetts, US, 02740</w:t>
      </w:r>
    </w:p>
    <w:p>
      <w:r>
        <w:t>Medical Record Number: a0a1e6c1-578b-4ba6-8568-6e6b2cb6bf19</w:t>
      </w:r>
    </w:p>
    <w:p>
      <w:r>
        <w:t>Social Security Number: 999-14-9681</w:t>
      </w:r>
    </w:p>
    <w:p>
      <w:r>
        <w:t>Driver's License: S99918747</w:t>
      </w:r>
    </w:p>
    <w:p>
      <w:r>
        <w:t>Passport Number: X63093886X</w:t>
      </w:r>
    </w:p>
    <w:p>
      <w:pPr>
        <w:pStyle w:val="Title"/>
      </w:pPr>
      <w:r>
        <w:t>Patient 239</w:t>
      </w:r>
    </w:p>
    <w:p>
      <w:r>
        <w:t>ID: 8421e46f-8802-46a2-8b21-9fbe297a4cab</w:t>
      </w:r>
    </w:p>
    <w:p>
      <w:r>
        <w:t>Gender: female</w:t>
      </w:r>
    </w:p>
    <w:p>
      <w:r>
        <w:t>Birth Date: 1976-11-06</w:t>
      </w:r>
    </w:p>
    <w:p>
      <w:r>
        <w:t>Marital Status: M</w:t>
      </w:r>
    </w:p>
    <w:p>
      <w:r>
        <w:t>Communication: English</w:t>
      </w:r>
    </w:p>
    <w:p>
      <w:r>
        <w:t>Address: 1039 Sanford Light, Boston, Massachusetts, US, 02108</w:t>
      </w:r>
    </w:p>
    <w:p>
      <w:r>
        <w:t>Medical Record Number: 049639b3-ee64-4e48-b0ac-8e26d0a21738</w:t>
      </w:r>
    </w:p>
    <w:p>
      <w:r>
        <w:t>Social Security Number: 999-39-3646</w:t>
      </w:r>
    </w:p>
    <w:p>
      <w:r>
        <w:t>Driver's License: S99981564</w:t>
      </w:r>
    </w:p>
    <w:p>
      <w:r>
        <w:t>Passport Number: X1256586X</w:t>
      </w:r>
    </w:p>
    <w:p>
      <w:pPr>
        <w:pStyle w:val="Title"/>
      </w:pPr>
      <w:r>
        <w:t>Patient 240</w:t>
      </w:r>
    </w:p>
    <w:p>
      <w:r>
        <w:t>ID: a2bc2feb-d766-47da-844a-419df19d0e66</w:t>
      </w:r>
    </w:p>
    <w:p>
      <w:r>
        <w:t>Gender: female</w:t>
      </w:r>
    </w:p>
    <w:p>
      <w:r>
        <w:t>Birth Date: 1994-02-26</w:t>
      </w:r>
    </w:p>
    <w:p>
      <w:r>
        <w:t>Marital Status: Never Married</w:t>
      </w:r>
    </w:p>
    <w:p>
      <w:r>
        <w:t>Communication: Spanish</w:t>
      </w:r>
    </w:p>
    <w:p>
      <w:r>
        <w:t xml:space="preserve">Address: 375 Braun Walk, Auburn, Massachusetts, US, </w:t>
      </w:r>
    </w:p>
    <w:p>
      <w:r>
        <w:t>Medical Record Number: 9dc305b0-c821-49f3-817c-58e853bce8b1</w:t>
      </w:r>
    </w:p>
    <w:p>
      <w:r>
        <w:t>Social Security Number: 999-49-1415</w:t>
      </w:r>
    </w:p>
    <w:p>
      <w:r>
        <w:t>Driver's License: S99977513</w:t>
      </w:r>
    </w:p>
    <w:p>
      <w:r>
        <w:t>Passport Number: X73881019X</w:t>
      </w:r>
    </w:p>
    <w:p>
      <w:pPr>
        <w:pStyle w:val="Title"/>
      </w:pPr>
      <w:r>
        <w:t>Patient 241</w:t>
      </w:r>
    </w:p>
    <w:p>
      <w:r>
        <w:t>ID: 04617c43-5f58-4da9-befc-116b2148a717</w:t>
      </w:r>
    </w:p>
    <w:p>
      <w:r>
        <w:t>Gender: male</w:t>
      </w:r>
    </w:p>
    <w:p>
      <w:r>
        <w:t>Birth Date: 1977-05-25</w:t>
      </w:r>
    </w:p>
    <w:p>
      <w:r>
        <w:t>Marital Status: M</w:t>
      </w:r>
    </w:p>
    <w:p>
      <w:r>
        <w:t>Communication: English</w:t>
      </w:r>
    </w:p>
    <w:p>
      <w:r>
        <w:t>Address: 715 Murray Loaf, Lawrence, Massachusetts, US, 01840</w:t>
      </w:r>
    </w:p>
    <w:p>
      <w:r>
        <w:t>Medical Record Number: c384498d-7bdd-43f2-9025-497ae18b4a74</w:t>
      </w:r>
    </w:p>
    <w:p>
      <w:r>
        <w:t>Social Security Number: 999-84-9529</w:t>
      </w:r>
    </w:p>
    <w:p>
      <w:r>
        <w:t>Driver's License: S99951965</w:t>
      </w:r>
    </w:p>
    <w:p>
      <w:r>
        <w:t>Passport Number: X82256102X</w:t>
      </w:r>
    </w:p>
    <w:p>
      <w:pPr>
        <w:pStyle w:val="Title"/>
      </w:pPr>
      <w:r>
        <w:t>Patient 242</w:t>
      </w:r>
    </w:p>
    <w:p>
      <w:r>
        <w:t>ID: e0807005-e7f0-4bc8-8707-6c33dd0f2932</w:t>
      </w:r>
    </w:p>
    <w:p>
      <w:r>
        <w:t>Gender: male</w:t>
      </w:r>
    </w:p>
    <w:p>
      <w:r>
        <w:t>Birth Date: 1912-10-17</w:t>
      </w:r>
    </w:p>
    <w:p>
      <w:r>
        <w:t>Marital Status: M</w:t>
      </w:r>
    </w:p>
    <w:p>
      <w:r>
        <w:t>Communication: Spanish</w:t>
      </w:r>
    </w:p>
    <w:p>
      <w:r>
        <w:t>Address: 1089 Abernathy Row, Worcester, Massachusetts, US, 01545</w:t>
      </w:r>
    </w:p>
    <w:p>
      <w:r>
        <w:t>Medical Record Number: d1dfa113-6f09-4b29-be6f-753b44e54e7d</w:t>
      </w:r>
    </w:p>
    <w:p>
      <w:r>
        <w:t>Social Security Number: 999-79-5659</w:t>
      </w:r>
    </w:p>
    <w:p>
      <w:r>
        <w:t>Driver's License: S99957940</w:t>
      </w:r>
    </w:p>
    <w:p>
      <w:r>
        <w:t>Passport Number: X79912754X</w:t>
      </w:r>
    </w:p>
    <w:p>
      <w:pPr>
        <w:pStyle w:val="Title"/>
      </w:pPr>
      <w:r>
        <w:t>Patient 243</w:t>
      </w:r>
    </w:p>
    <w:p>
      <w:r>
        <w:t>ID: 83f01277-56cc-4de6-b4f4-c4d209031606</w:t>
      </w:r>
    </w:p>
    <w:p>
      <w:r>
        <w:t>Gender: male</w:t>
      </w:r>
    </w:p>
    <w:p>
      <w:r>
        <w:t>Birth Date: 1961-03-05</w:t>
      </w:r>
    </w:p>
    <w:p>
      <w:r>
        <w:t>Marital Status: S</w:t>
      </w:r>
    </w:p>
    <w:p>
      <w:r>
        <w:t>Communication: Spanish</w:t>
      </w:r>
    </w:p>
    <w:p>
      <w:r>
        <w:t xml:space="preserve">Address: 232 Schmeler Byway, Billerica, Massachusetts, US, </w:t>
      </w:r>
    </w:p>
    <w:p>
      <w:r>
        <w:t>Medical Record Number: 9b061b82-c17c-478a-b381-dbee07149be2</w:t>
      </w:r>
    </w:p>
    <w:p>
      <w:r>
        <w:t>Social Security Number: 999-48-2333</w:t>
      </w:r>
    </w:p>
    <w:p>
      <w:r>
        <w:t>Driver's License: S99910395</w:t>
      </w:r>
    </w:p>
    <w:p>
      <w:r>
        <w:t>Passport Number: X35073790X</w:t>
      </w:r>
    </w:p>
    <w:p>
      <w:pPr>
        <w:pStyle w:val="Title"/>
      </w:pPr>
      <w:r>
        <w:t>Patient 244</w:t>
      </w:r>
    </w:p>
    <w:p>
      <w:r>
        <w:t>ID: 0445d793-a883-4078-9394-9737866fbbad</w:t>
      </w:r>
    </w:p>
    <w:p>
      <w:r>
        <w:t>Gender: male</w:t>
      </w:r>
    </w:p>
    <w:p>
      <w:r>
        <w:t>Birth Date: 1996-10-06</w:t>
      </w:r>
    </w:p>
    <w:p>
      <w:r>
        <w:t>Marital Status: Never Married</w:t>
      </w:r>
    </w:p>
    <w:p>
      <w:r>
        <w:t>Communication: English</w:t>
      </w:r>
    </w:p>
    <w:p>
      <w:r>
        <w:t>Address: 516 Rempel Gateway Apt 1, Northampton, Massachusetts, US, 01053</w:t>
      </w:r>
    </w:p>
    <w:p>
      <w:r>
        <w:t>Medical Record Number: f578285c-7916-475f-8f5a-50b2539c4625</w:t>
      </w:r>
    </w:p>
    <w:p>
      <w:r>
        <w:t>Social Security Number: 999-98-8177</w:t>
      </w:r>
    </w:p>
    <w:p>
      <w:r>
        <w:t>Driver's License: S99946913</w:t>
      </w:r>
    </w:p>
    <w:p>
      <w:r>
        <w:t>Passport Number: X46599489X</w:t>
      </w:r>
    </w:p>
    <w:p>
      <w:pPr>
        <w:pStyle w:val="Title"/>
      </w:pPr>
      <w:r>
        <w:t>Patient 245</w:t>
      </w:r>
    </w:p>
    <w:p>
      <w:r>
        <w:t>ID: e53f9fae-58ea-46f9-99f8-36617186c2e4</w:t>
      </w:r>
    </w:p>
    <w:p>
      <w:r>
        <w:t>Gender: male</w:t>
      </w:r>
    </w:p>
    <w:p>
      <w:r>
        <w:t>Birth Date: 2007-09-16</w:t>
      </w:r>
    </w:p>
    <w:p>
      <w:r>
        <w:t>Marital Status: Never Married</w:t>
      </w:r>
    </w:p>
    <w:p>
      <w:r>
        <w:t>Communication: Spanish</w:t>
      </w:r>
    </w:p>
    <w:p>
      <w:r>
        <w:t>Address: 411 Ankunding Lane, Winthrop, Massachusetts, US, 02128</w:t>
      </w:r>
    </w:p>
    <w:p>
      <w:r>
        <w:t>Medical Record Number: 41eae685-6b8e-42d9-bb4f-16e26a23533b</w:t>
      </w:r>
    </w:p>
    <w:p>
      <w:r>
        <w:t>Social Security Number: 999-32-6562</w:t>
      </w:r>
    </w:p>
    <w:p>
      <w:pPr>
        <w:pStyle w:val="Title"/>
      </w:pPr>
      <w:r>
        <w:t>Patient 246</w:t>
      </w:r>
    </w:p>
    <w:p>
      <w:r>
        <w:t>ID: b4be702f-d857-45d1-96d1-7c8960ed3cab</w:t>
      </w:r>
    </w:p>
    <w:p>
      <w:r>
        <w:t>Gender: male</w:t>
      </w:r>
    </w:p>
    <w:p>
      <w:r>
        <w:t>Birth Date: 1946-03-29</w:t>
      </w:r>
    </w:p>
    <w:p>
      <w:r>
        <w:t>Marital Status: M</w:t>
      </w:r>
    </w:p>
    <w:p>
      <w:r>
        <w:t>Communication: English</w:t>
      </w:r>
    </w:p>
    <w:p>
      <w:r>
        <w:t xml:space="preserve">Address: 704 Durgan Vista, Westford, Massachusetts, US, </w:t>
      </w:r>
    </w:p>
    <w:p>
      <w:r>
        <w:t>Medical Record Number: f24866dc-9484-47b7-b438-fcd90aacdc1e</w:t>
      </w:r>
    </w:p>
    <w:p>
      <w:r>
        <w:t>Social Security Number: 999-40-8821</w:t>
      </w:r>
    </w:p>
    <w:p>
      <w:r>
        <w:t>Driver's License: S99922436</w:t>
      </w:r>
    </w:p>
    <w:p>
      <w:r>
        <w:t>Passport Number: X72389310X</w:t>
      </w:r>
    </w:p>
    <w:p>
      <w:pPr>
        <w:pStyle w:val="Title"/>
      </w:pPr>
      <w:r>
        <w:t>Patient 247</w:t>
      </w:r>
    </w:p>
    <w:p>
      <w:r>
        <w:t>ID: eb196666-7386-4b09-b3db-7232e8ee3628</w:t>
      </w:r>
    </w:p>
    <w:p>
      <w:r>
        <w:t>Gender: female</w:t>
      </w:r>
    </w:p>
    <w:p>
      <w:r>
        <w:t>Birth Date: 1916-02-21</w:t>
      </w:r>
    </w:p>
    <w:p>
      <w:r>
        <w:t>Marital Status: Never Married</w:t>
      </w:r>
    </w:p>
    <w:p>
      <w:r>
        <w:t>Communication: English</w:t>
      </w:r>
    </w:p>
    <w:p>
      <w:r>
        <w:t>Address: 436 Cartwright Path, Brewster, Massachusetts, US, 02631</w:t>
      </w:r>
    </w:p>
    <w:p>
      <w:r>
        <w:t>Medical Record Number: 53b2b186-47c3-4aac-9356-06e3e0bd44f8</w:t>
      </w:r>
    </w:p>
    <w:p>
      <w:r>
        <w:t>Social Security Number: 999-40-7389</w:t>
      </w:r>
    </w:p>
    <w:p>
      <w:pPr>
        <w:pStyle w:val="Title"/>
      </w:pPr>
      <w:r>
        <w:t>Patient 248</w:t>
      </w:r>
    </w:p>
    <w:p>
      <w:r>
        <w:t>ID: 3e9d6e6f-9361-4917-8ed7-5f9dcfed8ece</w:t>
      </w:r>
    </w:p>
    <w:p>
      <w:r>
        <w:t>Gender: male</w:t>
      </w:r>
    </w:p>
    <w:p>
      <w:r>
        <w:t>Birth Date: 1971-07-20</w:t>
      </w:r>
    </w:p>
    <w:p>
      <w:r>
        <w:t>Marital Status: M</w:t>
      </w:r>
    </w:p>
    <w:p>
      <w:r>
        <w:t>Communication: English</w:t>
      </w:r>
    </w:p>
    <w:p>
      <w:r>
        <w:t>Address: 279 O'Hara Corner Unit 77, Lawrence, Massachusetts, US, 01840</w:t>
      </w:r>
    </w:p>
    <w:p>
      <w:r>
        <w:t>Medical Record Number: b462178c-2492-44ee-bdb4-9e186df89516</w:t>
      </w:r>
    </w:p>
    <w:p>
      <w:r>
        <w:t>Social Security Number: 999-89-8116</w:t>
      </w:r>
    </w:p>
    <w:p>
      <w:r>
        <w:t>Driver's License: S99989604</w:t>
      </w:r>
    </w:p>
    <w:p>
      <w:r>
        <w:t>Passport Number: X82504208X</w:t>
      </w:r>
    </w:p>
    <w:p>
      <w:pPr>
        <w:pStyle w:val="Title"/>
      </w:pPr>
      <w:r>
        <w:t>Patient 249</w:t>
      </w:r>
    </w:p>
    <w:p>
      <w:r>
        <w:t>ID: 55f9a8cb-218b-48c0-a868-948485ad9747</w:t>
      </w:r>
    </w:p>
    <w:p>
      <w:r>
        <w:t>Gender: female</w:t>
      </w:r>
    </w:p>
    <w:p>
      <w:r>
        <w:t>Birth Date: 1932-07-07</w:t>
      </w:r>
    </w:p>
    <w:p>
      <w:r>
        <w:t>Marital Status: M</w:t>
      </w:r>
    </w:p>
    <w:p>
      <w:r>
        <w:t>Communication: Portuguese</w:t>
      </w:r>
    </w:p>
    <w:p>
      <w:r>
        <w:t>Address: 426 Blanda Rapid, Springfield, Massachusetts, US, 01013</w:t>
      </w:r>
    </w:p>
    <w:p>
      <w:r>
        <w:t>Medical Record Number: 5e840ba5-a0dc-4b3d-b0e4-41b4bbcdec02</w:t>
      </w:r>
    </w:p>
    <w:p>
      <w:r>
        <w:t>Social Security Number: 999-83-9732</w:t>
      </w:r>
    </w:p>
    <w:p>
      <w:r>
        <w:t>Driver's License: S99928645</w:t>
      </w:r>
    </w:p>
    <w:p>
      <w:r>
        <w:t>Passport Number: X62561001X</w:t>
      </w:r>
    </w:p>
    <w:p>
      <w:pPr>
        <w:pStyle w:val="Title"/>
      </w:pPr>
      <w:r>
        <w:t>Patient 250</w:t>
      </w:r>
    </w:p>
    <w:p>
      <w:r>
        <w:t>ID: abbd3c1b-3048-49f2-95c9-9303b3b73d34</w:t>
      </w:r>
    </w:p>
    <w:p>
      <w:r>
        <w:t>Gender: male</w:t>
      </w:r>
    </w:p>
    <w:p>
      <w:r>
        <w:t>Birth Date: 1917-08-06</w:t>
      </w:r>
    </w:p>
    <w:p>
      <w:r>
        <w:t>Marital Status: M</w:t>
      </w:r>
    </w:p>
    <w:p>
      <w:r>
        <w:t>Communication: English</w:t>
      </w:r>
    </w:p>
    <w:p>
      <w:r>
        <w:t>Address: 597 Jakubowski Center, Boston, Massachusetts, US, 02108</w:t>
      </w:r>
    </w:p>
    <w:p>
      <w:r>
        <w:t>Medical Record Number: b3e1def9-d4cf-4c54-a15a-38e936f06235</w:t>
      </w:r>
    </w:p>
    <w:p>
      <w:r>
        <w:t>Social Security Number: 999-85-5791</w:t>
      </w:r>
    </w:p>
    <w:p>
      <w:r>
        <w:t>Driver's License: S99923494</w:t>
      </w:r>
    </w:p>
    <w:p>
      <w:r>
        <w:t>Passport Number: X4241211X</w:t>
      </w:r>
    </w:p>
    <w:p>
      <w:pPr>
        <w:pStyle w:val="Title"/>
      </w:pPr>
      <w:r>
        <w:t>Patient 251</w:t>
      </w:r>
    </w:p>
    <w:p>
      <w:r>
        <w:t>ID: ebbc78bf-5c05-47d2-b917-6622b19e3169</w:t>
      </w:r>
    </w:p>
    <w:p>
      <w:r>
        <w:t>Gender: male</w:t>
      </w:r>
    </w:p>
    <w:p>
      <w:r>
        <w:t>Birth Date: 1980-09-03</w:t>
      </w:r>
    </w:p>
    <w:p>
      <w:r>
        <w:t>Marital Status: S</w:t>
      </w:r>
    </w:p>
    <w:p>
      <w:r>
        <w:t>Communication: English</w:t>
      </w:r>
    </w:p>
    <w:p>
      <w:r>
        <w:t>Address: 170 Gutmann Road, Worcester, Massachusetts, US, 01545</w:t>
      </w:r>
    </w:p>
    <w:p>
      <w:r>
        <w:t>Medical Record Number: 43e9fc11-e69e-4c1b-9618-73321dc8af92</w:t>
      </w:r>
    </w:p>
    <w:p>
      <w:r>
        <w:t>Social Security Number: 999-45-9811</w:t>
      </w:r>
    </w:p>
    <w:p>
      <w:r>
        <w:t>Driver's License: S99926901</w:t>
      </w:r>
    </w:p>
    <w:p>
      <w:r>
        <w:t>Passport Number: X6018216X</w:t>
      </w:r>
    </w:p>
    <w:p>
      <w:pPr>
        <w:pStyle w:val="Title"/>
      </w:pPr>
      <w:r>
        <w:t>Patient 252</w:t>
      </w:r>
    </w:p>
    <w:p>
      <w:r>
        <w:t>ID: eb98f130-5601-4283-a2ac-4210ecc249d8</w:t>
      </w:r>
    </w:p>
    <w:p>
      <w:r>
        <w:t>Gender: male</w:t>
      </w:r>
    </w:p>
    <w:p>
      <w:r>
        <w:t>Birth Date: 2012-12-07</w:t>
      </w:r>
    </w:p>
    <w:p>
      <w:r>
        <w:t>Marital Status: Never Married</w:t>
      </w:r>
    </w:p>
    <w:p>
      <w:r>
        <w:t>Communication: Chinese</w:t>
      </w:r>
    </w:p>
    <w:p>
      <w:r>
        <w:t>Address: 393 Abshire Pathway Apt 90, Brookline, Massachusetts, US, 02215</w:t>
      </w:r>
    </w:p>
    <w:p>
      <w:r>
        <w:t>Medical Record Number: 2b6e4ba4-c749-40e0-bb82-87ab8fa0bb3a</w:t>
      </w:r>
    </w:p>
    <w:p>
      <w:r>
        <w:t>Social Security Number: 999-79-2898</w:t>
      </w:r>
    </w:p>
    <w:p>
      <w:pPr>
        <w:pStyle w:val="Title"/>
      </w:pPr>
      <w:r>
        <w:t>Patient 253</w:t>
      </w:r>
    </w:p>
    <w:p>
      <w:r>
        <w:t>ID: d7714835-c7e2-408f-9652-c8c2bdd9d2bf</w:t>
      </w:r>
    </w:p>
    <w:p>
      <w:r>
        <w:t>Gender: male</w:t>
      </w:r>
    </w:p>
    <w:p>
      <w:r>
        <w:t>Birth Date: 1971-08-04</w:t>
      </w:r>
    </w:p>
    <w:p>
      <w:r>
        <w:t>Marital Status: M</w:t>
      </w:r>
    </w:p>
    <w:p>
      <w:r>
        <w:t>Communication: Italian</w:t>
      </w:r>
    </w:p>
    <w:p>
      <w:r>
        <w:t>Address: 349 Murazik Fork, West Springfield, Massachusetts, US, 01089</w:t>
      </w:r>
    </w:p>
    <w:p>
      <w:r>
        <w:t>Medical Record Number: 51978986-f824-43da-b69a-d2d17f49df70</w:t>
      </w:r>
    </w:p>
    <w:p>
      <w:r>
        <w:t>Social Security Number: 999-53-7253</w:t>
      </w:r>
    </w:p>
    <w:p>
      <w:r>
        <w:t>Driver's License: S99971395</w:t>
      </w:r>
    </w:p>
    <w:p>
      <w:r>
        <w:t>Passport Number: X5903319X</w:t>
      </w:r>
    </w:p>
    <w:p>
      <w:pPr>
        <w:pStyle w:val="Title"/>
      </w:pPr>
      <w:r>
        <w:t>Patient 254</w:t>
      </w:r>
    </w:p>
    <w:p>
      <w:r>
        <w:t>ID: 03c52543-c00e-4e11-85e5-b1077a4ccffa</w:t>
      </w:r>
    </w:p>
    <w:p>
      <w:r>
        <w:t>Gender: male</w:t>
      </w:r>
    </w:p>
    <w:p>
      <w:r>
        <w:t>Birth Date: 1981-09-24</w:t>
      </w:r>
    </w:p>
    <w:p>
      <w:r>
        <w:t>Marital Status: M</w:t>
      </w:r>
    </w:p>
    <w:p>
      <w:r>
        <w:t>Communication: English</w:t>
      </w:r>
    </w:p>
    <w:p>
      <w:r>
        <w:t>Address: 342 Johns Pathway, Arlington, Massachusetts, US, 02474</w:t>
      </w:r>
    </w:p>
    <w:p>
      <w:r>
        <w:t>Medical Record Number: 61d63628-15e5-473a-adb4-1a21ac2bfe00</w:t>
      </w:r>
    </w:p>
    <w:p>
      <w:r>
        <w:t>Social Security Number: 999-89-8150</w:t>
      </w:r>
    </w:p>
    <w:p>
      <w:r>
        <w:t>Driver's License: S99976642</w:t>
      </w:r>
    </w:p>
    <w:p>
      <w:r>
        <w:t>Passport Number: X41113848X</w:t>
      </w:r>
    </w:p>
    <w:p>
      <w:pPr>
        <w:pStyle w:val="Title"/>
      </w:pPr>
      <w:r>
        <w:t>Patient 255</w:t>
      </w:r>
    </w:p>
    <w:p>
      <w:r>
        <w:t>ID: 00953a86-434f-4866-ab0a-5a5a3ddc6bb2</w:t>
      </w:r>
    </w:p>
    <w:p>
      <w:r>
        <w:t>Gender: male</w:t>
      </w:r>
    </w:p>
    <w:p>
      <w:r>
        <w:t>Birth Date: 1924-06-30</w:t>
      </w:r>
    </w:p>
    <w:p>
      <w:r>
        <w:t>Marital Status: M</w:t>
      </w:r>
    </w:p>
    <w:p>
      <w:r>
        <w:t>Communication: English</w:t>
      </w:r>
    </w:p>
    <w:p>
      <w:r>
        <w:t>Address: 282 Jaskolski Vale Apt 70, Franklin, Massachusetts, US, 02038</w:t>
      </w:r>
    </w:p>
    <w:p>
      <w:r>
        <w:t>Medical Record Number: 4b8ca9cd-6ba9-4175-ab43-a5a07f105afd</w:t>
      </w:r>
    </w:p>
    <w:p>
      <w:r>
        <w:t>Social Security Number: 999-12-7667</w:t>
      </w:r>
    </w:p>
    <w:p>
      <w:r>
        <w:t>Driver's License: S99944994</w:t>
      </w:r>
    </w:p>
    <w:p>
      <w:r>
        <w:t>Passport Number: X54234541X</w:t>
      </w:r>
    </w:p>
    <w:p>
      <w:pPr>
        <w:pStyle w:val="Title"/>
      </w:pPr>
      <w:r>
        <w:t>Patient 256</w:t>
      </w:r>
    </w:p>
    <w:p>
      <w:r>
        <w:t>ID: 251bc73a-3d83-4c35-b35a-2f0773cb48e9</w:t>
      </w:r>
    </w:p>
    <w:p>
      <w:r>
        <w:t>Gender: male</w:t>
      </w:r>
    </w:p>
    <w:p>
      <w:r>
        <w:t>Birth Date: 2000-05-20</w:t>
      </w:r>
    </w:p>
    <w:p>
      <w:r>
        <w:t>Marital Status: Never Married</w:t>
      </w:r>
    </w:p>
    <w:p>
      <w:r>
        <w:t>Communication: English</w:t>
      </w:r>
    </w:p>
    <w:p>
      <w:r>
        <w:t>Address: 912 Brown Rue, Fall River, Massachusetts, US, 02720</w:t>
      </w:r>
    </w:p>
    <w:p>
      <w:r>
        <w:t>Medical Record Number: e53afbb3-b9be-4253-a8a9-bbeb4bf447bc</w:t>
      </w:r>
    </w:p>
    <w:p>
      <w:r>
        <w:t>Social Security Number: 999-30-5012</w:t>
      </w:r>
    </w:p>
    <w:p>
      <w:r>
        <w:t>Driver's License: S99977153</w:t>
      </w:r>
    </w:p>
    <w:p>
      <w:pPr>
        <w:pStyle w:val="Title"/>
      </w:pPr>
      <w:r>
        <w:t>Patient 257</w:t>
      </w:r>
    </w:p>
    <w:p>
      <w:r>
        <w:t>ID: 053adf4e-6550-4c63-9fba-1c184e5b5991</w:t>
      </w:r>
    </w:p>
    <w:p>
      <w:r>
        <w:t>Gender: male</w:t>
      </w:r>
    </w:p>
    <w:p>
      <w:r>
        <w:t>Birth Date: 1964-10-31</w:t>
      </w:r>
    </w:p>
    <w:p>
      <w:r>
        <w:t>Marital Status: M</w:t>
      </w:r>
    </w:p>
    <w:p>
      <w:r>
        <w:t>Communication: English</w:t>
      </w:r>
    </w:p>
    <w:p>
      <w:r>
        <w:t>Address: 275 McKenzie Parade Apt 72, Brockton, Massachusetts, US, 02301</w:t>
      </w:r>
    </w:p>
    <w:p>
      <w:r>
        <w:t>Medical Record Number: 1aef0478-e37d-4d12-b2d2-590c2a6a6e9b</w:t>
      </w:r>
    </w:p>
    <w:p>
      <w:r>
        <w:t>Social Security Number: 999-63-9407</w:t>
      </w:r>
    </w:p>
    <w:p>
      <w:r>
        <w:t>Driver's License: S99918059</w:t>
      </w:r>
    </w:p>
    <w:p>
      <w:r>
        <w:t>Passport Number: X86928471X</w:t>
      </w:r>
    </w:p>
    <w:p>
      <w:pPr>
        <w:pStyle w:val="Title"/>
      </w:pPr>
      <w:r>
        <w:t>Patient 258</w:t>
      </w:r>
    </w:p>
    <w:p>
      <w:r>
        <w:t>ID: 40ad8575-3bc8-459d-b5d9-68b120681b31</w:t>
      </w:r>
    </w:p>
    <w:p>
      <w:r>
        <w:t>Gender: male</w:t>
      </w:r>
    </w:p>
    <w:p>
      <w:r>
        <w:t>Birth Date: 2013-12-10</w:t>
      </w:r>
    </w:p>
    <w:p>
      <w:r>
        <w:t>Marital Status: Never Married</w:t>
      </w:r>
    </w:p>
    <w:p>
      <w:r>
        <w:t>Communication: English</w:t>
      </w:r>
    </w:p>
    <w:p>
      <w:r>
        <w:t>Address: 340 Bogan Branch Suite 38, Bridgewater, Massachusetts, US, 02324</w:t>
      </w:r>
    </w:p>
    <w:p>
      <w:r>
        <w:t>Medical Record Number: 4bc69082-9614-4156-b3ef-81e70c2c107a</w:t>
      </w:r>
    </w:p>
    <w:p>
      <w:r>
        <w:t>Social Security Number: 999-61-7880</w:t>
      </w:r>
    </w:p>
    <w:p>
      <w:pPr>
        <w:pStyle w:val="Title"/>
      </w:pPr>
      <w:r>
        <w:t>Patient 259</w:t>
      </w:r>
    </w:p>
    <w:p>
      <w:r>
        <w:t>ID: 751a3384-dfb5-4b17-987d-e828d7b02acc</w:t>
      </w:r>
    </w:p>
    <w:p>
      <w:r>
        <w:t>Gender: female</w:t>
      </w:r>
    </w:p>
    <w:p>
      <w:r>
        <w:t>Birth Date: 1996-08-16</w:t>
      </w:r>
    </w:p>
    <w:p>
      <w:r>
        <w:t>Marital Status: Never Married</w:t>
      </w:r>
    </w:p>
    <w:p>
      <w:r>
        <w:t>Communication: English</w:t>
      </w:r>
    </w:p>
    <w:p>
      <w:r>
        <w:t>Address: 237 Gislason Pathway Apt 92, Boston, Massachusetts, US, 02108</w:t>
      </w:r>
    </w:p>
    <w:p>
      <w:r>
        <w:t>Medical Record Number: b5fba949-c0b2-4277-99c2-67abf43e40e0</w:t>
      </w:r>
    </w:p>
    <w:p>
      <w:r>
        <w:t>Social Security Number: 999-94-7949</w:t>
      </w:r>
    </w:p>
    <w:p>
      <w:r>
        <w:t>Driver's License: S99917860</w:t>
      </w:r>
    </w:p>
    <w:p>
      <w:r>
        <w:t>Passport Number: X83773924X</w:t>
      </w:r>
    </w:p>
    <w:p>
      <w:pPr>
        <w:pStyle w:val="Title"/>
      </w:pPr>
      <w:r>
        <w:t>Patient 260</w:t>
      </w:r>
    </w:p>
    <w:p>
      <w:r>
        <w:t>ID: 26cc2be9-288d-4d86-9938-7aed19eace05</w:t>
      </w:r>
    </w:p>
    <w:p>
      <w:r>
        <w:t>Gender: male</w:t>
      </w:r>
    </w:p>
    <w:p>
      <w:r>
        <w:t>Birth Date: 2006-04-08</w:t>
      </w:r>
    </w:p>
    <w:p>
      <w:r>
        <w:t>Marital Status: Never Married</w:t>
      </w:r>
    </w:p>
    <w:p>
      <w:r>
        <w:t>Communication: English</w:t>
      </w:r>
    </w:p>
    <w:p>
      <w:r>
        <w:t>Address: 696 Eichmann Meadow, Springfield, Massachusetts, US, 01013</w:t>
      </w:r>
    </w:p>
    <w:p>
      <w:r>
        <w:t>Medical Record Number: ccf4e33d-5213-43f7-9832-cd8e58357ed3</w:t>
      </w:r>
    </w:p>
    <w:p>
      <w:r>
        <w:t>Social Security Number: 999-30-6501</w:t>
      </w:r>
    </w:p>
    <w:p>
      <w:pPr>
        <w:pStyle w:val="Title"/>
      </w:pPr>
      <w:r>
        <w:t>Patient 261</w:t>
      </w:r>
    </w:p>
    <w:p>
      <w:r>
        <w:t>ID: 2d60c669-99c9-4551-a1ea-cccdd934892c</w:t>
      </w:r>
    </w:p>
    <w:p>
      <w:r>
        <w:t>Gender: male</w:t>
      </w:r>
    </w:p>
    <w:p>
      <w:r>
        <w:t>Birth Date: 2017-12-19</w:t>
      </w:r>
    </w:p>
    <w:p>
      <w:r>
        <w:t>Marital Status: Never Married</w:t>
      </w:r>
    </w:p>
    <w:p>
      <w:r>
        <w:t>Communication: English</w:t>
      </w:r>
    </w:p>
    <w:p>
      <w:r>
        <w:t xml:space="preserve">Address: 173 Ritchie Ferry, Millis, Massachusetts, US, </w:t>
      </w:r>
    </w:p>
    <w:p>
      <w:r>
        <w:t>Medical Record Number: 07835b7d-b27c-4298-99df-9657bb41c521</w:t>
      </w:r>
    </w:p>
    <w:p>
      <w:r>
        <w:t>Social Security Number: 999-41-6920</w:t>
      </w:r>
    </w:p>
    <w:p>
      <w:pPr>
        <w:pStyle w:val="Title"/>
      </w:pPr>
      <w:r>
        <w:t>Patient 262</w:t>
      </w:r>
    </w:p>
    <w:p>
      <w:r>
        <w:t>ID: 2d70fdc1-7a11-49fc-9321-20fe025a934c</w:t>
      </w:r>
    </w:p>
    <w:p>
      <w:r>
        <w:t>Gender: male</w:t>
      </w:r>
    </w:p>
    <w:p>
      <w:r>
        <w:t>Birth Date: 2013-10-20</w:t>
      </w:r>
    </w:p>
    <w:p>
      <w:r>
        <w:t>Marital Status: Never Married</w:t>
      </w:r>
    </w:p>
    <w:p>
      <w:r>
        <w:t>Communication: Italian</w:t>
      </w:r>
    </w:p>
    <w:p>
      <w:r>
        <w:t>Address: 980 Littel Burg Apt 80, Winchendon, Massachusetts, US, 01475</w:t>
      </w:r>
    </w:p>
    <w:p>
      <w:r>
        <w:t>Medical Record Number: 8b1d8f17-f3bb-45d3-b696-b88e26d2f0cf</w:t>
      </w:r>
    </w:p>
    <w:p>
      <w:r>
        <w:t>Social Security Number: 999-90-6036</w:t>
      </w:r>
    </w:p>
    <w:p>
      <w:pPr>
        <w:pStyle w:val="Title"/>
      </w:pPr>
      <w:r>
        <w:t>Patient 263</w:t>
      </w:r>
    </w:p>
    <w:p>
      <w:r>
        <w:t>ID: 0612e8ea-be3c-426b-9434-bd1ceb415b60</w:t>
      </w:r>
    </w:p>
    <w:p>
      <w:r>
        <w:t>Gender: male</w:t>
      </w:r>
    </w:p>
    <w:p>
      <w:r>
        <w:t>Birth Date: 1919-09-19</w:t>
      </w:r>
    </w:p>
    <w:p>
      <w:r>
        <w:t>Marital Status: M</w:t>
      </w:r>
    </w:p>
    <w:p>
      <w:r>
        <w:t>Communication: English</w:t>
      </w:r>
    </w:p>
    <w:p>
      <w:r>
        <w:t xml:space="preserve">Address: 701 Hamill Trailer Unit 93, Westport, Massachusetts, US, </w:t>
      </w:r>
    </w:p>
    <w:p>
      <w:r>
        <w:t>Medical Record Number: d0c2da75-7084-4c2c-961a-5aab9867e268</w:t>
      </w:r>
    </w:p>
    <w:p>
      <w:r>
        <w:t>Social Security Number: 999-64-2194</w:t>
      </w:r>
    </w:p>
    <w:p>
      <w:r>
        <w:t>Driver's License: S99918574</w:t>
      </w:r>
    </w:p>
    <w:p>
      <w:r>
        <w:t>Passport Number: X26421181X</w:t>
      </w:r>
    </w:p>
    <w:p>
      <w:pPr>
        <w:pStyle w:val="Title"/>
      </w:pPr>
      <w:r>
        <w:t>Patient 264</w:t>
      </w:r>
    </w:p>
    <w:p>
      <w:r>
        <w:t>ID: 02065b98-0985-4ed0-9966-396cb1fa46bb</w:t>
      </w:r>
    </w:p>
    <w:p>
      <w:r>
        <w:t>Gender: female</w:t>
      </w:r>
    </w:p>
    <w:p>
      <w:r>
        <w:t>Birth Date: 1952-08-14</w:t>
      </w:r>
    </w:p>
    <w:p>
      <w:r>
        <w:t>Marital Status: S</w:t>
      </w:r>
    </w:p>
    <w:p>
      <w:r>
        <w:t>Communication: English</w:t>
      </w:r>
    </w:p>
    <w:p>
      <w:r>
        <w:t>Address: 708 Kihn Rest Apt 63, Lunenburg, Massachusetts, US, 01462</w:t>
      </w:r>
    </w:p>
    <w:p>
      <w:r>
        <w:t>Medical Record Number: b19074cc-67ca-4884-96f6-fa41fb123f6f</w:t>
      </w:r>
    </w:p>
    <w:p>
      <w:r>
        <w:t>Social Security Number: 999-81-9330</w:t>
      </w:r>
    </w:p>
    <w:p>
      <w:r>
        <w:t>Driver's License: S99992606</w:t>
      </w:r>
    </w:p>
    <w:p>
      <w:r>
        <w:t>Passport Number: X28564717X</w:t>
      </w:r>
    </w:p>
    <w:p>
      <w:pPr>
        <w:pStyle w:val="Title"/>
      </w:pPr>
      <w:r>
        <w:t>Patient 265</w:t>
      </w:r>
    </w:p>
    <w:p>
      <w:r>
        <w:t>ID: 214eddfc-f539-43ab-ba7f-70e48d936221</w:t>
      </w:r>
    </w:p>
    <w:p>
      <w:r>
        <w:t>Gender: male</w:t>
      </w:r>
    </w:p>
    <w:p>
      <w:r>
        <w:t>Birth Date: 1970-12-03</w:t>
      </w:r>
    </w:p>
    <w:p>
      <w:r>
        <w:t>Marital Status: S</w:t>
      </w:r>
    </w:p>
    <w:p>
      <w:r>
        <w:t>Communication: English</w:t>
      </w:r>
    </w:p>
    <w:p>
      <w:r>
        <w:t xml:space="preserve">Address: 628 Senger Plaza, Norwell, Massachusetts, US, </w:t>
      </w:r>
    </w:p>
    <w:p>
      <w:r>
        <w:t>Medical Record Number: fd2ad292-034b-46b2-8e56-743218d87cbf</w:t>
      </w:r>
    </w:p>
    <w:p>
      <w:r>
        <w:t>Social Security Number: 999-31-6484</w:t>
      </w:r>
    </w:p>
    <w:p>
      <w:r>
        <w:t>Driver's License: S99933548</w:t>
      </w:r>
    </w:p>
    <w:p>
      <w:r>
        <w:t>Passport Number: X68411237X</w:t>
      </w:r>
    </w:p>
    <w:p>
      <w:pPr>
        <w:pStyle w:val="Title"/>
      </w:pPr>
      <w:r>
        <w:t>Patient 266</w:t>
      </w:r>
    </w:p>
    <w:p>
      <w:r>
        <w:t>ID: a963d4d2-281f-4d00-8db3-ee1f9deb787f</w:t>
      </w:r>
    </w:p>
    <w:p>
      <w:r>
        <w:t>Gender: female</w:t>
      </w:r>
    </w:p>
    <w:p>
      <w:r>
        <w:t>Birth Date: 1987-10-17</w:t>
      </w:r>
    </w:p>
    <w:p>
      <w:r>
        <w:t>Marital Status: M</w:t>
      </w:r>
    </w:p>
    <w:p>
      <w:r>
        <w:t>Communication: English</w:t>
      </w:r>
    </w:p>
    <w:p>
      <w:r>
        <w:t>Address: 908 Watsica Knoll, Newton, Massachusetts, US, 02458</w:t>
      </w:r>
    </w:p>
    <w:p>
      <w:r>
        <w:t>Medical Record Number: e71b517a-3e64-489f-9eee-6f12bd022dcf</w:t>
      </w:r>
    </w:p>
    <w:p>
      <w:r>
        <w:t>Social Security Number: 999-58-8127</w:t>
      </w:r>
    </w:p>
    <w:p>
      <w:r>
        <w:t>Driver's License: S99974642</w:t>
      </w:r>
    </w:p>
    <w:p>
      <w:r>
        <w:t>Passport Number: X60127756X</w:t>
      </w:r>
    </w:p>
    <w:p>
      <w:pPr>
        <w:pStyle w:val="Title"/>
      </w:pPr>
      <w:r>
        <w:t>Patient 267</w:t>
      </w:r>
    </w:p>
    <w:p>
      <w:r>
        <w:t>ID: 308ff947-1c79-4bc2-9414-7eb6bdb114ca</w:t>
      </w:r>
    </w:p>
    <w:p>
      <w:r>
        <w:t>Gender: male</w:t>
      </w:r>
    </w:p>
    <w:p>
      <w:r>
        <w:t>Birth Date: 1939-10-02</w:t>
      </w:r>
    </w:p>
    <w:p>
      <w:r>
        <w:t>Marital Status: S</w:t>
      </w:r>
    </w:p>
    <w:p>
      <w:r>
        <w:t>Communication: English</w:t>
      </w:r>
    </w:p>
    <w:p>
      <w:r>
        <w:t>Address: 1084 Bartoletti Pathway, Salem, Massachusetts, US, 01907</w:t>
      </w:r>
    </w:p>
    <w:p>
      <w:r>
        <w:t>Medical Record Number: 36a3f725-2f68-479f-acb1-fce4bc7ef21d</w:t>
      </w:r>
    </w:p>
    <w:p>
      <w:r>
        <w:t>Social Security Number: 999-50-5637</w:t>
      </w:r>
    </w:p>
    <w:p>
      <w:r>
        <w:t>Driver's License: S99938471</w:t>
      </w:r>
    </w:p>
    <w:p>
      <w:r>
        <w:t>Passport Number: X85306660X</w:t>
      </w:r>
    </w:p>
    <w:p>
      <w:pPr>
        <w:pStyle w:val="Title"/>
      </w:pPr>
      <w:r>
        <w:t>Patient 268</w:t>
      </w:r>
    </w:p>
    <w:p>
      <w:r>
        <w:t>ID: eac150b8-3c32-4a24-b5da-e39d7dee588e</w:t>
      </w:r>
    </w:p>
    <w:p>
      <w:r>
        <w:t>Gender: male</w:t>
      </w:r>
    </w:p>
    <w:p>
      <w:r>
        <w:t>Birth Date: 1960-07-29</w:t>
      </w:r>
    </w:p>
    <w:p>
      <w:r>
        <w:t>Marital Status: M</w:t>
      </w:r>
    </w:p>
    <w:p>
      <w:r>
        <w:t>Communication: English</w:t>
      </w:r>
    </w:p>
    <w:p>
      <w:r>
        <w:t>Address: 936 Koch Branch, Malden, Massachusetts, US, 02148</w:t>
      </w:r>
    </w:p>
    <w:p>
      <w:r>
        <w:t>Medical Record Number: 86717a77-0cfe-49ad-93ac-2e413faf5e56</w:t>
      </w:r>
    </w:p>
    <w:p>
      <w:r>
        <w:t>Social Security Number: 999-53-7312</w:t>
      </w:r>
    </w:p>
    <w:p>
      <w:r>
        <w:t>Driver's License: S99960643</w:t>
      </w:r>
    </w:p>
    <w:p>
      <w:r>
        <w:t>Passport Number: X75344389X</w:t>
      </w:r>
    </w:p>
    <w:p>
      <w:pPr>
        <w:pStyle w:val="Title"/>
      </w:pPr>
      <w:r>
        <w:t>Patient 269</w:t>
      </w:r>
    </w:p>
    <w:p>
      <w:r>
        <w:t>ID: 60786e9f-cfef-42d7-85ba-6eb073db4610</w:t>
      </w:r>
    </w:p>
    <w:p>
      <w:r>
        <w:t>Gender: male</w:t>
      </w:r>
    </w:p>
    <w:p>
      <w:r>
        <w:t>Birth Date: 1978-09-12</w:t>
      </w:r>
    </w:p>
    <w:p>
      <w:r>
        <w:t>Marital Status: M</w:t>
      </w:r>
    </w:p>
    <w:p>
      <w:r>
        <w:t>Communication: English</w:t>
      </w:r>
    </w:p>
    <w:p>
      <w:r>
        <w:t>Address: 479 Ward Rapid Unit 70, Agawam, Massachusetts, US, 01001</w:t>
      </w:r>
    </w:p>
    <w:p>
      <w:r>
        <w:t>Medical Record Number: ee641e76-ce1f-42d1-9d4b-2afcccb65f78</w:t>
      </w:r>
    </w:p>
    <w:p>
      <w:r>
        <w:t>Social Security Number: 999-84-2098</w:t>
      </w:r>
    </w:p>
    <w:p>
      <w:r>
        <w:t>Driver's License: S99915961</w:t>
      </w:r>
    </w:p>
    <w:p>
      <w:r>
        <w:t>Passport Number: X2377787X</w:t>
      </w:r>
    </w:p>
    <w:p>
      <w:pPr>
        <w:pStyle w:val="Title"/>
      </w:pPr>
      <w:r>
        <w:t>Patient 270</w:t>
      </w:r>
    </w:p>
    <w:p>
      <w:r>
        <w:t>ID: 91a87cc4-dc79-43fb-a65e-37b5bd71d1fd</w:t>
      </w:r>
    </w:p>
    <w:p>
      <w:r>
        <w:t>Gender: male</w:t>
      </w:r>
    </w:p>
    <w:p>
      <w:r>
        <w:t>Birth Date: 1924-09-08</w:t>
      </w:r>
    </w:p>
    <w:p>
      <w:r>
        <w:t>Marital Status: M</w:t>
      </w:r>
    </w:p>
    <w:p>
      <w:r>
        <w:t>Communication: Chinese</w:t>
      </w:r>
    </w:p>
    <w:p>
      <w:r>
        <w:t>Address: 747 Jerde Underpass, Boston, Massachusetts, US, 02108</w:t>
      </w:r>
    </w:p>
    <w:p>
      <w:r>
        <w:t>Medical Record Number: 05c74818-5344-4b69-9c5e-6ba04932bf60</w:t>
      </w:r>
    </w:p>
    <w:p>
      <w:r>
        <w:t>Social Security Number: 999-62-7238</w:t>
      </w:r>
    </w:p>
    <w:p>
      <w:r>
        <w:t>Driver's License: S99956223</w:t>
      </w:r>
    </w:p>
    <w:p>
      <w:r>
        <w:t>Passport Number: X87666413X</w:t>
      </w:r>
    </w:p>
    <w:p>
      <w:pPr>
        <w:pStyle w:val="Title"/>
      </w:pPr>
      <w:r>
        <w:t>Patient 271</w:t>
      </w:r>
    </w:p>
    <w:p>
      <w:r>
        <w:t>ID: 4b5e42a8-b3e6-411b-b32d-585f71bca118</w:t>
      </w:r>
    </w:p>
    <w:p>
      <w:r>
        <w:t>Gender: male</w:t>
      </w:r>
    </w:p>
    <w:p>
      <w:r>
        <w:t>Birth Date: 1921-10-27</w:t>
      </w:r>
    </w:p>
    <w:p>
      <w:r>
        <w:t>Marital Status: M</w:t>
      </w:r>
    </w:p>
    <w:p>
      <w:r>
        <w:t>Communication: Chinese</w:t>
      </w:r>
    </w:p>
    <w:p>
      <w:r>
        <w:t>Address: 895 Considine Wall Unit 8, Worcester, Massachusetts, US, 01545</w:t>
      </w:r>
    </w:p>
    <w:p>
      <w:r>
        <w:t>Medical Record Number: f539b505-71fd-4edd-ba65-ee7bc2d85c52</w:t>
      </w:r>
    </w:p>
    <w:p>
      <w:r>
        <w:t>Social Security Number: 999-68-9484</w:t>
      </w:r>
    </w:p>
    <w:p>
      <w:r>
        <w:t>Driver's License: S99981264</w:t>
      </w:r>
    </w:p>
    <w:p>
      <w:r>
        <w:t>Passport Number: X86697173X</w:t>
      </w:r>
    </w:p>
    <w:p>
      <w:pPr>
        <w:pStyle w:val="Title"/>
      </w:pPr>
      <w:r>
        <w:t>Patient 272</w:t>
      </w:r>
    </w:p>
    <w:p>
      <w:r>
        <w:t>ID: 07b57d58-d61c-4fa2-81ba-9bd19647dbf4</w:t>
      </w:r>
    </w:p>
    <w:p>
      <w:r>
        <w:t>Gender: female</w:t>
      </w:r>
    </w:p>
    <w:p>
      <w:r>
        <w:t>Birth Date: 1970-06-01</w:t>
      </w:r>
    </w:p>
    <w:p>
      <w:r>
        <w:t>Marital Status: M</w:t>
      </w:r>
    </w:p>
    <w:p>
      <w:r>
        <w:t>Communication: English</w:t>
      </w:r>
    </w:p>
    <w:p>
      <w:r>
        <w:t>Address: 552 Collins Drive, Rutland, Massachusetts, US, 01543</w:t>
      </w:r>
    </w:p>
    <w:p>
      <w:r>
        <w:t>Medical Record Number: f31a851f-0862-4ee8-8b87-23e4a2c6904f</w:t>
      </w:r>
    </w:p>
    <w:p>
      <w:r>
        <w:t>Social Security Number: 999-73-5422</w:t>
      </w:r>
    </w:p>
    <w:p>
      <w:r>
        <w:t>Driver's License: S99981836</w:t>
      </w:r>
    </w:p>
    <w:p>
      <w:r>
        <w:t>Passport Number: X20305465X</w:t>
      </w:r>
    </w:p>
    <w:p>
      <w:pPr>
        <w:pStyle w:val="Title"/>
      </w:pPr>
      <w:r>
        <w:t>Patient 273</w:t>
      </w:r>
    </w:p>
    <w:p>
      <w:r>
        <w:t>ID: 220089fe-b258-40a3-ad44-0498340b82f1</w:t>
      </w:r>
    </w:p>
    <w:p>
      <w:r>
        <w:t>Gender: female</w:t>
      </w:r>
    </w:p>
    <w:p>
      <w:r>
        <w:t>Birth Date: 2003-05-01</w:t>
      </w:r>
    </w:p>
    <w:p>
      <w:r>
        <w:t>Marital Status: Never Married</w:t>
      </w:r>
    </w:p>
    <w:p>
      <w:r>
        <w:t>Communication: English</w:t>
      </w:r>
    </w:p>
    <w:p>
      <w:r>
        <w:t>Address: 500 Cremin Well Apt 31, Chelsea, Massachusetts, US, 02149</w:t>
      </w:r>
    </w:p>
    <w:p>
      <w:r>
        <w:t>Medical Record Number: 2e80ccff-35b3-47b7-b19f-bce12b7e260e</w:t>
      </w:r>
    </w:p>
    <w:p>
      <w:r>
        <w:t>Social Security Number: 999-25-1773</w:t>
      </w:r>
    </w:p>
    <w:p>
      <w:r>
        <w:t>Driver's License: S99945946</w:t>
      </w:r>
    </w:p>
    <w:p>
      <w:pPr>
        <w:pStyle w:val="Title"/>
      </w:pPr>
      <w:r>
        <w:t>Patient 274</w:t>
      </w:r>
    </w:p>
    <w:p>
      <w:r>
        <w:t>ID: a080380c-49c2-45fd-b5f4-81ceec513cda</w:t>
      </w:r>
    </w:p>
    <w:p>
      <w:r>
        <w:t>Gender: male</w:t>
      </w:r>
    </w:p>
    <w:p>
      <w:r>
        <w:t>Birth Date: 1989-10-28</w:t>
      </w:r>
    </w:p>
    <w:p>
      <w:r>
        <w:t>Marital Status: M</w:t>
      </w:r>
    </w:p>
    <w:p>
      <w:r>
        <w:t>Communication: English</w:t>
      </w:r>
    </w:p>
    <w:p>
      <w:r>
        <w:t xml:space="preserve">Address: 189 Barton Green, Dunstable, Massachusetts, US, </w:t>
      </w:r>
    </w:p>
    <w:p>
      <w:r>
        <w:t>Medical Record Number: ad0f0573-f8c7-4704-9eef-50342d37ef50</w:t>
      </w:r>
    </w:p>
    <w:p>
      <w:r>
        <w:t>Social Security Number: 999-21-5411</w:t>
      </w:r>
    </w:p>
    <w:p>
      <w:r>
        <w:t>Driver's License: S99943669</w:t>
      </w:r>
    </w:p>
    <w:p>
      <w:r>
        <w:t>Passport Number: X34835920X</w:t>
      </w:r>
    </w:p>
    <w:p>
      <w:pPr>
        <w:pStyle w:val="Title"/>
      </w:pPr>
      <w:r>
        <w:t>Patient 275</w:t>
      </w:r>
    </w:p>
    <w:p>
      <w:r>
        <w:t>ID: 14e057d2-94d1-4cbc-9d64-386a92ed5f62</w:t>
      </w:r>
    </w:p>
    <w:p>
      <w:r>
        <w:t>Gender: female</w:t>
      </w:r>
    </w:p>
    <w:p>
      <w:r>
        <w:t>Birth Date: 1994-01-27</w:t>
      </w:r>
    </w:p>
    <w:p>
      <w:r>
        <w:t>Marital Status: Never Married</w:t>
      </w:r>
    </w:p>
    <w:p>
      <w:r>
        <w:t>Communication: English</w:t>
      </w:r>
    </w:p>
    <w:p>
      <w:r>
        <w:t xml:space="preserve">Address: 756 Stracke Row Suite 80, Billerica, Massachusetts, US, </w:t>
      </w:r>
    </w:p>
    <w:p>
      <w:r>
        <w:t>Medical Record Number: 48f8d86a-1cd7-4bf3-aab8-4e96d3bbce92</w:t>
      </w:r>
    </w:p>
    <w:p>
      <w:r>
        <w:t>Social Security Number: 999-29-6275</w:t>
      </w:r>
    </w:p>
    <w:p>
      <w:r>
        <w:t>Driver's License: S99956316</w:t>
      </w:r>
    </w:p>
    <w:p>
      <w:r>
        <w:t>Passport Number: X53531649X</w:t>
      </w:r>
    </w:p>
    <w:p>
      <w:pPr>
        <w:pStyle w:val="Title"/>
      </w:pPr>
      <w:r>
        <w:t>Patient 276</w:t>
      </w:r>
    </w:p>
    <w:p>
      <w:r>
        <w:t>ID: b6366150-99d5-4dd5-b4ff-6cb4e1f77b0d</w:t>
      </w:r>
    </w:p>
    <w:p>
      <w:r>
        <w:t>Gender: female</w:t>
      </w:r>
    </w:p>
    <w:p>
      <w:r>
        <w:t>Birth Date: 1960-03-07</w:t>
      </w:r>
    </w:p>
    <w:p>
      <w:r>
        <w:t>Marital Status: M</w:t>
      </w:r>
    </w:p>
    <w:p>
      <w:r>
        <w:t>Communication: English</w:t>
      </w:r>
    </w:p>
    <w:p>
      <w:r>
        <w:t>Address: 238 D'Amore Gateway, Sharon, Massachusetts, US, 02067</w:t>
      </w:r>
    </w:p>
    <w:p>
      <w:r>
        <w:t>Medical Record Number: 10ea5009-5aa7-41d8-9cc5-6652a2ce295e</w:t>
      </w:r>
    </w:p>
    <w:p>
      <w:r>
        <w:t>Social Security Number: 999-11-2153</w:t>
      </w:r>
    </w:p>
    <w:p>
      <w:r>
        <w:t>Driver's License: S99982650</w:t>
      </w:r>
    </w:p>
    <w:p>
      <w:r>
        <w:t>Passport Number: X23108035X</w:t>
      </w:r>
    </w:p>
    <w:p>
      <w:pPr>
        <w:pStyle w:val="Title"/>
      </w:pPr>
      <w:r>
        <w:t>Patient 277</w:t>
      </w:r>
    </w:p>
    <w:p>
      <w:r>
        <w:t>ID: 44b910e1-565c-45fd-ba13-ac598fc0e0af</w:t>
      </w:r>
    </w:p>
    <w:p>
      <w:r>
        <w:t>Gender: male</w:t>
      </w:r>
    </w:p>
    <w:p>
      <w:r>
        <w:t>Birth Date: 1917-08-06</w:t>
      </w:r>
    </w:p>
    <w:p>
      <w:r>
        <w:t>Marital Status: M</w:t>
      </w:r>
    </w:p>
    <w:p>
      <w:r>
        <w:t>Communication: English</w:t>
      </w:r>
    </w:p>
    <w:p>
      <w:r>
        <w:t>Address: 170 Feest Frontage road Suite 72, Boston, Massachusetts, US, 02108</w:t>
      </w:r>
    </w:p>
    <w:p>
      <w:r>
        <w:t>Medical Record Number: 9d888165-0c0d-48e9-a390-48ef1db97fcc</w:t>
      </w:r>
    </w:p>
    <w:p>
      <w:r>
        <w:t>Social Security Number: 999-90-9971</w:t>
      </w:r>
    </w:p>
    <w:p>
      <w:r>
        <w:t>Driver's License: S99994587</w:t>
      </w:r>
    </w:p>
    <w:p>
      <w:r>
        <w:t>Passport Number: X64052739X</w:t>
      </w:r>
    </w:p>
    <w:p>
      <w:pPr>
        <w:pStyle w:val="Title"/>
      </w:pPr>
      <w:r>
        <w:t>Patient 278</w:t>
      </w:r>
    </w:p>
    <w:p>
      <w:r>
        <w:t>ID: 712d0848-2e66-44ae-95d1-2dc6f2c188cf</w:t>
      </w:r>
    </w:p>
    <w:p>
      <w:r>
        <w:t>Gender: female</w:t>
      </w:r>
    </w:p>
    <w:p>
      <w:r>
        <w:t>Birth Date: 1974-12-04</w:t>
      </w:r>
    </w:p>
    <w:p>
      <w:r>
        <w:t>Marital Status: S</w:t>
      </w:r>
    </w:p>
    <w:p>
      <w:r>
        <w:t>Communication: Chinese</w:t>
      </w:r>
    </w:p>
    <w:p>
      <w:r>
        <w:t>Address: 691 Luettgen Gardens, Boston, Massachusetts, US, 02108</w:t>
      </w:r>
    </w:p>
    <w:p>
      <w:r>
        <w:t>Medical Record Number: 88ad633c-500e-422e-b415-2272f42c4cf6</w:t>
      </w:r>
    </w:p>
    <w:p>
      <w:r>
        <w:t>Social Security Number: 999-69-6217</w:t>
      </w:r>
    </w:p>
    <w:p>
      <w:r>
        <w:t>Driver's License: S99936628</w:t>
      </w:r>
    </w:p>
    <w:p>
      <w:r>
        <w:t>Passport Number: X76281505X</w:t>
      </w:r>
    </w:p>
    <w:p>
      <w:pPr>
        <w:pStyle w:val="Title"/>
      </w:pPr>
      <w:r>
        <w:t>Patient 279</w:t>
      </w:r>
    </w:p>
    <w:p>
      <w:r>
        <w:t>ID: 9d4e676c-0604-4872-b18d-14c1a96716f8</w:t>
      </w:r>
    </w:p>
    <w:p>
      <w:r>
        <w:t>Gender: female</w:t>
      </w:r>
    </w:p>
    <w:p>
      <w:r>
        <w:t>Birth Date: 1951-01-13</w:t>
      </w:r>
    </w:p>
    <w:p>
      <w:r>
        <w:t>Marital Status: M</w:t>
      </w:r>
    </w:p>
    <w:p>
      <w:r>
        <w:t>Communication: English</w:t>
      </w:r>
    </w:p>
    <w:p>
      <w:r>
        <w:t xml:space="preserve">Address: 778 Shanahan Walk Unit 0, Southwick, Massachusetts, US, </w:t>
      </w:r>
    </w:p>
    <w:p>
      <w:r>
        <w:t>Medical Record Number: acc73077-0705-42fc-8602-f2408083b32e</w:t>
      </w:r>
    </w:p>
    <w:p>
      <w:r>
        <w:t>Social Security Number: 999-50-8198</w:t>
      </w:r>
    </w:p>
    <w:p>
      <w:r>
        <w:t>Driver's License: S99932325</w:t>
      </w:r>
    </w:p>
    <w:p>
      <w:r>
        <w:t>Passport Number: X37391182X</w:t>
      </w:r>
    </w:p>
    <w:p>
      <w:pPr>
        <w:pStyle w:val="Title"/>
      </w:pPr>
      <w:r>
        <w:t>Patient 280</w:t>
      </w:r>
    </w:p>
    <w:p>
      <w:r>
        <w:t>ID: a8e417ed-50ad-4010-afcd-61dd0db99a6a</w:t>
      </w:r>
    </w:p>
    <w:p>
      <w:r>
        <w:t>Gender: female</w:t>
      </w:r>
    </w:p>
    <w:p>
      <w:r>
        <w:t>Birth Date: 2000-02-03</w:t>
      </w:r>
    </w:p>
    <w:p>
      <w:r>
        <w:t>Marital Status: Never Married</w:t>
      </w:r>
    </w:p>
    <w:p>
      <w:r>
        <w:t>Communication: English</w:t>
      </w:r>
    </w:p>
    <w:p>
      <w:r>
        <w:t>Address: 361 Upton Trafficway Suite 55, Great Barrington, Massachusetts, US, 01230</w:t>
      </w:r>
    </w:p>
    <w:p>
      <w:r>
        <w:t>Medical Record Number: b4e98c87-55bd-4302-90ed-2f2ae7057de3</w:t>
      </w:r>
    </w:p>
    <w:p>
      <w:r>
        <w:t>Social Security Number: 999-80-5874</w:t>
      </w:r>
    </w:p>
    <w:p>
      <w:r>
        <w:t>Driver's License: S99955891</w:t>
      </w:r>
    </w:p>
    <w:p>
      <w:pPr>
        <w:pStyle w:val="Title"/>
      </w:pPr>
      <w:r>
        <w:t>Patient 281</w:t>
      </w:r>
    </w:p>
    <w:p>
      <w:r>
        <w:t>ID: ceebb8e4-8e98-4b38-a8b2-d4f043563c2c</w:t>
      </w:r>
    </w:p>
    <w:p>
      <w:r>
        <w:t>Gender: male</w:t>
      </w:r>
    </w:p>
    <w:p>
      <w:r>
        <w:t>Birth Date: 2012-09-20</w:t>
      </w:r>
    </w:p>
    <w:p>
      <w:r>
        <w:t>Marital Status: Never Married</w:t>
      </w:r>
    </w:p>
    <w:p>
      <w:r>
        <w:t>Communication: English</w:t>
      </w:r>
    </w:p>
    <w:p>
      <w:r>
        <w:t>Address: 818 King Tunnel Apt 82, Lynn, Massachusetts, US, 01901</w:t>
      </w:r>
    </w:p>
    <w:p>
      <w:r>
        <w:t>Medical Record Number: eddcc500-f882-4856-94ae-181e0e6be3b6</w:t>
      </w:r>
    </w:p>
    <w:p>
      <w:r>
        <w:t>Social Security Number: 999-40-3838</w:t>
      </w:r>
    </w:p>
    <w:p>
      <w:pPr>
        <w:pStyle w:val="Title"/>
      </w:pPr>
      <w:r>
        <w:t>Patient 282</w:t>
      </w:r>
    </w:p>
    <w:p>
      <w:r>
        <w:t>ID: a2956879-23d2-4fa8-84b9-1b545a1e9796</w:t>
      </w:r>
    </w:p>
    <w:p>
      <w:r>
        <w:t>Gender: female</w:t>
      </w:r>
    </w:p>
    <w:p>
      <w:r>
        <w:t>Birth Date: 1978-07-12</w:t>
      </w:r>
    </w:p>
    <w:p>
      <w:r>
        <w:t>Marital Status: M</w:t>
      </w:r>
    </w:p>
    <w:p>
      <w:r>
        <w:t>Communication: English</w:t>
      </w:r>
    </w:p>
    <w:p>
      <w:r>
        <w:t>Address: 547 Ferry Club, Agawam, Massachusetts, US, 01001</w:t>
      </w:r>
    </w:p>
    <w:p>
      <w:r>
        <w:t>Medical Record Number: b2a052fd-dd6d-4b08-a17f-ace749ad4cbe</w:t>
      </w:r>
    </w:p>
    <w:p>
      <w:r>
        <w:t>Social Security Number: 999-13-1093</w:t>
      </w:r>
    </w:p>
    <w:p>
      <w:r>
        <w:t>Driver's License: S99981524</w:t>
      </w:r>
    </w:p>
    <w:p>
      <w:r>
        <w:t>Passport Number: X52526201X</w:t>
      </w:r>
    </w:p>
    <w:p>
      <w:pPr>
        <w:pStyle w:val="Title"/>
      </w:pPr>
      <w:r>
        <w:t>Patient 283</w:t>
      </w:r>
    </w:p>
    <w:p>
      <w:r>
        <w:t>ID: bd2a2458-9cd3-4f66-95dd-4c1a1f1cc4b1</w:t>
      </w:r>
    </w:p>
    <w:p>
      <w:r>
        <w:t>Gender: male</w:t>
      </w:r>
    </w:p>
    <w:p>
      <w:r>
        <w:t>Birth Date: 1957-11-27</w:t>
      </w:r>
    </w:p>
    <w:p>
      <w:r>
        <w:t>Marital Status: M</w:t>
      </w:r>
    </w:p>
    <w:p>
      <w:r>
        <w:t>Communication: English</w:t>
      </w:r>
    </w:p>
    <w:p>
      <w:r>
        <w:t>Address: 523 Hickle Road, Northborough, Massachusetts, US, 01532</w:t>
      </w:r>
    </w:p>
    <w:p>
      <w:r>
        <w:t>Medical Record Number: 3e517fb8-b4da-44f1-a00f-18bd7ae2b78e</w:t>
      </w:r>
    </w:p>
    <w:p>
      <w:r>
        <w:t>Social Security Number: 999-17-9079</w:t>
      </w:r>
    </w:p>
    <w:p>
      <w:r>
        <w:t>Driver's License: S99932492</w:t>
      </w:r>
    </w:p>
    <w:p>
      <w:r>
        <w:t>Passport Number: X6734999X</w:t>
      </w:r>
    </w:p>
    <w:p>
      <w:pPr>
        <w:pStyle w:val="Title"/>
      </w:pPr>
      <w:r>
        <w:t>Patient 284</w:t>
      </w:r>
    </w:p>
    <w:p>
      <w:r>
        <w:t>ID: 782e6baa-d3a4-4276-ad6d-7abf4a5a9696</w:t>
      </w:r>
    </w:p>
    <w:p>
      <w:r>
        <w:t>Gender: male</w:t>
      </w:r>
    </w:p>
    <w:p>
      <w:r>
        <w:t>Birth Date: 1987-02-28</w:t>
      </w:r>
    </w:p>
    <w:p>
      <w:r>
        <w:t>Marital Status: M</w:t>
      </w:r>
    </w:p>
    <w:p>
      <w:r>
        <w:t>Communication: English</w:t>
      </w:r>
    </w:p>
    <w:p>
      <w:r>
        <w:t>Address: 315 Ward Junction Suite 11, Lowell, Massachusetts, US, 01850</w:t>
      </w:r>
    </w:p>
    <w:p>
      <w:r>
        <w:t>Medical Record Number: 83cd3265-e2b8-4a84-95fb-491738d4fd75</w:t>
      </w:r>
    </w:p>
    <w:p>
      <w:r>
        <w:t>Social Security Number: 999-51-4594</w:t>
      </w:r>
    </w:p>
    <w:p>
      <w:r>
        <w:t>Driver's License: S99992518</w:t>
      </w:r>
    </w:p>
    <w:p>
      <w:r>
        <w:t>Passport Number: X61985981X</w:t>
      </w:r>
    </w:p>
    <w:p>
      <w:pPr>
        <w:pStyle w:val="Title"/>
      </w:pPr>
      <w:r>
        <w:t>Patient 285</w:t>
      </w:r>
    </w:p>
    <w:p>
      <w:r>
        <w:t>ID: 324e182e-30b7-4290-b424-98f7e40fd4c1</w:t>
      </w:r>
    </w:p>
    <w:p>
      <w:r>
        <w:t>Gender: female</w:t>
      </w:r>
    </w:p>
    <w:p>
      <w:r>
        <w:t>Birth Date: 1968-07-22</w:t>
      </w:r>
    </w:p>
    <w:p>
      <w:r>
        <w:t>Marital Status: M</w:t>
      </w:r>
    </w:p>
    <w:p>
      <w:r>
        <w:t>Communication: Chinese</w:t>
      </w:r>
    </w:p>
    <w:p>
      <w:r>
        <w:t>Address: 843 Kutch Skyway, Everett, Massachusetts, US, 02148</w:t>
      </w:r>
    </w:p>
    <w:p>
      <w:r>
        <w:t>Medical Record Number: ccb86a73-115d-4f69-8c13-50083e549438</w:t>
      </w:r>
    </w:p>
    <w:p>
      <w:r>
        <w:t>Social Security Number: 999-45-2359</w:t>
      </w:r>
    </w:p>
    <w:p>
      <w:r>
        <w:t>Driver's License: S99920879</w:t>
      </w:r>
    </w:p>
    <w:p>
      <w:r>
        <w:t>Passport Number: X62315990X</w:t>
      </w:r>
    </w:p>
    <w:p>
      <w:pPr>
        <w:pStyle w:val="Title"/>
      </w:pPr>
      <w:r>
        <w:t>Patient 286</w:t>
      </w:r>
    </w:p>
    <w:p>
      <w:r>
        <w:t>ID: dc843d4e-d9a0-4f8d-b3a9-0358c69dcb57</w:t>
      </w:r>
    </w:p>
    <w:p>
      <w:r>
        <w:t>Gender: female</w:t>
      </w:r>
    </w:p>
    <w:p>
      <w:r>
        <w:t>Birth Date: 1989-08-28</w:t>
      </w:r>
    </w:p>
    <w:p>
      <w:r>
        <w:t>Marital Status: M</w:t>
      </w:r>
    </w:p>
    <w:p>
      <w:r>
        <w:t>Communication: English</w:t>
      </w:r>
    </w:p>
    <w:p>
      <w:r>
        <w:t>Address: 945 Beier Vista, Athol, Massachusetts, US, 01331</w:t>
      </w:r>
    </w:p>
    <w:p>
      <w:r>
        <w:t>Medical Record Number: a99b82af-6654-4101-8091-cea62bae7826</w:t>
      </w:r>
    </w:p>
    <w:p>
      <w:r>
        <w:t>Social Security Number: 999-75-3915</w:t>
      </w:r>
    </w:p>
    <w:p>
      <w:r>
        <w:t>Driver's License: S99963794</w:t>
      </w:r>
    </w:p>
    <w:p>
      <w:r>
        <w:t>Passport Number: X24763375X</w:t>
      </w:r>
    </w:p>
    <w:p>
      <w:pPr>
        <w:pStyle w:val="Title"/>
      </w:pPr>
      <w:r>
        <w:t>Patient 287</w:t>
      </w:r>
    </w:p>
    <w:p>
      <w:r>
        <w:t>ID: 8c8bd3f7-f84a-442f-bf0d-a49e3522e1c9</w:t>
      </w:r>
    </w:p>
    <w:p>
      <w:r>
        <w:t>Gender: male</w:t>
      </w:r>
    </w:p>
    <w:p>
      <w:r>
        <w:t>Birth Date: 2010-05-04</w:t>
      </w:r>
    </w:p>
    <w:p>
      <w:r>
        <w:t>Marital Status: Never Married</w:t>
      </w:r>
    </w:p>
    <w:p>
      <w:r>
        <w:t>Communication: English</w:t>
      </w:r>
    </w:p>
    <w:p>
      <w:r>
        <w:t>Address: 437 Wyman Boulevard, Webster, Massachusetts, US, 01570</w:t>
      </w:r>
    </w:p>
    <w:p>
      <w:r>
        <w:t>Medical Record Number: 5d2fc326-143a-4b65-a817-56f71d0e4260</w:t>
      </w:r>
    </w:p>
    <w:p>
      <w:r>
        <w:t>Social Security Number: 999-67-2912</w:t>
      </w:r>
    </w:p>
    <w:p>
      <w:pPr>
        <w:pStyle w:val="Title"/>
      </w:pPr>
      <w:r>
        <w:t>Patient 288</w:t>
      </w:r>
    </w:p>
    <w:p>
      <w:r>
        <w:t>ID: 84691283-3078-4a8e-aa46-e5577937fc7b</w:t>
      </w:r>
    </w:p>
    <w:p>
      <w:r>
        <w:t>Gender: male</w:t>
      </w:r>
    </w:p>
    <w:p>
      <w:r>
        <w:t>Birth Date: 1957-09-17</w:t>
      </w:r>
    </w:p>
    <w:p>
      <w:r>
        <w:t>Marital Status: M</w:t>
      </w:r>
    </w:p>
    <w:p>
      <w:r>
        <w:t>Communication: English</w:t>
      </w:r>
    </w:p>
    <w:p>
      <w:r>
        <w:t xml:space="preserve">Address: 677 Bradtke Flat Apt 1, Mansfield, Massachusetts, US, </w:t>
      </w:r>
    </w:p>
    <w:p>
      <w:r>
        <w:t>Medical Record Number: 2b4109b0-0a81-409d-ac15-ecc25bb91175</w:t>
      </w:r>
    </w:p>
    <w:p>
      <w:r>
        <w:t>Social Security Number: 999-51-7696</w:t>
      </w:r>
    </w:p>
    <w:p>
      <w:r>
        <w:t>Driver's License: S99946231</w:t>
      </w:r>
    </w:p>
    <w:p>
      <w:r>
        <w:t>Passport Number: X39481304X</w:t>
      </w:r>
    </w:p>
    <w:p>
      <w:pPr>
        <w:pStyle w:val="Title"/>
      </w:pPr>
      <w:r>
        <w:t>Patient 289</w:t>
      </w:r>
    </w:p>
    <w:p>
      <w:r>
        <w:t>ID: c4f62fd2-0813-423d-a65d-65ba3521c41a</w:t>
      </w:r>
    </w:p>
    <w:p>
      <w:r>
        <w:t>Gender: female</w:t>
      </w:r>
    </w:p>
    <w:p>
      <w:r>
        <w:t>Birth Date: 1968-08-31</w:t>
      </w:r>
    </w:p>
    <w:p>
      <w:r>
        <w:t>Marital Status: M</w:t>
      </w:r>
    </w:p>
    <w:p>
      <w:r>
        <w:t>Communication: English</w:t>
      </w:r>
    </w:p>
    <w:p>
      <w:r>
        <w:t>Address: 598 Ortiz Esplanade Unit 98, Brookline, Massachusetts, US, 02215</w:t>
      </w:r>
    </w:p>
    <w:p>
      <w:r>
        <w:t>Medical Record Number: f42c7e4c-fc13-4aa7-9d58-352d31ba9105</w:t>
      </w:r>
    </w:p>
    <w:p>
      <w:r>
        <w:t>Social Security Number: 999-93-3055</w:t>
      </w:r>
    </w:p>
    <w:p>
      <w:r>
        <w:t>Driver's License: S99987478</w:t>
      </w:r>
    </w:p>
    <w:p>
      <w:r>
        <w:t>Passport Number: X59568206X</w:t>
      </w:r>
    </w:p>
    <w:p>
      <w:pPr>
        <w:pStyle w:val="Title"/>
      </w:pPr>
      <w:r>
        <w:t>Patient 290</w:t>
      </w:r>
    </w:p>
    <w:p>
      <w:r>
        <w:t>ID: 81fc5cdf-7a61-43fe-8f61-5eb21a480174</w:t>
      </w:r>
    </w:p>
    <w:p>
      <w:r>
        <w:t>Gender: female</w:t>
      </w:r>
    </w:p>
    <w:p>
      <w:r>
        <w:t>Birth Date: 1972-08-12</w:t>
      </w:r>
    </w:p>
    <w:p>
      <w:r>
        <w:t>Marital Status: M</w:t>
      </w:r>
    </w:p>
    <w:p>
      <w:r>
        <w:t>Communication: English</w:t>
      </w:r>
    </w:p>
    <w:p>
      <w:r>
        <w:t>Address: 328 Howell Crossroad, Kingston, Massachusetts, US, 02364</w:t>
      </w:r>
    </w:p>
    <w:p>
      <w:r>
        <w:t>Medical Record Number: 3038f107-f43e-4f8d-bee3-0dd51236ac73</w:t>
      </w:r>
    </w:p>
    <w:p>
      <w:r>
        <w:t>Social Security Number: 999-87-8395</w:t>
      </w:r>
    </w:p>
    <w:p>
      <w:r>
        <w:t>Driver's License: S99939286</w:t>
      </w:r>
    </w:p>
    <w:p>
      <w:r>
        <w:t>Passport Number: X59296563X</w:t>
      </w:r>
    </w:p>
    <w:p>
      <w:pPr>
        <w:pStyle w:val="Title"/>
      </w:pPr>
      <w:r>
        <w:t>Patient 291</w:t>
      </w:r>
    </w:p>
    <w:p>
      <w:r>
        <w:t>ID: 0c0bb0c1-a350-41da-b144-6533473cf968</w:t>
      </w:r>
    </w:p>
    <w:p>
      <w:r>
        <w:t>Gender: male</w:t>
      </w:r>
    </w:p>
    <w:p>
      <w:r>
        <w:t>Birth Date: 1946-09-02</w:t>
      </w:r>
    </w:p>
    <w:p>
      <w:r>
        <w:t>Marital Status: M</w:t>
      </w:r>
    </w:p>
    <w:p>
      <w:r>
        <w:t>Communication: English</w:t>
      </w:r>
    </w:p>
    <w:p>
      <w:r>
        <w:t>Address: 337 Runte Green, Spencer, Massachusetts, US, 01562</w:t>
      </w:r>
    </w:p>
    <w:p>
      <w:r>
        <w:t>Medical Record Number: d8c908da-de6b-41da-8abf-96b27df2518f</w:t>
      </w:r>
    </w:p>
    <w:p>
      <w:r>
        <w:t>Social Security Number: 999-94-2854</w:t>
      </w:r>
    </w:p>
    <w:p>
      <w:r>
        <w:t>Driver's License: S99931651</w:t>
      </w:r>
    </w:p>
    <w:p>
      <w:r>
        <w:t>Passport Number: X6953648X</w:t>
      </w:r>
    </w:p>
    <w:p>
      <w:pPr>
        <w:pStyle w:val="Title"/>
      </w:pPr>
      <w:r>
        <w:t>Patient 292</w:t>
      </w:r>
    </w:p>
    <w:p>
      <w:r>
        <w:t>ID: 0e979d39-9757-49f8-825d-e0bb6ea3b84d</w:t>
      </w:r>
    </w:p>
    <w:p>
      <w:r>
        <w:t>Gender: male</w:t>
      </w:r>
    </w:p>
    <w:p>
      <w:r>
        <w:t>Birth Date: 1962-10-09</w:t>
      </w:r>
    </w:p>
    <w:p>
      <w:r>
        <w:t>Marital Status: M</w:t>
      </w:r>
    </w:p>
    <w:p>
      <w:r>
        <w:t>Communication: English</w:t>
      </w:r>
    </w:p>
    <w:p>
      <w:r>
        <w:t>Address: 421 Hoppe Passage, Sharon, Massachusetts, US, 02067</w:t>
      </w:r>
    </w:p>
    <w:p>
      <w:r>
        <w:t>Medical Record Number: 53d82273-242b-438d-8056-adc9dc3f3078</w:t>
      </w:r>
    </w:p>
    <w:p>
      <w:r>
        <w:t>Social Security Number: 999-84-4797</w:t>
      </w:r>
    </w:p>
    <w:p>
      <w:r>
        <w:t>Driver's License: S99983101</w:t>
      </w:r>
    </w:p>
    <w:p>
      <w:r>
        <w:t>Passport Number: X88038236X</w:t>
      </w:r>
    </w:p>
    <w:p>
      <w:pPr>
        <w:pStyle w:val="Title"/>
      </w:pPr>
      <w:r>
        <w:t>Patient 293</w:t>
      </w:r>
    </w:p>
    <w:p>
      <w:r>
        <w:t>ID: 1fedded9-cab0-486e-bacb-1a166bbbefa8</w:t>
      </w:r>
    </w:p>
    <w:p>
      <w:r>
        <w:t>Gender: male</w:t>
      </w:r>
    </w:p>
    <w:p>
      <w:r>
        <w:t>Birth Date: 1991-02-02</w:t>
      </w:r>
    </w:p>
    <w:p>
      <w:r>
        <w:t>Marital Status: M</w:t>
      </w:r>
    </w:p>
    <w:p>
      <w:r>
        <w:t>Communication: English</w:t>
      </w:r>
    </w:p>
    <w:p>
      <w:r>
        <w:t>Address: 217 Wiegand Throughway, Brockton, Massachusetts, US, 02301</w:t>
      </w:r>
    </w:p>
    <w:p>
      <w:r>
        <w:t>Medical Record Number: 5cb3f714-91f4-4b9f-bd58-dc64d8dd3a04</w:t>
      </w:r>
    </w:p>
    <w:p>
      <w:r>
        <w:t>Social Security Number: 999-37-8673</w:t>
      </w:r>
    </w:p>
    <w:p>
      <w:r>
        <w:t>Driver's License: S99954322</w:t>
      </w:r>
    </w:p>
    <w:p>
      <w:r>
        <w:t>Passport Number: X30113382X</w:t>
      </w:r>
    </w:p>
    <w:p>
      <w:pPr>
        <w:pStyle w:val="Title"/>
      </w:pPr>
      <w:r>
        <w:t>Patient 294</w:t>
      </w:r>
    </w:p>
    <w:p>
      <w:r>
        <w:t>ID: 2212d4e0-5794-4821-8ea1-f079f019899f</w:t>
      </w:r>
    </w:p>
    <w:p>
      <w:r>
        <w:t>Gender: male</w:t>
      </w:r>
    </w:p>
    <w:p>
      <w:r>
        <w:t>Birth Date: 1953-08-22</w:t>
      </w:r>
    </w:p>
    <w:p>
      <w:r>
        <w:t>Marital Status: M</w:t>
      </w:r>
    </w:p>
    <w:p>
      <w:r>
        <w:t>Communication: English</w:t>
      </w:r>
    </w:p>
    <w:p>
      <w:r>
        <w:t>Address: 748 Roob Center, Boston, Massachusetts, US, 02108</w:t>
      </w:r>
    </w:p>
    <w:p>
      <w:r>
        <w:t>Medical Record Number: 8e6c298d-b33d-43be-a35c-1707fe6855a2</w:t>
      </w:r>
    </w:p>
    <w:p>
      <w:r>
        <w:t>Social Security Number: 999-58-6881</w:t>
      </w:r>
    </w:p>
    <w:p>
      <w:r>
        <w:t>Driver's License: S99981196</w:t>
      </w:r>
    </w:p>
    <w:p>
      <w:r>
        <w:t>Passport Number: X27424017X</w:t>
      </w:r>
    </w:p>
    <w:p>
      <w:pPr>
        <w:pStyle w:val="Title"/>
      </w:pPr>
      <w:r>
        <w:t>Patient 295</w:t>
      </w:r>
    </w:p>
    <w:p>
      <w:r>
        <w:t>ID: 3e35904e-5dc7-4324-9615-bb595f2b46e2</w:t>
      </w:r>
    </w:p>
    <w:p>
      <w:r>
        <w:t>Gender: male</w:t>
      </w:r>
    </w:p>
    <w:p>
      <w:r>
        <w:t>Birth Date: 1959-12-04</w:t>
      </w:r>
    </w:p>
    <w:p>
      <w:r>
        <w:t>Marital Status: S</w:t>
      </w:r>
    </w:p>
    <w:p>
      <w:r>
        <w:t>Communication: English</w:t>
      </w:r>
    </w:p>
    <w:p>
      <w:r>
        <w:t>Address: 937 Lakin Fort, Boston, Massachusetts, US, 02108</w:t>
      </w:r>
    </w:p>
    <w:p>
      <w:r>
        <w:t>Medical Record Number: a2854ec6-28be-48cd-b0db-4d4398520c51</w:t>
      </w:r>
    </w:p>
    <w:p>
      <w:r>
        <w:t>Social Security Number: 999-59-2821</w:t>
      </w:r>
    </w:p>
    <w:p>
      <w:r>
        <w:t>Driver's License: S99939662</w:t>
      </w:r>
    </w:p>
    <w:p>
      <w:r>
        <w:t>Passport Number: X25817244X</w:t>
      </w:r>
    </w:p>
    <w:p>
      <w:pPr>
        <w:pStyle w:val="Title"/>
      </w:pPr>
      <w:r>
        <w:t>Patient 296</w:t>
      </w:r>
    </w:p>
    <w:p>
      <w:r>
        <w:t>ID: d60e619e-3308-47a5-91c8-dc9203199b31</w:t>
      </w:r>
    </w:p>
    <w:p>
      <w:r>
        <w:t>Gender: male</w:t>
      </w:r>
    </w:p>
    <w:p>
      <w:r>
        <w:t>Birth Date: 2006-05-02</w:t>
      </w:r>
    </w:p>
    <w:p>
      <w:r>
        <w:t>Marital Status: Never Married</w:t>
      </w:r>
    </w:p>
    <w:p>
      <w:r>
        <w:t>Communication: English</w:t>
      </w:r>
    </w:p>
    <w:p>
      <w:r>
        <w:t xml:space="preserve">Address: 203 Kihn Bridge, New Salem, Massachusetts, US, </w:t>
      </w:r>
    </w:p>
    <w:p>
      <w:r>
        <w:t>Medical Record Number: a3c9a579-1a73-42b1-8dd5-98ba2b806f50</w:t>
      </w:r>
    </w:p>
    <w:p>
      <w:r>
        <w:t>Social Security Number: 999-90-6439</w:t>
      </w:r>
    </w:p>
    <w:p>
      <w:pPr>
        <w:pStyle w:val="Title"/>
      </w:pPr>
      <w:r>
        <w:t>Patient 297</w:t>
      </w:r>
    </w:p>
    <w:p>
      <w:r>
        <w:t>ID: 77473282-82e6-4d7b-ae46-aa27a20daef5</w:t>
      </w:r>
    </w:p>
    <w:p>
      <w:r>
        <w:t>Gender: female</w:t>
      </w:r>
    </w:p>
    <w:p>
      <w:r>
        <w:t>Birth Date: 1965-02-07</w:t>
      </w:r>
    </w:p>
    <w:p>
      <w:r>
        <w:t>Marital Status: S</w:t>
      </w:r>
    </w:p>
    <w:p>
      <w:r>
        <w:t>Communication: English</w:t>
      </w:r>
    </w:p>
    <w:p>
      <w:r>
        <w:t>Address: 659 Kohler Street, Bridgewater, Massachusetts, US, 02324</w:t>
      </w:r>
    </w:p>
    <w:p>
      <w:r>
        <w:t>Medical Record Number: 563383fc-a421-40ba-93f4-911eb946fd32</w:t>
      </w:r>
    </w:p>
    <w:p>
      <w:r>
        <w:t>Social Security Number: 999-50-6894</w:t>
      </w:r>
    </w:p>
    <w:p>
      <w:r>
        <w:t>Driver's License: S99988821</w:t>
      </w:r>
    </w:p>
    <w:p>
      <w:r>
        <w:t>Passport Number: X69846594X</w:t>
      </w:r>
    </w:p>
    <w:p>
      <w:pPr>
        <w:pStyle w:val="Title"/>
      </w:pPr>
      <w:r>
        <w:t>Patient 298</w:t>
      </w:r>
    </w:p>
    <w:p>
      <w:r>
        <w:t>ID: 5afef64a-b152-4288-8cdd-9955d50fafb3</w:t>
      </w:r>
    </w:p>
    <w:p>
      <w:r>
        <w:t>Gender: female</w:t>
      </w:r>
    </w:p>
    <w:p>
      <w:r>
        <w:t>Birth Date: 1962-02-23</w:t>
      </w:r>
    </w:p>
    <w:p>
      <w:r>
        <w:t>Marital Status: M</w:t>
      </w:r>
    </w:p>
    <w:p>
      <w:r>
        <w:t>Communication: English</w:t>
      </w:r>
    </w:p>
    <w:p>
      <w:r>
        <w:t>Address: 679 Hodkiewicz Gate Suite 74, Everett, Massachusetts, US, 02148</w:t>
      </w:r>
    </w:p>
    <w:p>
      <w:r>
        <w:t>Medical Record Number: 2ea28da9-0367-4304-bafa-63c472340347</w:t>
      </w:r>
    </w:p>
    <w:p>
      <w:r>
        <w:t>Social Security Number: 999-22-3093</w:t>
      </w:r>
    </w:p>
    <w:p>
      <w:r>
        <w:t>Driver's License: S99926542</w:t>
      </w:r>
    </w:p>
    <w:p>
      <w:r>
        <w:t>Passport Number: X21756155X</w:t>
      </w:r>
    </w:p>
    <w:p>
      <w:pPr>
        <w:pStyle w:val="Title"/>
      </w:pPr>
      <w:r>
        <w:t>Patient 299</w:t>
      </w:r>
    </w:p>
    <w:p>
      <w:r>
        <w:t>ID: 6a07bacb-e58d-4dd8-a10e-60f2e1698ef4</w:t>
      </w:r>
    </w:p>
    <w:p>
      <w:r>
        <w:t>Gender: female</w:t>
      </w:r>
    </w:p>
    <w:p>
      <w:r>
        <w:t>Birth Date: 1927-01-04</w:t>
      </w:r>
    </w:p>
    <w:p>
      <w:r>
        <w:t>Marital Status: S</w:t>
      </w:r>
    </w:p>
    <w:p>
      <w:r>
        <w:t>Communication: English</w:t>
      </w:r>
    </w:p>
    <w:p>
      <w:r>
        <w:t>Address: 304 Kris Route Unit 97, Bourne, Massachusetts, US, 02532</w:t>
      </w:r>
    </w:p>
    <w:p>
      <w:r>
        <w:t>Medical Record Number: 1bf1f733-d365-44b3-b69e-d59533896863</w:t>
      </w:r>
    </w:p>
    <w:p>
      <w:r>
        <w:t>Social Security Number: 999-42-6030</w:t>
      </w:r>
    </w:p>
    <w:p>
      <w:r>
        <w:t>Driver's License: S99915827</w:t>
      </w:r>
    </w:p>
    <w:p>
      <w:r>
        <w:t>Passport Number: X51842359X</w:t>
      </w:r>
    </w:p>
    <w:p>
      <w:pPr>
        <w:pStyle w:val="Title"/>
      </w:pPr>
      <w:r>
        <w:t>Patient 300</w:t>
      </w:r>
    </w:p>
    <w:p>
      <w:r>
        <w:t>ID: 1c580412-6c9f-4178-a3f0-52b8507d9154</w:t>
      </w:r>
    </w:p>
    <w:p>
      <w:r>
        <w:t>Gender: female</w:t>
      </w:r>
    </w:p>
    <w:p>
      <w:r>
        <w:t>Birth Date: 1962-05-10</w:t>
      </w:r>
    </w:p>
    <w:p>
      <w:r>
        <w:t>Marital Status: M</w:t>
      </w:r>
    </w:p>
    <w:p>
      <w:r>
        <w:t>Communication: Spanish</w:t>
      </w:r>
    </w:p>
    <w:p>
      <w:r>
        <w:t>Address: 444 Schaefer Street Unit 86, Wellesley, Massachusetts, US, 02457</w:t>
      </w:r>
    </w:p>
    <w:p>
      <w:r>
        <w:t>Medical Record Number: 46ff89af-c962-4913-80e7-6c7ecbfaa5a3</w:t>
      </w:r>
    </w:p>
    <w:p>
      <w:r>
        <w:t>Social Security Number: 999-22-3924</w:t>
      </w:r>
    </w:p>
    <w:p>
      <w:r>
        <w:t>Driver's License: S99916378</w:t>
      </w:r>
    </w:p>
    <w:p>
      <w:r>
        <w:t>Passport Number: X5067307X</w:t>
      </w:r>
    </w:p>
    <w:p>
      <w:pPr>
        <w:pStyle w:val="Title"/>
      </w:pPr>
      <w:r>
        <w:t>Patient 301</w:t>
      </w:r>
    </w:p>
    <w:p>
      <w:r>
        <w:t>ID: b171a869-6781-4902-963e-2c6f02b6a3a4</w:t>
      </w:r>
    </w:p>
    <w:p>
      <w:r>
        <w:t>Gender: female</w:t>
      </w:r>
    </w:p>
    <w:p>
      <w:r>
        <w:t>Birth Date: 1967-05-26</w:t>
      </w:r>
    </w:p>
    <w:p>
      <w:r>
        <w:t>Marital Status: M</w:t>
      </w:r>
    </w:p>
    <w:p>
      <w:r>
        <w:t>Communication: English</w:t>
      </w:r>
    </w:p>
    <w:p>
      <w:r>
        <w:t>Address: 125 Barrows Ramp, Worcester, Massachusetts, US, 01545</w:t>
      </w:r>
    </w:p>
    <w:p>
      <w:r>
        <w:t>Medical Record Number: 4394c939-2ce1-45b3-8fc8-33ec0f55931b</w:t>
      </w:r>
    </w:p>
    <w:p>
      <w:r>
        <w:t>Social Security Number: 999-61-9765</w:t>
      </w:r>
    </w:p>
    <w:p>
      <w:r>
        <w:t>Driver's License: S99948453</w:t>
      </w:r>
    </w:p>
    <w:p>
      <w:r>
        <w:t>Passport Number: X15823911X</w:t>
      </w:r>
    </w:p>
    <w:p>
      <w:pPr>
        <w:pStyle w:val="Title"/>
      </w:pPr>
      <w:r>
        <w:t>Patient 302</w:t>
      </w:r>
    </w:p>
    <w:p>
      <w:r>
        <w:t>ID: 5b3acbe6-f9ac-45dd-b825-ec2cbf73c6ac</w:t>
      </w:r>
    </w:p>
    <w:p>
      <w:r>
        <w:t>Gender: female</w:t>
      </w:r>
    </w:p>
    <w:p>
      <w:r>
        <w:t>Birth Date: 1986-09-01</w:t>
      </w:r>
    </w:p>
    <w:p>
      <w:r>
        <w:t>Marital Status: S</w:t>
      </w:r>
    </w:p>
    <w:p>
      <w:r>
        <w:t>Communication: English</w:t>
      </w:r>
    </w:p>
    <w:p>
      <w:r>
        <w:t>Address: 658 Johnson Park, Boston, Massachusetts, US, 02108</w:t>
      </w:r>
    </w:p>
    <w:p>
      <w:r>
        <w:t>Medical Record Number: fcfae702-20ad-4414-994b-29ee9d3367de</w:t>
      </w:r>
    </w:p>
    <w:p>
      <w:r>
        <w:t>Social Security Number: 999-83-7432</w:t>
      </w:r>
    </w:p>
    <w:p>
      <w:r>
        <w:t>Driver's License: S99954818</w:t>
      </w:r>
    </w:p>
    <w:p>
      <w:r>
        <w:t>Passport Number: X76639435X</w:t>
      </w:r>
    </w:p>
    <w:p>
      <w:pPr>
        <w:pStyle w:val="Title"/>
      </w:pPr>
      <w:r>
        <w:t>Patient 303</w:t>
      </w:r>
    </w:p>
    <w:p>
      <w:r>
        <w:t>ID: 10c09023-42cd-4ed8-9055-09bf6120c7dd</w:t>
      </w:r>
    </w:p>
    <w:p>
      <w:r>
        <w:t>Gender: male</w:t>
      </w:r>
    </w:p>
    <w:p>
      <w:r>
        <w:t>Birth Date: 1980-02-16</w:t>
      </w:r>
    </w:p>
    <w:p>
      <w:r>
        <w:t>Marital Status: M</w:t>
      </w:r>
    </w:p>
    <w:p>
      <w:r>
        <w:t>Communication: English</w:t>
      </w:r>
    </w:p>
    <w:p>
      <w:r>
        <w:t>Address: 367 Farrell Lock Suite 49, Fall River, Massachusetts, US, 02720</w:t>
      </w:r>
    </w:p>
    <w:p>
      <w:r>
        <w:t>Medical Record Number: 49e4037a-b643-4acf-bbfe-e29ca79b97a1</w:t>
      </w:r>
    </w:p>
    <w:p>
      <w:r>
        <w:t>Social Security Number: 999-99-3293</w:t>
      </w:r>
    </w:p>
    <w:p>
      <w:r>
        <w:t>Driver's License: S99910425</w:t>
      </w:r>
    </w:p>
    <w:p>
      <w:r>
        <w:t>Passport Number: X909994X</w:t>
      </w:r>
    </w:p>
    <w:p>
      <w:pPr>
        <w:pStyle w:val="Title"/>
      </w:pPr>
      <w:r>
        <w:t>Patient 304</w:t>
      </w:r>
    </w:p>
    <w:p>
      <w:r>
        <w:t>ID: 11ecd996-e565-45d2-99ca-720d9d62cf41</w:t>
      </w:r>
    </w:p>
    <w:p>
      <w:r>
        <w:t>Gender: female</w:t>
      </w:r>
    </w:p>
    <w:p>
      <w:r>
        <w:t>Birth Date: 1977-01-29</w:t>
      </w:r>
    </w:p>
    <w:p>
      <w:r>
        <w:t>Marital Status: M</w:t>
      </w:r>
    </w:p>
    <w:p>
      <w:r>
        <w:t>Communication: English</w:t>
      </w:r>
    </w:p>
    <w:p>
      <w:r>
        <w:t>Address: 183 Wiza Rest Apt 92, Hingham, Massachusetts, US, 02043</w:t>
      </w:r>
    </w:p>
    <w:p>
      <w:r>
        <w:t>Medical Record Number: 7a51b115-366c-4dee-ad66-59ebb471fb78</w:t>
      </w:r>
    </w:p>
    <w:p>
      <w:r>
        <w:t>Social Security Number: 999-13-4570</w:t>
      </w:r>
    </w:p>
    <w:p>
      <w:r>
        <w:t>Driver's License: S99942262</w:t>
      </w:r>
    </w:p>
    <w:p>
      <w:r>
        <w:t>Passport Number: X34209010X</w:t>
      </w:r>
    </w:p>
    <w:p>
      <w:pPr>
        <w:pStyle w:val="Title"/>
      </w:pPr>
      <w:r>
        <w:t>Patient 305</w:t>
      </w:r>
    </w:p>
    <w:p>
      <w:r>
        <w:t>ID: 2fa7e17c-ca88-43d1-98ec-d89901aa58e2</w:t>
      </w:r>
    </w:p>
    <w:p>
      <w:r>
        <w:t>Gender: female</w:t>
      </w:r>
    </w:p>
    <w:p>
      <w:r>
        <w:t>Birth Date: 1936-11-26</w:t>
      </w:r>
    </w:p>
    <w:p>
      <w:r>
        <w:t>Marital Status: M</w:t>
      </w:r>
    </w:p>
    <w:p>
      <w:r>
        <w:t>Communication: English</w:t>
      </w:r>
    </w:p>
    <w:p>
      <w:r>
        <w:t xml:space="preserve">Address: 903 Abshire Terrace, Groveland, Massachusetts, US, </w:t>
      </w:r>
    </w:p>
    <w:p>
      <w:r>
        <w:t>Medical Record Number: ebd8f057-77ec-4d4c-a9e1-d32315d018b6</w:t>
      </w:r>
    </w:p>
    <w:p>
      <w:r>
        <w:t>Social Security Number: 999-21-9337</w:t>
      </w:r>
    </w:p>
    <w:p>
      <w:r>
        <w:t>Driver's License: S99930799</w:t>
      </w:r>
    </w:p>
    <w:p>
      <w:r>
        <w:t>Passport Number: X60293532X</w:t>
      </w:r>
    </w:p>
    <w:p>
      <w:pPr>
        <w:pStyle w:val="Title"/>
      </w:pPr>
      <w:r>
        <w:t>Patient 306</w:t>
      </w:r>
    </w:p>
    <w:p>
      <w:r>
        <w:t>ID: 440287e7-70f2-4525-930c-db7ffaa555cd</w:t>
      </w:r>
    </w:p>
    <w:p>
      <w:r>
        <w:t>Gender: female</w:t>
      </w:r>
    </w:p>
    <w:p>
      <w:r>
        <w:t>Birth Date: 1961-03-31</w:t>
      </w:r>
    </w:p>
    <w:p>
      <w:r>
        <w:t>Marital Status: M</w:t>
      </w:r>
    </w:p>
    <w:p>
      <w:r>
        <w:t>Communication: English</w:t>
      </w:r>
    </w:p>
    <w:p>
      <w:r>
        <w:t xml:space="preserve">Address: 981 Abshire Common, East Longmeadow, Massachusetts, US, </w:t>
      </w:r>
    </w:p>
    <w:p>
      <w:r>
        <w:t>Medical Record Number: 12104075-54c8-4424-a0d8-a0c047519533</w:t>
      </w:r>
    </w:p>
    <w:p>
      <w:r>
        <w:t>Social Security Number: 999-84-5558</w:t>
      </w:r>
    </w:p>
    <w:p>
      <w:r>
        <w:t>Driver's License: S99979156</w:t>
      </w:r>
    </w:p>
    <w:p>
      <w:r>
        <w:t>Passport Number: X75233900X</w:t>
      </w:r>
    </w:p>
    <w:p>
      <w:pPr>
        <w:pStyle w:val="Title"/>
      </w:pPr>
      <w:r>
        <w:t>Patient 307</w:t>
      </w:r>
    </w:p>
    <w:p>
      <w:r>
        <w:t>ID: a1bb36d3-1785-44e2-b487-1ef6cda1caf4</w:t>
      </w:r>
    </w:p>
    <w:p>
      <w:r>
        <w:t>Gender: female</w:t>
      </w:r>
    </w:p>
    <w:p>
      <w:r>
        <w:t>Birth Date: 1952-05-28</w:t>
      </w:r>
    </w:p>
    <w:p>
      <w:r>
        <w:t>Marital Status: S</w:t>
      </w:r>
    </w:p>
    <w:p>
      <w:r>
        <w:t>Communication: Spanish</w:t>
      </w:r>
    </w:p>
    <w:p>
      <w:r>
        <w:t>Address: 909 Jacobson Pathway, Salem, Massachusetts, US, 01907</w:t>
      </w:r>
    </w:p>
    <w:p>
      <w:r>
        <w:t>Medical Record Number: 04e1c54c-e580-48eb-b5bf-a0dee975aaa4</w:t>
      </w:r>
    </w:p>
    <w:p>
      <w:r>
        <w:t>Social Security Number: 999-88-9645</w:t>
      </w:r>
    </w:p>
    <w:p>
      <w:r>
        <w:t>Driver's License: S99939271</w:t>
      </w:r>
    </w:p>
    <w:p>
      <w:r>
        <w:t>Passport Number: X65861241X</w:t>
      </w:r>
    </w:p>
    <w:p>
      <w:pPr>
        <w:pStyle w:val="Title"/>
      </w:pPr>
      <w:r>
        <w:t>Patient 308</w:t>
      </w:r>
    </w:p>
    <w:p>
      <w:r>
        <w:t>ID: 906fefd9-6890-4bb8-83d0-525d7749647d</w:t>
      </w:r>
    </w:p>
    <w:p>
      <w:r>
        <w:t>Gender: male</w:t>
      </w:r>
    </w:p>
    <w:p>
      <w:r>
        <w:t>Birth Date: 1999-01-19</w:t>
      </w:r>
    </w:p>
    <w:p>
      <w:r>
        <w:t>Marital Status: Never Married</w:t>
      </w:r>
    </w:p>
    <w:p>
      <w:r>
        <w:t>Communication: English</w:t>
      </w:r>
    </w:p>
    <w:p>
      <w:r>
        <w:t>Address: 612 Nienow Terrace, Attleboro, Massachusetts, US, 02703</w:t>
      </w:r>
    </w:p>
    <w:p>
      <w:r>
        <w:t>Medical Record Number: bb004ec5-1022-4039-a240-ae02b44fe25d</w:t>
      </w:r>
    </w:p>
    <w:p>
      <w:r>
        <w:t>Social Security Number: 999-32-4993</w:t>
      </w:r>
    </w:p>
    <w:p>
      <w:r>
        <w:t>Driver's License: S99969129</w:t>
      </w:r>
    </w:p>
    <w:p>
      <w:r>
        <w:t>Passport Number: X82057338X</w:t>
      </w:r>
    </w:p>
    <w:p>
      <w:pPr>
        <w:pStyle w:val="Title"/>
      </w:pPr>
      <w:r>
        <w:t>Patient 309</w:t>
      </w:r>
    </w:p>
    <w:p>
      <w:r>
        <w:t>ID: 0bdc987f-30ea-4693-879a-6a6a85ab2c11</w:t>
      </w:r>
    </w:p>
    <w:p>
      <w:r>
        <w:t>Gender: male</w:t>
      </w:r>
    </w:p>
    <w:p>
      <w:r>
        <w:t>Birth Date: 1970-01-09</w:t>
      </w:r>
    </w:p>
    <w:p>
      <w:r>
        <w:t>Marital Status: S</w:t>
      </w:r>
    </w:p>
    <w:p>
      <w:r>
        <w:t>Communication: Spanish</w:t>
      </w:r>
    </w:p>
    <w:p>
      <w:r>
        <w:t>Address: 1059 Doyle Street, Walpole, Massachusetts, US, 02081</w:t>
      </w:r>
    </w:p>
    <w:p>
      <w:r>
        <w:t>Medical Record Number: 33bb8e83-3c9d-4b0a-b2bd-448f8ddc4bb1</w:t>
      </w:r>
    </w:p>
    <w:p>
      <w:r>
        <w:t>Social Security Number: 999-47-1391</w:t>
      </w:r>
    </w:p>
    <w:p>
      <w:r>
        <w:t>Driver's License: S99981425</w:t>
      </w:r>
    </w:p>
    <w:p>
      <w:r>
        <w:t>Passport Number: X6425155X</w:t>
      </w:r>
    </w:p>
    <w:p>
      <w:pPr>
        <w:pStyle w:val="Title"/>
      </w:pPr>
      <w:r>
        <w:t>Patient 310</w:t>
      </w:r>
    </w:p>
    <w:p>
      <w:r>
        <w:t>ID: c60e0e02-346c-422f-bbc8-66c504c15750</w:t>
      </w:r>
    </w:p>
    <w:p>
      <w:r>
        <w:t>Gender: female</w:t>
      </w:r>
    </w:p>
    <w:p>
      <w:r>
        <w:t>Birth Date: 1965-08-31</w:t>
      </w:r>
    </w:p>
    <w:p>
      <w:r>
        <w:t>Marital Status: M</w:t>
      </w:r>
    </w:p>
    <w:p>
      <w:r>
        <w:t>Communication: English</w:t>
      </w:r>
    </w:p>
    <w:p>
      <w:r>
        <w:t xml:space="preserve">Address: 479 Mertz Center Unit 52, Stoughton, Massachusetts, US, </w:t>
      </w:r>
    </w:p>
    <w:p>
      <w:r>
        <w:t>Medical Record Number: 65820eb1-550f-4766-be8a-f2c9ee1734c8</w:t>
      </w:r>
    </w:p>
    <w:p>
      <w:r>
        <w:t>Social Security Number: 999-10-7050</w:t>
      </w:r>
    </w:p>
    <w:p>
      <w:r>
        <w:t>Driver's License: S99981548</w:t>
      </w:r>
    </w:p>
    <w:p>
      <w:r>
        <w:t>Passport Number: X4188706X</w:t>
      </w:r>
    </w:p>
    <w:p>
      <w:pPr>
        <w:pStyle w:val="Title"/>
      </w:pPr>
      <w:r>
        <w:t>Patient 311</w:t>
      </w:r>
    </w:p>
    <w:p>
      <w:r>
        <w:t>ID: 2929da28-d403-4fa5-8d3b-46067d4a5b68</w:t>
      </w:r>
    </w:p>
    <w:p>
      <w:r>
        <w:t>Gender: male</w:t>
      </w:r>
    </w:p>
    <w:p>
      <w:r>
        <w:t>Birth Date: 2018-11-22</w:t>
      </w:r>
    </w:p>
    <w:p>
      <w:r>
        <w:t>Marital Status: Never Married</w:t>
      </w:r>
    </w:p>
    <w:p>
      <w:r>
        <w:t>Communication: English</w:t>
      </w:r>
    </w:p>
    <w:p>
      <w:r>
        <w:t>Address: 402 Reynolds Neck, Walpole, Massachusetts, US, 02081</w:t>
      </w:r>
    </w:p>
    <w:p>
      <w:r>
        <w:t>Medical Record Number: e2ce8626-dd11-4aed-b850-6158395fca43</w:t>
      </w:r>
    </w:p>
    <w:p>
      <w:r>
        <w:t>Social Security Number: 999-45-4569</w:t>
      </w:r>
    </w:p>
    <w:p>
      <w:pPr>
        <w:pStyle w:val="Title"/>
      </w:pPr>
      <w:r>
        <w:t>Patient 312</w:t>
      </w:r>
    </w:p>
    <w:p>
      <w:r>
        <w:t>ID: 5712e832-a871-426b-85ec-e2a3ac8e27c3</w:t>
      </w:r>
    </w:p>
    <w:p>
      <w:r>
        <w:t>Gender: female</w:t>
      </w:r>
    </w:p>
    <w:p>
      <w:r>
        <w:t>Birth Date: 1947-10-18</w:t>
      </w:r>
    </w:p>
    <w:p>
      <w:r>
        <w:t>Marital Status: M</w:t>
      </w:r>
    </w:p>
    <w:p>
      <w:r>
        <w:t>Communication: English</w:t>
      </w:r>
    </w:p>
    <w:p>
      <w:r>
        <w:t>Address: 833 Cartwright Trail, Somerville, Massachusetts, US, 02138</w:t>
      </w:r>
    </w:p>
    <w:p>
      <w:r>
        <w:t>Medical Record Number: f12d9cd1-a264-4e91-9f3b-064302bb0332</w:t>
      </w:r>
    </w:p>
    <w:p>
      <w:r>
        <w:t>Social Security Number: 999-10-9770</w:t>
      </w:r>
    </w:p>
    <w:p>
      <w:r>
        <w:t>Driver's License: S99970919</w:t>
      </w:r>
    </w:p>
    <w:p>
      <w:r>
        <w:t>Passport Number: X7658778X</w:t>
      </w:r>
    </w:p>
    <w:p>
      <w:pPr>
        <w:pStyle w:val="Title"/>
      </w:pPr>
      <w:r>
        <w:t>Patient 313</w:t>
      </w:r>
    </w:p>
    <w:p>
      <w:r>
        <w:t>ID: c0f71501-8fee-488f-86cc-5fdf77356f3f</w:t>
      </w:r>
    </w:p>
    <w:p>
      <w:r>
        <w:t>Gender: male</w:t>
      </w:r>
    </w:p>
    <w:p>
      <w:r>
        <w:t>Birth Date: 1947-04-15</w:t>
      </w:r>
    </w:p>
    <w:p>
      <w:r>
        <w:t>Marital Status: M</w:t>
      </w:r>
    </w:p>
    <w:p>
      <w:r>
        <w:t>Communication: Chinese</w:t>
      </w:r>
    </w:p>
    <w:p>
      <w:r>
        <w:t>Address: 502 Shields Gateway Apt 54, Westborough, Massachusetts, US, 01581</w:t>
      </w:r>
    </w:p>
    <w:p>
      <w:r>
        <w:t>Medical Record Number: 437dbcb4-ed0c-4608-a7fa-4b3a15129d24</w:t>
      </w:r>
    </w:p>
    <w:p>
      <w:r>
        <w:t>Social Security Number: 999-72-4876</w:t>
      </w:r>
    </w:p>
    <w:p>
      <w:r>
        <w:t>Driver's License: S99922617</w:t>
      </w:r>
    </w:p>
    <w:p>
      <w:r>
        <w:t>Passport Number: X28789610X</w:t>
      </w:r>
    </w:p>
    <w:p>
      <w:pPr>
        <w:pStyle w:val="Title"/>
      </w:pPr>
      <w:r>
        <w:t>Patient 314</w:t>
      </w:r>
    </w:p>
    <w:p>
      <w:r>
        <w:t>ID: ffcd389f-2595-4766-b8df-a3d3cae12b65</w:t>
      </w:r>
    </w:p>
    <w:p>
      <w:r>
        <w:t>Gender: female</w:t>
      </w:r>
    </w:p>
    <w:p>
      <w:r>
        <w:t>Birth Date: 2009-12-15</w:t>
      </w:r>
    </w:p>
    <w:p>
      <w:r>
        <w:t>Marital Status: Never Married</w:t>
      </w:r>
    </w:p>
    <w:p>
      <w:r>
        <w:t>Communication: English</w:t>
      </w:r>
    </w:p>
    <w:p>
      <w:r>
        <w:t xml:space="preserve">Address: 574 Trantow Crossroad, North Andover, Massachusetts, US, </w:t>
      </w:r>
    </w:p>
    <w:p>
      <w:r>
        <w:t>Medical Record Number: e308a316-c386-41ac-924e-74f933e4c908</w:t>
      </w:r>
    </w:p>
    <w:p>
      <w:r>
        <w:t>Social Security Number: 999-77-3302</w:t>
      </w:r>
    </w:p>
    <w:p>
      <w:pPr>
        <w:pStyle w:val="Title"/>
      </w:pPr>
      <w:r>
        <w:t>Patient 315</w:t>
      </w:r>
    </w:p>
    <w:p>
      <w:r>
        <w:t>ID: fd8a6ce4-3086-441f-a63d-7f989bbdf83b</w:t>
      </w:r>
    </w:p>
    <w:p>
      <w:r>
        <w:t>Gender: female</w:t>
      </w:r>
    </w:p>
    <w:p>
      <w:r>
        <w:t>Birth Date: 1976-09-16</w:t>
      </w:r>
    </w:p>
    <w:p>
      <w:r>
        <w:t>Marital Status: S</w:t>
      </w:r>
    </w:p>
    <w:p>
      <w:r>
        <w:t>Communication: English</w:t>
      </w:r>
    </w:p>
    <w:p>
      <w:r>
        <w:t>Address: 279 Pagac Ranch Suite 66, Pepperell, Massachusetts, US, 01463</w:t>
      </w:r>
    </w:p>
    <w:p>
      <w:r>
        <w:t>Medical Record Number: c790d598-778a-4a44-bded-5a444dff4b27</w:t>
      </w:r>
    </w:p>
    <w:p>
      <w:r>
        <w:t>Social Security Number: 999-49-9858</w:t>
      </w:r>
    </w:p>
    <w:p>
      <w:r>
        <w:t>Driver's License: S99960234</w:t>
      </w:r>
    </w:p>
    <w:p>
      <w:r>
        <w:t>Passport Number: X49880756X</w:t>
      </w:r>
    </w:p>
    <w:p>
      <w:pPr>
        <w:pStyle w:val="Title"/>
      </w:pPr>
      <w:r>
        <w:t>Patient 316</w:t>
      </w:r>
    </w:p>
    <w:p>
      <w:r>
        <w:t>ID: 8850c4aa-cb77-4659-8373-980882405846</w:t>
      </w:r>
    </w:p>
    <w:p>
      <w:r>
        <w:t>Gender: male</w:t>
      </w:r>
    </w:p>
    <w:p>
      <w:r>
        <w:t>Birth Date: 1954-07-23</w:t>
      </w:r>
    </w:p>
    <w:p>
      <w:r>
        <w:t>Marital Status: M</w:t>
      </w:r>
    </w:p>
    <w:p>
      <w:r>
        <w:t>Communication: English</w:t>
      </w:r>
    </w:p>
    <w:p>
      <w:r>
        <w:t>Address: 906 Thiel Gateway Apt 69, Marlborough, Massachusetts, US, 01752</w:t>
      </w:r>
    </w:p>
    <w:p>
      <w:r>
        <w:t>Medical Record Number: d785bfcb-1835-42b0-9fde-18bbeba7a769</w:t>
      </w:r>
    </w:p>
    <w:p>
      <w:r>
        <w:t>Social Security Number: 999-74-2654</w:t>
      </w:r>
    </w:p>
    <w:p>
      <w:r>
        <w:t>Driver's License: S99963756</w:t>
      </w:r>
    </w:p>
    <w:p>
      <w:r>
        <w:t>Passport Number: X45935830X</w:t>
      </w:r>
    </w:p>
    <w:p>
      <w:pPr>
        <w:pStyle w:val="Title"/>
      </w:pPr>
      <w:r>
        <w:t>Patient 317</w:t>
      </w:r>
    </w:p>
    <w:p>
      <w:r>
        <w:t>ID: 27b3f87d-a5ea-4c7c-9433-8fd98631b293</w:t>
      </w:r>
    </w:p>
    <w:p>
      <w:r>
        <w:t>Gender: female</w:t>
      </w:r>
    </w:p>
    <w:p>
      <w:r>
        <w:t>Birth Date: 1916-02-21</w:t>
      </w:r>
    </w:p>
    <w:p>
      <w:r>
        <w:t>Marital Status: M</w:t>
      </w:r>
    </w:p>
    <w:p>
      <w:r>
        <w:t>Communication: English</w:t>
      </w:r>
    </w:p>
    <w:p>
      <w:r>
        <w:t>Address: 800 Gerlach Common Apt 42, Brewster, Massachusetts, US, 02631</w:t>
      </w:r>
    </w:p>
    <w:p>
      <w:r>
        <w:t>Medical Record Number: bbcb90a7-6fdf-44b8-90d9-07e436ff7330</w:t>
      </w:r>
    </w:p>
    <w:p>
      <w:r>
        <w:t>Social Security Number: 999-51-4852</w:t>
      </w:r>
    </w:p>
    <w:p>
      <w:r>
        <w:t>Driver's License: S99971539</w:t>
      </w:r>
    </w:p>
    <w:p>
      <w:r>
        <w:t>Passport Number: X5399318X</w:t>
      </w:r>
    </w:p>
    <w:p>
      <w:pPr>
        <w:pStyle w:val="Title"/>
      </w:pPr>
      <w:r>
        <w:t>Patient 318</w:t>
      </w:r>
    </w:p>
    <w:p>
      <w:r>
        <w:t>ID: a0917f1f-b1b9-4656-a48e-851bf15fede3</w:t>
      </w:r>
    </w:p>
    <w:p>
      <w:r>
        <w:t>Gender: female</w:t>
      </w:r>
    </w:p>
    <w:p>
      <w:r>
        <w:t>Birth Date: 2019-07-23</w:t>
      </w:r>
    </w:p>
    <w:p>
      <w:r>
        <w:t>Marital Status: Never Married</w:t>
      </w:r>
    </w:p>
    <w:p>
      <w:r>
        <w:t>Communication: English</w:t>
      </w:r>
    </w:p>
    <w:p>
      <w:r>
        <w:t>Address: 949 Crist Burg Unit 59, Plymouth, Massachusetts, US, 02360</w:t>
      </w:r>
    </w:p>
    <w:p>
      <w:r>
        <w:t>Medical Record Number: 01b6ca2a-b591-4560-9014-c37e1565f0cd</w:t>
      </w:r>
    </w:p>
    <w:p>
      <w:r>
        <w:t>Social Security Number: 999-86-3498</w:t>
      </w:r>
    </w:p>
    <w:p>
      <w:pPr>
        <w:pStyle w:val="Title"/>
      </w:pPr>
      <w:r>
        <w:t>Patient 319</w:t>
      </w:r>
    </w:p>
    <w:p>
      <w:r>
        <w:t>ID: 23353d6a-3b27-4186-8f29-69efddeb9290</w:t>
      </w:r>
    </w:p>
    <w:p>
      <w:r>
        <w:t>Gender: female</w:t>
      </w:r>
    </w:p>
    <w:p>
      <w:r>
        <w:t>Birth Date: 1972-07-03</w:t>
      </w:r>
    </w:p>
    <w:p>
      <w:r>
        <w:t>Marital Status: M</w:t>
      </w:r>
    </w:p>
    <w:p>
      <w:r>
        <w:t>Communication: Greek</w:t>
      </w:r>
    </w:p>
    <w:p>
      <w:r>
        <w:t xml:space="preserve">Address: 969 Abernathy Path Apt 47, West Boylston, Massachusetts, US, </w:t>
      </w:r>
    </w:p>
    <w:p>
      <w:r>
        <w:t>Medical Record Number: 2c075c6e-79c7-4a37-b97c-4c2cd4357542</w:t>
      </w:r>
    </w:p>
    <w:p>
      <w:r>
        <w:t>Social Security Number: 999-73-4695</w:t>
      </w:r>
    </w:p>
    <w:p>
      <w:r>
        <w:t>Driver's License: S99980169</w:t>
      </w:r>
    </w:p>
    <w:p>
      <w:r>
        <w:t>Passport Number: X44588829X</w:t>
      </w:r>
    </w:p>
    <w:p>
      <w:pPr>
        <w:pStyle w:val="Title"/>
      </w:pPr>
      <w:r>
        <w:t>Patient 320</w:t>
      </w:r>
    </w:p>
    <w:p>
      <w:r>
        <w:t>ID: ce3527c8-5d65-4061-b7ce-d897f1483767</w:t>
      </w:r>
    </w:p>
    <w:p>
      <w:r>
        <w:t>Gender: female</w:t>
      </w:r>
    </w:p>
    <w:p>
      <w:r>
        <w:t>Birth Date: 2001-12-15</w:t>
      </w:r>
    </w:p>
    <w:p>
      <w:r>
        <w:t>Marital Status: Never Married</w:t>
      </w:r>
    </w:p>
    <w:p>
      <w:r>
        <w:t>Communication: Spanish</w:t>
      </w:r>
    </w:p>
    <w:p>
      <w:r>
        <w:t xml:space="preserve">Address: 1091 Weissnat Frontage road, Whitman, Massachusetts, US, </w:t>
      </w:r>
    </w:p>
    <w:p>
      <w:r>
        <w:t>Medical Record Number: cad37b28-60ae-48de-a7d4-73e9d4764630</w:t>
      </w:r>
    </w:p>
    <w:p>
      <w:r>
        <w:t>Social Security Number: 999-17-8453</w:t>
      </w:r>
    </w:p>
    <w:p>
      <w:r>
        <w:t>Driver's License: S99934660</w:t>
      </w:r>
    </w:p>
    <w:p>
      <w:pPr>
        <w:pStyle w:val="Title"/>
      </w:pPr>
      <w:r>
        <w:t>Patient 321</w:t>
      </w:r>
    </w:p>
    <w:p>
      <w:r>
        <w:t>ID: 20626749-dbba-4d74-8b27-d0ecf172f193</w:t>
      </w:r>
    </w:p>
    <w:p>
      <w:r>
        <w:t>Gender: female</w:t>
      </w:r>
    </w:p>
    <w:p>
      <w:r>
        <w:t>Birth Date: 1927-08-11</w:t>
      </w:r>
    </w:p>
    <w:p>
      <w:r>
        <w:t>Marital Status: S</w:t>
      </w:r>
    </w:p>
    <w:p>
      <w:r>
        <w:t>Communication: English</w:t>
      </w:r>
    </w:p>
    <w:p>
      <w:r>
        <w:t xml:space="preserve">Address: 673 Reinger Dam, Mansfield, Massachusetts, US, </w:t>
      </w:r>
    </w:p>
    <w:p>
      <w:r>
        <w:t>Medical Record Number: 3a71494a-cd03-4b01-9925-0663d369cfe8</w:t>
      </w:r>
    </w:p>
    <w:p>
      <w:r>
        <w:t>Social Security Number: 999-65-4835</w:t>
      </w:r>
    </w:p>
    <w:p>
      <w:r>
        <w:t>Driver's License: S99941965</w:t>
      </w:r>
    </w:p>
    <w:p>
      <w:r>
        <w:t>Passport Number: X80012522X</w:t>
      </w:r>
    </w:p>
    <w:p>
      <w:pPr>
        <w:pStyle w:val="Title"/>
      </w:pPr>
      <w:r>
        <w:t>Patient 322</w:t>
      </w:r>
    </w:p>
    <w:p>
      <w:r>
        <w:t>ID: 4f0fe5df-8490-4c1a-8fb9-bc35171069bc</w:t>
      </w:r>
    </w:p>
    <w:p>
      <w:r>
        <w:t>Gender: female</w:t>
      </w:r>
    </w:p>
    <w:p>
      <w:r>
        <w:t>Birth Date: 1965-08-03</w:t>
      </w:r>
    </w:p>
    <w:p>
      <w:r>
        <w:t>Marital Status: S</w:t>
      </w:r>
    </w:p>
    <w:p>
      <w:r>
        <w:t>Communication: Spanish</w:t>
      </w:r>
    </w:p>
    <w:p>
      <w:r>
        <w:t>Address: 1085 Kessler Quay Unit 23, Medford, Massachusetts, US, 02145</w:t>
      </w:r>
    </w:p>
    <w:p>
      <w:r>
        <w:t>Medical Record Number: 33bdd4a5-00d3-4e23-89e4-e082a233185a</w:t>
      </w:r>
    </w:p>
    <w:p>
      <w:r>
        <w:t>Social Security Number: 999-68-2769</w:t>
      </w:r>
    </w:p>
    <w:p>
      <w:r>
        <w:t>Driver's License: S99972261</w:t>
      </w:r>
    </w:p>
    <w:p>
      <w:r>
        <w:t>Passport Number: X67557900X</w:t>
      </w:r>
    </w:p>
    <w:p>
      <w:pPr>
        <w:pStyle w:val="Title"/>
      </w:pPr>
      <w:r>
        <w:t>Patient 323</w:t>
      </w:r>
    </w:p>
    <w:p>
      <w:r>
        <w:t>ID: 6605daac-4608-4674-b79f-096ae34fb22d</w:t>
      </w:r>
    </w:p>
    <w:p>
      <w:r>
        <w:t>Gender: female</w:t>
      </w:r>
    </w:p>
    <w:p>
      <w:r>
        <w:t>Birth Date: 1973-04-04</w:t>
      </w:r>
    </w:p>
    <w:p>
      <w:r>
        <w:t>Marital Status: M</w:t>
      </w:r>
    </w:p>
    <w:p>
      <w:r>
        <w:t>Communication: French</w:t>
      </w:r>
    </w:p>
    <w:p>
      <w:r>
        <w:t xml:space="preserve">Address: 816 Hermiston Mill, Acton, Massachusetts, US, </w:t>
      </w:r>
    </w:p>
    <w:p>
      <w:r>
        <w:t>Medical Record Number: caa79c76-699f-4847-a913-3b7d79ddca4d</w:t>
      </w:r>
    </w:p>
    <w:p>
      <w:r>
        <w:t>Social Security Number: 999-55-9849</w:t>
      </w:r>
    </w:p>
    <w:p>
      <w:r>
        <w:t>Driver's License: S99984632</w:t>
      </w:r>
    </w:p>
    <w:p>
      <w:r>
        <w:t>Passport Number: X70175983X</w:t>
      </w:r>
    </w:p>
    <w:p>
      <w:pPr>
        <w:pStyle w:val="Title"/>
      </w:pPr>
      <w:r>
        <w:t>Patient 324</w:t>
      </w:r>
    </w:p>
    <w:p>
      <w:r>
        <w:t>ID: 41abacd0-8c09-499f-a24c-195a48a26b6a</w:t>
      </w:r>
    </w:p>
    <w:p>
      <w:r>
        <w:t>Gender: female</w:t>
      </w:r>
    </w:p>
    <w:p>
      <w:r>
        <w:t>Birth Date: 1963-03-15</w:t>
      </w:r>
    </w:p>
    <w:p>
      <w:r>
        <w:t>Marital Status: M</w:t>
      </w:r>
    </w:p>
    <w:p>
      <w:r>
        <w:t>Communication: English</w:t>
      </w:r>
    </w:p>
    <w:p>
      <w:r>
        <w:t xml:space="preserve">Address: 641 Mann Byway, Sterling, Massachusetts, US, </w:t>
      </w:r>
    </w:p>
    <w:p>
      <w:r>
        <w:t>Medical Record Number: ce59a161-b6e4-4991-b9ad-8b0a090a7863</w:t>
      </w:r>
    </w:p>
    <w:p>
      <w:r>
        <w:t>Social Security Number: 999-72-5997</w:t>
      </w:r>
    </w:p>
    <w:p>
      <w:r>
        <w:t>Driver's License: S99917790</w:t>
      </w:r>
    </w:p>
    <w:p>
      <w:r>
        <w:t>Passport Number: X12512355X</w:t>
      </w:r>
    </w:p>
    <w:p>
      <w:pPr>
        <w:pStyle w:val="Title"/>
      </w:pPr>
      <w:r>
        <w:t>Patient 325</w:t>
      </w:r>
    </w:p>
    <w:p>
      <w:r>
        <w:t>ID: 5c654082-5e48-45cd-aeaa-39e94cf9113a</w:t>
      </w:r>
    </w:p>
    <w:p>
      <w:r>
        <w:t>Gender: female</w:t>
      </w:r>
    </w:p>
    <w:p>
      <w:r>
        <w:t>Birth Date: 2015-03-02</w:t>
      </w:r>
    </w:p>
    <w:p>
      <w:r>
        <w:t>Marital Status: Never Married</w:t>
      </w:r>
    </w:p>
    <w:p>
      <w:r>
        <w:t>Communication: English</w:t>
      </w:r>
    </w:p>
    <w:p>
      <w:r>
        <w:t xml:space="preserve">Address: 657 Muller Frontage road, Holliston, Massachusetts, US, </w:t>
      </w:r>
    </w:p>
    <w:p>
      <w:r>
        <w:t>Medical Record Number: b14bedde-dfb2-4dde-b15c-6520193199b7</w:t>
      </w:r>
    </w:p>
    <w:p>
      <w:r>
        <w:t>Social Security Number: 999-87-5161</w:t>
      </w:r>
    </w:p>
    <w:p>
      <w:pPr>
        <w:pStyle w:val="Title"/>
      </w:pPr>
      <w:r>
        <w:t>Patient 326</w:t>
      </w:r>
    </w:p>
    <w:p>
      <w:r>
        <w:t>ID: d7a76278-f368-48f5-b1b6-4a6d9eb48d68</w:t>
      </w:r>
    </w:p>
    <w:p>
      <w:r>
        <w:t>Gender: female</w:t>
      </w:r>
    </w:p>
    <w:p>
      <w:r>
        <w:t>Birth Date: 1943-08-21</w:t>
      </w:r>
    </w:p>
    <w:p>
      <w:r>
        <w:t>Marital Status: M</w:t>
      </w:r>
    </w:p>
    <w:p>
      <w:r>
        <w:t>Communication: English</w:t>
      </w:r>
    </w:p>
    <w:p>
      <w:r>
        <w:t xml:space="preserve">Address: 432 Leannon Rest Apt 11, Templeton, Massachusetts, US, </w:t>
      </w:r>
    </w:p>
    <w:p>
      <w:r>
        <w:t>Medical Record Number: c1f4c114-a056-4622-8575-d2d8774c8a90</w:t>
      </w:r>
    </w:p>
    <w:p>
      <w:r>
        <w:t>Social Security Number: 999-47-6204</w:t>
      </w:r>
    </w:p>
    <w:p>
      <w:r>
        <w:t>Driver's License: S99933734</w:t>
      </w:r>
    </w:p>
    <w:p>
      <w:r>
        <w:t>Passport Number: X27182106X</w:t>
      </w:r>
    </w:p>
    <w:p>
      <w:pPr>
        <w:pStyle w:val="Title"/>
      </w:pPr>
      <w:r>
        <w:t>Patient 327</w:t>
      </w:r>
    </w:p>
    <w:p>
      <w:r>
        <w:t>ID: 99cc16ad-6634-4233-8b6e-86aa9a5120ec</w:t>
      </w:r>
    </w:p>
    <w:p>
      <w:r>
        <w:t>Gender: male</w:t>
      </w:r>
    </w:p>
    <w:p>
      <w:r>
        <w:t>Birth Date: 1972-11-20</w:t>
      </w:r>
    </w:p>
    <w:p>
      <w:r>
        <w:t>Marital Status: M</w:t>
      </w:r>
    </w:p>
    <w:p>
      <w:r>
        <w:t>Communication: English</w:t>
      </w:r>
    </w:p>
    <w:p>
      <w:r>
        <w:t>Address: 896 Murazik Club, Arlington, Massachusetts, US, 02474</w:t>
      </w:r>
    </w:p>
    <w:p>
      <w:r>
        <w:t>Medical Record Number: 9c87abae-4487-45f4-b29c-b481a4e88bc0</w:t>
      </w:r>
    </w:p>
    <w:p>
      <w:r>
        <w:t>Social Security Number: 999-19-6777</w:t>
      </w:r>
    </w:p>
    <w:p>
      <w:r>
        <w:t>Driver's License: S99923194</w:t>
      </w:r>
    </w:p>
    <w:p>
      <w:r>
        <w:t>Passport Number: X32316710X</w:t>
      </w:r>
    </w:p>
    <w:p>
      <w:pPr>
        <w:pStyle w:val="Title"/>
      </w:pPr>
      <w:r>
        <w:t>Patient 328</w:t>
      </w:r>
    </w:p>
    <w:p>
      <w:r>
        <w:t>ID: f300d272-86d9-4fa2-8048-e34da7065833</w:t>
      </w:r>
    </w:p>
    <w:p>
      <w:r>
        <w:t>Gender: male</w:t>
      </w:r>
    </w:p>
    <w:p>
      <w:r>
        <w:t>Birth Date: 1958-03-22</w:t>
      </w:r>
    </w:p>
    <w:p>
      <w:r>
        <w:t>Marital Status: M</w:t>
      </w:r>
    </w:p>
    <w:p>
      <w:r>
        <w:t>Communication: English</w:t>
      </w:r>
    </w:p>
    <w:p>
      <w:r>
        <w:t xml:space="preserve">Address: 850 Stracke Knoll Unit 20, Rehoboth, Massachusetts, US, </w:t>
      </w:r>
    </w:p>
    <w:p>
      <w:r>
        <w:t>Medical Record Number: ac4a73bc-90da-4e20-af0c-80469ec2b9eb</w:t>
      </w:r>
    </w:p>
    <w:p>
      <w:r>
        <w:t>Social Security Number: 999-94-3577</w:t>
      </w:r>
    </w:p>
    <w:p>
      <w:r>
        <w:t>Driver's License: S99957942</w:t>
      </w:r>
    </w:p>
    <w:p>
      <w:r>
        <w:t>Passport Number: X50766596X</w:t>
      </w:r>
    </w:p>
    <w:p>
      <w:pPr>
        <w:pStyle w:val="Title"/>
      </w:pPr>
      <w:r>
        <w:t>Patient 329</w:t>
      </w:r>
    </w:p>
    <w:p>
      <w:r>
        <w:t>ID: 0bbb6bd8-c7ef-47e5-8997-112b5e65f7de</w:t>
      </w:r>
    </w:p>
    <w:p>
      <w:r>
        <w:t>Gender: male</w:t>
      </w:r>
    </w:p>
    <w:p>
      <w:r>
        <w:t>Birth Date: 2014-06-01</w:t>
      </w:r>
    </w:p>
    <w:p>
      <w:r>
        <w:t>Marital Status: Never Married</w:t>
      </w:r>
    </w:p>
    <w:p>
      <w:r>
        <w:t>Communication: English</w:t>
      </w:r>
    </w:p>
    <w:p>
      <w:r>
        <w:t xml:space="preserve">Address: 1025 Stroman Ranch, South Hadley, Massachusetts, US, </w:t>
      </w:r>
    </w:p>
    <w:p>
      <w:r>
        <w:t>Medical Record Number: 0def525d-6d00-452d-87c8-55682c452821</w:t>
      </w:r>
    </w:p>
    <w:p>
      <w:r>
        <w:t>Social Security Number: 999-17-8245</w:t>
      </w:r>
    </w:p>
    <w:p>
      <w:pPr>
        <w:pStyle w:val="Title"/>
      </w:pPr>
      <w:r>
        <w:t>Patient 330</w:t>
      </w:r>
    </w:p>
    <w:p>
      <w:r>
        <w:t>ID: 1ac4665a-8efc-499c-9a4f-ee1780f9ff8d</w:t>
      </w:r>
    </w:p>
    <w:p>
      <w:r>
        <w:t>Gender: female</w:t>
      </w:r>
    </w:p>
    <w:p>
      <w:r>
        <w:t>Birth Date: 1968-08-11</w:t>
      </w:r>
    </w:p>
    <w:p>
      <w:r>
        <w:t>Marital Status: M</w:t>
      </w:r>
    </w:p>
    <w:p>
      <w:r>
        <w:t>Communication: English</w:t>
      </w:r>
    </w:p>
    <w:p>
      <w:r>
        <w:t>Address: 947 Satterfield Mews, Westfield, Massachusetts, US, 01085</w:t>
      </w:r>
    </w:p>
    <w:p>
      <w:r>
        <w:t>Medical Record Number: 78788540-6204-4c19-a147-79aa6e7b747e</w:t>
      </w:r>
    </w:p>
    <w:p>
      <w:r>
        <w:t>Social Security Number: 999-31-9225</w:t>
      </w:r>
    </w:p>
    <w:p>
      <w:r>
        <w:t>Driver's License: S99970760</w:t>
      </w:r>
    </w:p>
    <w:p>
      <w:r>
        <w:t>Passport Number: X67024833X</w:t>
      </w:r>
    </w:p>
    <w:p>
      <w:pPr>
        <w:pStyle w:val="Title"/>
      </w:pPr>
      <w:r>
        <w:t>Patient 331</w:t>
      </w:r>
    </w:p>
    <w:p>
      <w:r>
        <w:t>ID: 5fae51d0-bff7-4c06-8388-c36e03d7dfed</w:t>
      </w:r>
    </w:p>
    <w:p>
      <w:r>
        <w:t>Gender: female</w:t>
      </w:r>
    </w:p>
    <w:p>
      <w:r>
        <w:t>Birth Date: 1996-01-25</w:t>
      </w:r>
    </w:p>
    <w:p>
      <w:r>
        <w:t>Marital Status: Never Married</w:t>
      </w:r>
    </w:p>
    <w:p>
      <w:r>
        <w:t>Communication: English</w:t>
      </w:r>
    </w:p>
    <w:p>
      <w:r>
        <w:t xml:space="preserve">Address: 773 Walsh Dale Unit 96, Norton, Massachusetts, US, </w:t>
      </w:r>
    </w:p>
    <w:p>
      <w:r>
        <w:t>Medical Record Number: 2b89462b-7059-4b36-ac52-2b343813872d</w:t>
      </w:r>
    </w:p>
    <w:p>
      <w:r>
        <w:t>Social Security Number: 999-91-5856</w:t>
      </w:r>
    </w:p>
    <w:p>
      <w:r>
        <w:t>Driver's License: S99998867</w:t>
      </w:r>
    </w:p>
    <w:p>
      <w:r>
        <w:t>Passport Number: X67299524X</w:t>
      </w:r>
    </w:p>
    <w:p>
      <w:pPr>
        <w:pStyle w:val="Title"/>
      </w:pPr>
      <w:r>
        <w:t>Patient 332</w:t>
      </w:r>
    </w:p>
    <w:p>
      <w:r>
        <w:t>ID: 7f0f9e95-1320-4030-ad2d-703563cec55d</w:t>
      </w:r>
    </w:p>
    <w:p>
      <w:r>
        <w:t>Gender: female</w:t>
      </w:r>
    </w:p>
    <w:p>
      <w:r>
        <w:t>Birth Date: 1967-07-04</w:t>
      </w:r>
    </w:p>
    <w:p>
      <w:r>
        <w:t>Marital Status: M</w:t>
      </w:r>
    </w:p>
    <w:p>
      <w:r>
        <w:t>Communication: Portuguese</w:t>
      </w:r>
    </w:p>
    <w:p>
      <w:r>
        <w:t>Address: 561 Koepp Lodge Unit 95, Randolph, Massachusetts, US, 02368</w:t>
      </w:r>
    </w:p>
    <w:p>
      <w:r>
        <w:t>Medical Record Number: 5d870245-fed7-4cf0-94c6-014ca198e9e6</w:t>
      </w:r>
    </w:p>
    <w:p>
      <w:r>
        <w:t>Social Security Number: 999-44-7182</w:t>
      </w:r>
    </w:p>
    <w:p>
      <w:r>
        <w:t>Driver's License: S99955409</w:t>
      </w:r>
    </w:p>
    <w:p>
      <w:r>
        <w:t>Passport Number: X12755077X</w:t>
      </w:r>
    </w:p>
    <w:p>
      <w:pPr>
        <w:pStyle w:val="Title"/>
      </w:pPr>
      <w:r>
        <w:t>Patient 333</w:t>
      </w:r>
    </w:p>
    <w:p>
      <w:r>
        <w:t>ID: c59a7cdf-d0b0-412e-8bf1-eea19ac0ed6d</w:t>
      </w:r>
    </w:p>
    <w:p>
      <w:r>
        <w:t>Gender: male</w:t>
      </w:r>
    </w:p>
    <w:p>
      <w:r>
        <w:t>Birth Date: 2000-02-20</w:t>
      </w:r>
    </w:p>
    <w:p>
      <w:r>
        <w:t>Marital Status: Never Married</w:t>
      </w:r>
    </w:p>
    <w:p>
      <w:r>
        <w:t>Communication: English</w:t>
      </w:r>
    </w:p>
    <w:p>
      <w:r>
        <w:t>Address: 309 Abernathy Center, Somerset, Massachusetts, US, 02725</w:t>
      </w:r>
    </w:p>
    <w:p>
      <w:r>
        <w:t>Medical Record Number: 331ca448-c3df-4755-abcc-508ac4dbdf06</w:t>
      </w:r>
    </w:p>
    <w:p>
      <w:r>
        <w:t>Social Security Number: 999-20-5916</w:t>
      </w:r>
    </w:p>
    <w:p>
      <w:r>
        <w:t>Driver's License: S99980174</w:t>
      </w:r>
    </w:p>
    <w:p>
      <w:pPr>
        <w:pStyle w:val="Title"/>
      </w:pPr>
      <w:r>
        <w:t>Patient 334</w:t>
      </w:r>
    </w:p>
    <w:p>
      <w:r>
        <w:t>ID: 41725bcc-792a-4480-96ed-f87f3b36969f</w:t>
      </w:r>
    </w:p>
    <w:p>
      <w:r>
        <w:t>Gender: male</w:t>
      </w:r>
    </w:p>
    <w:p>
      <w:r>
        <w:t>Birth Date: 2014-12-28</w:t>
      </w:r>
    </w:p>
    <w:p>
      <w:r>
        <w:t>Marital Status: Never Married</w:t>
      </w:r>
    </w:p>
    <w:p>
      <w:r>
        <w:t>Communication: English</w:t>
      </w:r>
    </w:p>
    <w:p>
      <w:r>
        <w:t>Address: 704 Bergnaum Ferry Unit 24, Beverly, Massachusetts, US, 01915</w:t>
      </w:r>
    </w:p>
    <w:p>
      <w:r>
        <w:t>Medical Record Number: 3e4bd94d-594c-44ba-b79e-324eafa7488d</w:t>
      </w:r>
    </w:p>
    <w:p>
      <w:r>
        <w:t>Social Security Number: 999-29-6964</w:t>
      </w:r>
    </w:p>
    <w:p>
      <w:pPr>
        <w:pStyle w:val="Title"/>
      </w:pPr>
      <w:r>
        <w:t>Patient 335</w:t>
      </w:r>
    </w:p>
    <w:p>
      <w:r>
        <w:t>ID: 9566c4b4-7c6e-4998-b6b5-8726e0d0ed1a</w:t>
      </w:r>
    </w:p>
    <w:p>
      <w:r>
        <w:t>Gender: female</w:t>
      </w:r>
    </w:p>
    <w:p>
      <w:r>
        <w:t>Birth Date: 1916-01-29</w:t>
      </w:r>
    </w:p>
    <w:p>
      <w:r>
        <w:t>Marital Status: S</w:t>
      </w:r>
    </w:p>
    <w:p>
      <w:r>
        <w:t>Communication: English</w:t>
      </w:r>
    </w:p>
    <w:p>
      <w:r>
        <w:t>Address: 406 Bayer Brook, Quincy, Massachusetts, US, 02169</w:t>
      </w:r>
    </w:p>
    <w:p>
      <w:r>
        <w:t>Medical Record Number: 8a2daaa0-3517-470f-b2fc-fab5a12b4bb1</w:t>
      </w:r>
    </w:p>
    <w:p>
      <w:r>
        <w:t>Social Security Number: 999-33-8072</w:t>
      </w:r>
    </w:p>
    <w:p>
      <w:r>
        <w:t>Driver's License: S99994947</w:t>
      </w:r>
    </w:p>
    <w:p>
      <w:r>
        <w:t>Passport Number: X7503356X</w:t>
      </w:r>
    </w:p>
    <w:p>
      <w:pPr>
        <w:pStyle w:val="Title"/>
      </w:pPr>
      <w:r>
        <w:t>Patient 336</w:t>
      </w:r>
    </w:p>
    <w:p>
      <w:r>
        <w:t>ID: c503bbc1-d4ff-4197-9474-764631d2002f</w:t>
      </w:r>
    </w:p>
    <w:p>
      <w:r>
        <w:t>Gender: female</w:t>
      </w:r>
    </w:p>
    <w:p>
      <w:r>
        <w:t>Birth Date: 1951-02-27</w:t>
      </w:r>
    </w:p>
    <w:p>
      <w:r>
        <w:t>Marital Status: M</w:t>
      </w:r>
    </w:p>
    <w:p>
      <w:r>
        <w:t>Communication: Chinese</w:t>
      </w:r>
    </w:p>
    <w:p>
      <w:r>
        <w:t>Address: 830 Hamill Burg, Cambridge, Massachusetts, US, 02138</w:t>
      </w:r>
    </w:p>
    <w:p>
      <w:r>
        <w:t>Medical Record Number: ea1eb3be-135e-4bb1-b6b0-06dd476e7bd5</w:t>
      </w:r>
    </w:p>
    <w:p>
      <w:r>
        <w:t>Social Security Number: 999-88-6859</w:t>
      </w:r>
    </w:p>
    <w:p>
      <w:r>
        <w:t>Driver's License: S99918353</w:t>
      </w:r>
    </w:p>
    <w:p>
      <w:r>
        <w:t>Passport Number: X56700110X</w:t>
      </w:r>
    </w:p>
    <w:p>
      <w:pPr>
        <w:pStyle w:val="Title"/>
      </w:pPr>
      <w:r>
        <w:t>Patient 337</w:t>
      </w:r>
    </w:p>
    <w:p>
      <w:r>
        <w:t>ID: d72a00b4-8903-45f1-9ab0-6dfbc949f219</w:t>
      </w:r>
    </w:p>
    <w:p>
      <w:r>
        <w:t>Gender: male</w:t>
      </w:r>
    </w:p>
    <w:p>
      <w:r>
        <w:t>Birth Date: 1951-07-20</w:t>
      </w:r>
    </w:p>
    <w:p>
      <w:r>
        <w:t>Marital Status: M</w:t>
      </w:r>
    </w:p>
    <w:p>
      <w:r>
        <w:t>Communication: English</w:t>
      </w:r>
    </w:p>
    <w:p>
      <w:r>
        <w:t xml:space="preserve">Address: 572 Bernhard Common Apt 92, Rockland, Massachusetts, US, </w:t>
      </w:r>
    </w:p>
    <w:p>
      <w:r>
        <w:t>Medical Record Number: ba1bf190-f420-4cef-8c66-951e55b38a51</w:t>
      </w:r>
    </w:p>
    <w:p>
      <w:r>
        <w:t>Social Security Number: 999-97-9693</w:t>
      </w:r>
    </w:p>
    <w:p>
      <w:r>
        <w:t>Driver's License: S99962520</w:t>
      </w:r>
    </w:p>
    <w:p>
      <w:r>
        <w:t>Passport Number: X4453194X</w:t>
      </w:r>
    </w:p>
    <w:p>
      <w:pPr>
        <w:pStyle w:val="Title"/>
      </w:pPr>
      <w:r>
        <w:t>Patient 338</w:t>
      </w:r>
    </w:p>
    <w:p>
      <w:r>
        <w:t>ID: 02a62731-986c-4596-94ed-2209c1a6e7a3</w:t>
      </w:r>
    </w:p>
    <w:p>
      <w:r>
        <w:t>Gender: female</w:t>
      </w:r>
    </w:p>
    <w:p>
      <w:r>
        <w:t>Birth Date: 1995-03-04</w:t>
      </w:r>
    </w:p>
    <w:p>
      <w:r>
        <w:t>Marital Status: Never Married</w:t>
      </w:r>
    </w:p>
    <w:p>
      <w:r>
        <w:t>Communication: Portuguese</w:t>
      </w:r>
    </w:p>
    <w:p>
      <w:r>
        <w:t>Address: 689 Wolff Vista Unit 64, Dedham, Massachusetts, US, 02026</w:t>
      </w:r>
    </w:p>
    <w:p>
      <w:r>
        <w:t>Medical Record Number: ac0abd85-be8a-4035-be12-d1b45ab20b26</w:t>
      </w:r>
    </w:p>
    <w:p>
      <w:r>
        <w:t>Social Security Number: 999-21-1335</w:t>
      </w:r>
    </w:p>
    <w:p>
      <w:r>
        <w:t>Driver's License: S99926086</w:t>
      </w:r>
    </w:p>
    <w:p>
      <w:r>
        <w:t>Passport Number: X28221098X</w:t>
      </w:r>
    </w:p>
    <w:p>
      <w:pPr>
        <w:pStyle w:val="Title"/>
      </w:pPr>
      <w:r>
        <w:t>Patient 339</w:t>
      </w:r>
    </w:p>
    <w:p>
      <w:r>
        <w:t>ID: 0fd4e78d-a389-4d86-b967-1c85f237a76c</w:t>
      </w:r>
    </w:p>
    <w:p>
      <w:r>
        <w:t>Gender: female</w:t>
      </w:r>
    </w:p>
    <w:p>
      <w:r>
        <w:t>Birth Date: 1991-10-03</w:t>
      </w:r>
    </w:p>
    <w:p>
      <w:r>
        <w:t>Marital Status: M</w:t>
      </w:r>
    </w:p>
    <w:p>
      <w:r>
        <w:t>Communication: English</w:t>
      </w:r>
    </w:p>
    <w:p>
      <w:r>
        <w:t xml:space="preserve">Address: 776 Hegmann Avenue Unit 86, Rockland, Massachusetts, US, </w:t>
      </w:r>
    </w:p>
    <w:p>
      <w:r>
        <w:t>Medical Record Number: d0b28be4-aa02-4639-99b9-6a683447c9d9</w:t>
      </w:r>
    </w:p>
    <w:p>
      <w:r>
        <w:t>Social Security Number: 999-68-8203</w:t>
      </w:r>
    </w:p>
    <w:p>
      <w:r>
        <w:t>Driver's License: S99947060</w:t>
      </w:r>
    </w:p>
    <w:p>
      <w:r>
        <w:t>Passport Number: X55364406X</w:t>
      </w:r>
    </w:p>
    <w:p>
      <w:pPr>
        <w:pStyle w:val="Title"/>
      </w:pPr>
      <w:r>
        <w:t>Patient 340</w:t>
      </w:r>
    </w:p>
    <w:p>
      <w:r>
        <w:t>ID: 02adcc12-3866-45f4-b46c-ff11f33af5bd</w:t>
      </w:r>
    </w:p>
    <w:p>
      <w:r>
        <w:t>Gender: female</w:t>
      </w:r>
    </w:p>
    <w:p>
      <w:r>
        <w:t>Birth Date: 1991-03-31</w:t>
      </w:r>
    </w:p>
    <w:p>
      <w:r>
        <w:t>Marital Status: M</w:t>
      </w:r>
    </w:p>
    <w:p>
      <w:r>
        <w:t>Communication: English</w:t>
      </w:r>
    </w:p>
    <w:p>
      <w:r>
        <w:t xml:space="preserve">Address: 1003 Abshire Village, Stoughton, Massachusetts, US, </w:t>
      </w:r>
    </w:p>
    <w:p>
      <w:r>
        <w:t>Medical Record Number: 4f721842-d7a3-4ed8-99a0-b1eb66eae2c5</w:t>
      </w:r>
    </w:p>
    <w:p>
      <w:r>
        <w:t>Social Security Number: 999-15-6441</w:t>
      </w:r>
    </w:p>
    <w:p>
      <w:r>
        <w:t>Driver's License: S99941974</w:t>
      </w:r>
    </w:p>
    <w:p>
      <w:r>
        <w:t>Passport Number: X15657772X</w:t>
      </w:r>
    </w:p>
    <w:p>
      <w:pPr>
        <w:pStyle w:val="Title"/>
      </w:pPr>
      <w:r>
        <w:t>Patient 341</w:t>
      </w:r>
    </w:p>
    <w:p>
      <w:r>
        <w:t>ID: b946aa99-213a-4e66-a5c4-2cdd379f1749</w:t>
      </w:r>
    </w:p>
    <w:p>
      <w:r>
        <w:t>Gender: male</w:t>
      </w:r>
    </w:p>
    <w:p>
      <w:r>
        <w:t>Birth Date: 1971-07-20</w:t>
      </w:r>
    </w:p>
    <w:p>
      <w:r>
        <w:t>Marital Status: M</w:t>
      </w:r>
    </w:p>
    <w:p>
      <w:r>
        <w:t>Communication: English</w:t>
      </w:r>
    </w:p>
    <w:p>
      <w:r>
        <w:t>Address: 371 Skiles Manor, Lawrence, Massachusetts, US, 01840</w:t>
      </w:r>
    </w:p>
    <w:p>
      <w:r>
        <w:t>Medical Record Number: 0826685b-b061-411a-9403-a1d2277425e0</w:t>
      </w:r>
    </w:p>
    <w:p>
      <w:r>
        <w:t>Social Security Number: 999-92-2201</w:t>
      </w:r>
    </w:p>
    <w:p>
      <w:r>
        <w:t>Driver's License: S99999450</w:t>
      </w:r>
    </w:p>
    <w:p>
      <w:r>
        <w:t>Passport Number: X47083642X</w:t>
      </w:r>
    </w:p>
    <w:p>
      <w:pPr>
        <w:pStyle w:val="Title"/>
      </w:pPr>
      <w:r>
        <w:t>Patient 342</w:t>
      </w:r>
    </w:p>
    <w:p>
      <w:r>
        <w:t>ID: d0754629-a689-45f4-911f-a9548930a342</w:t>
      </w:r>
    </w:p>
    <w:p>
      <w:r>
        <w:t>Gender: male</w:t>
      </w:r>
    </w:p>
    <w:p>
      <w:r>
        <w:t>Birth Date: 2005-06-27</w:t>
      </w:r>
    </w:p>
    <w:p>
      <w:r>
        <w:t>Marital Status: Never Married</w:t>
      </w:r>
    </w:p>
    <w:p>
      <w:r>
        <w:t>Communication: English</w:t>
      </w:r>
    </w:p>
    <w:p>
      <w:r>
        <w:t xml:space="preserve">Address: 203 O'Keefe Dam, Norfolk, Massachusetts, US, </w:t>
      </w:r>
    </w:p>
    <w:p>
      <w:r>
        <w:t>Medical Record Number: bbf89046-0c29-43a4-a678-4ccc93377f9b</w:t>
      </w:r>
    </w:p>
    <w:p>
      <w:r>
        <w:t>Social Security Number: 999-78-7983</w:t>
      </w:r>
    </w:p>
    <w:p>
      <w:pPr>
        <w:pStyle w:val="Title"/>
      </w:pPr>
      <w:r>
        <w:t>Patient 343</w:t>
      </w:r>
    </w:p>
    <w:p>
      <w:r>
        <w:t>ID: eb120d00-d034-471c-bf85-8f62b1386fbb</w:t>
      </w:r>
    </w:p>
    <w:p>
      <w:r>
        <w:t>Gender: female</w:t>
      </w:r>
    </w:p>
    <w:p>
      <w:r>
        <w:t>Birth Date: 1998-12-30</w:t>
      </w:r>
    </w:p>
    <w:p>
      <w:r>
        <w:t>Marital Status: Never Married</w:t>
      </w:r>
    </w:p>
    <w:p>
      <w:r>
        <w:t>Communication: English</w:t>
      </w:r>
    </w:p>
    <w:p>
      <w:r>
        <w:t>Address: 873 Stroman Glen Suite 83, Boston, Massachusetts, US, 02108</w:t>
      </w:r>
    </w:p>
    <w:p>
      <w:r>
        <w:t>Medical Record Number: 7b439fc4-7ac8-48aa-9c2c-df6a8dd38621</w:t>
      </w:r>
    </w:p>
    <w:p>
      <w:r>
        <w:t>Social Security Number: 999-26-1044</w:t>
      </w:r>
    </w:p>
    <w:p>
      <w:r>
        <w:t>Driver's License: S99946543</w:t>
      </w:r>
    </w:p>
    <w:p>
      <w:r>
        <w:t>Passport Number: X89881634X</w:t>
      </w:r>
    </w:p>
    <w:p>
      <w:pPr>
        <w:pStyle w:val="Title"/>
      </w:pPr>
      <w:r>
        <w:t>Patient 344</w:t>
      </w:r>
    </w:p>
    <w:p>
      <w:r>
        <w:t>ID: 60b5b760-a97a-4ad4-840d-48b948bbd526</w:t>
      </w:r>
    </w:p>
    <w:p>
      <w:r>
        <w:t>Gender: female</w:t>
      </w:r>
    </w:p>
    <w:p>
      <w:r>
        <w:t>Birth Date: 1977-02-19</w:t>
      </w:r>
    </w:p>
    <w:p>
      <w:r>
        <w:t>Marital Status: M</w:t>
      </w:r>
    </w:p>
    <w:p>
      <w:r>
        <w:t>Communication: French</w:t>
      </w:r>
    </w:p>
    <w:p>
      <w:r>
        <w:t>Address: 937 Kuvalis Mews, Reading, Massachusetts, US, 01801</w:t>
      </w:r>
    </w:p>
    <w:p>
      <w:r>
        <w:t>Medical Record Number: 1d304a55-7178-4acf-997e-0e015f62d43a</w:t>
      </w:r>
    </w:p>
    <w:p>
      <w:r>
        <w:t>Social Security Number: 999-57-1841</w:t>
      </w:r>
    </w:p>
    <w:p>
      <w:r>
        <w:t>Driver's License: S99946797</w:t>
      </w:r>
    </w:p>
    <w:p>
      <w:r>
        <w:t>Passport Number: X41799790X</w:t>
      </w:r>
    </w:p>
    <w:p>
      <w:pPr>
        <w:pStyle w:val="Title"/>
      </w:pPr>
      <w:r>
        <w:t>Patient 345</w:t>
      </w:r>
    </w:p>
    <w:p>
      <w:r>
        <w:t>ID: 65b40773-7ff9-46db-b5a7-30e031287860</w:t>
      </w:r>
    </w:p>
    <w:p>
      <w:r>
        <w:t>Gender: female</w:t>
      </w:r>
    </w:p>
    <w:p>
      <w:r>
        <w:t>Birth Date: 1959-01-18</w:t>
      </w:r>
    </w:p>
    <w:p>
      <w:r>
        <w:t>Marital Status: M</w:t>
      </w:r>
    </w:p>
    <w:p>
      <w:r>
        <w:t>Communication: English</w:t>
      </w:r>
    </w:p>
    <w:p>
      <w:r>
        <w:t xml:space="preserve">Address: 927 Corwin Manor, Tewksbury, Massachusetts, US, </w:t>
      </w:r>
    </w:p>
    <w:p>
      <w:r>
        <w:t>Medical Record Number: b206d59e-5523-435d-8961-555907e6d3ab</w:t>
      </w:r>
    </w:p>
    <w:p>
      <w:r>
        <w:t>Social Security Number: 999-66-2597</w:t>
      </w:r>
    </w:p>
    <w:p>
      <w:r>
        <w:t>Driver's License: S99978226</w:t>
      </w:r>
    </w:p>
    <w:p>
      <w:r>
        <w:t>Passport Number: X69661130X</w:t>
      </w:r>
    </w:p>
    <w:p>
      <w:pPr>
        <w:pStyle w:val="Title"/>
      </w:pPr>
      <w:r>
        <w:t>Patient 346</w:t>
      </w:r>
    </w:p>
    <w:p>
      <w:r>
        <w:t>ID: dc7c4766-d314-44d4-9b55-1189c334b0cf</w:t>
      </w:r>
    </w:p>
    <w:p>
      <w:r>
        <w:t>Gender: female</w:t>
      </w:r>
    </w:p>
    <w:p>
      <w:r>
        <w:t>Birth Date: 1956-01-31</w:t>
      </w:r>
    </w:p>
    <w:p>
      <w:r>
        <w:t>Marital Status: M</w:t>
      </w:r>
    </w:p>
    <w:p>
      <w:r>
        <w:t>Communication: English</w:t>
      </w:r>
    </w:p>
    <w:p>
      <w:r>
        <w:t>Address: 471 VonRueden Light Suite 98, Westborough, Massachusetts, US, 01581</w:t>
      </w:r>
    </w:p>
    <w:p>
      <w:r>
        <w:t>Medical Record Number: cb80f082-ef26-4b9b-8daf-1e14c0a8dc18</w:t>
      </w:r>
    </w:p>
    <w:p>
      <w:r>
        <w:t>Social Security Number: 999-98-1026</w:t>
      </w:r>
    </w:p>
    <w:p>
      <w:r>
        <w:t>Driver's License: S99929230</w:t>
      </w:r>
    </w:p>
    <w:p>
      <w:r>
        <w:t>Passport Number: X38564552X</w:t>
      </w:r>
    </w:p>
    <w:p>
      <w:pPr>
        <w:pStyle w:val="Title"/>
      </w:pPr>
      <w:r>
        <w:t>Patient 347</w:t>
      </w:r>
    </w:p>
    <w:p>
      <w:r>
        <w:t>ID: b68bb5ed-95b1-4ed1-9892-c2640d9e269e</w:t>
      </w:r>
    </w:p>
    <w:p>
      <w:r>
        <w:t>Gender: female</w:t>
      </w:r>
    </w:p>
    <w:p>
      <w:r>
        <w:t>Birth Date: 1993-09-07</w:t>
      </w:r>
    </w:p>
    <w:p>
      <w:r>
        <w:t>Marital Status: Never Married</w:t>
      </w:r>
    </w:p>
    <w:p>
      <w:r>
        <w:t>Communication: Chinese</w:t>
      </w:r>
    </w:p>
    <w:p>
      <w:r>
        <w:t>Address: 533 Emmerich Fork Unit 10, Boston, Massachusetts, US, 02108</w:t>
      </w:r>
    </w:p>
    <w:p>
      <w:r>
        <w:t>Medical Record Number: e84d3190-7a96-4be8-a921-76aeb15ea4de</w:t>
      </w:r>
    </w:p>
    <w:p>
      <w:r>
        <w:t>Social Security Number: 999-24-5398</w:t>
      </w:r>
    </w:p>
    <w:p>
      <w:r>
        <w:t>Driver's License: S99939725</w:t>
      </w:r>
    </w:p>
    <w:p>
      <w:r>
        <w:t>Passport Number: X56163402X</w:t>
      </w:r>
    </w:p>
    <w:p>
      <w:pPr>
        <w:pStyle w:val="Title"/>
      </w:pPr>
      <w:r>
        <w:t>Patient 348</w:t>
      </w:r>
    </w:p>
    <w:p>
      <w:r>
        <w:t>ID: f676ae33-02cb-403a-b88e-a06ce8621593</w:t>
      </w:r>
    </w:p>
    <w:p>
      <w:r>
        <w:t>Gender: female</w:t>
      </w:r>
    </w:p>
    <w:p>
      <w:r>
        <w:t>Birth Date: 2006-08-22</w:t>
      </w:r>
    </w:p>
    <w:p>
      <w:r>
        <w:t>Marital Status: Never Married</w:t>
      </w:r>
    </w:p>
    <w:p>
      <w:r>
        <w:t>Communication: English</w:t>
      </w:r>
    </w:p>
    <w:p>
      <w:r>
        <w:t xml:space="preserve">Address: 386 Homenick Bypass Unit 70, Sutton, Massachusetts, US, </w:t>
      </w:r>
    </w:p>
    <w:p>
      <w:r>
        <w:t>Medical Record Number: 398877b6-38c1-41c1-ac02-5a889b1b217b</w:t>
      </w:r>
    </w:p>
    <w:p>
      <w:r>
        <w:t>Social Security Number: 999-83-2525</w:t>
      </w:r>
    </w:p>
    <w:p>
      <w:pPr>
        <w:pStyle w:val="Title"/>
      </w:pPr>
      <w:r>
        <w:t>Patient 349</w:t>
      </w:r>
    </w:p>
    <w:p>
      <w:r>
        <w:t>ID: 38170e28-4634-4869-a8a3-77b8ce648da0</w:t>
      </w:r>
    </w:p>
    <w:p>
      <w:r>
        <w:t>Gender: male</w:t>
      </w:r>
    </w:p>
    <w:p>
      <w:r>
        <w:t>Birth Date: 1968-08-17</w:t>
      </w:r>
    </w:p>
    <w:p>
      <w:r>
        <w:t>Marital Status: M</w:t>
      </w:r>
    </w:p>
    <w:p>
      <w:r>
        <w:t>Communication: Portuguese</w:t>
      </w:r>
    </w:p>
    <w:p>
      <w:r>
        <w:t xml:space="preserve">Address: 501 Gaylord Vale Unit 81, Ashland, Massachusetts, US, </w:t>
      </w:r>
    </w:p>
    <w:p>
      <w:r>
        <w:t>Medical Record Number: 93f4871f-78c0-48dc-b50f-997034db2f43</w:t>
      </w:r>
    </w:p>
    <w:p>
      <w:r>
        <w:t>Social Security Number: 999-48-8173</w:t>
      </w:r>
    </w:p>
    <w:p>
      <w:r>
        <w:t>Driver's License: S99976908</w:t>
      </w:r>
    </w:p>
    <w:p>
      <w:r>
        <w:t>Passport Number: X82824324X</w:t>
      </w:r>
    </w:p>
    <w:p>
      <w:pPr>
        <w:pStyle w:val="Title"/>
      </w:pPr>
      <w:r>
        <w:t>Patient 350</w:t>
      </w:r>
    </w:p>
    <w:p>
      <w:r>
        <w:t>ID: 8a11f63f-d98f-47a6-b6e9-9d8564be50f2</w:t>
      </w:r>
    </w:p>
    <w:p>
      <w:r>
        <w:t>Gender: male</w:t>
      </w:r>
    </w:p>
    <w:p>
      <w:r>
        <w:t>Birth Date: 1961-10-02</w:t>
      </w:r>
    </w:p>
    <w:p>
      <w:r>
        <w:t>Marital Status: S</w:t>
      </w:r>
    </w:p>
    <w:p>
      <w:r>
        <w:t>Communication: English</w:t>
      </w:r>
    </w:p>
    <w:p>
      <w:r>
        <w:t>Address: 595 Larson Loaf Suite 18, New Bedford, Massachusetts, US, 02740</w:t>
      </w:r>
    </w:p>
    <w:p>
      <w:r>
        <w:t>Medical Record Number: 82d47f22-92ba-48ff-b4f5-5a4b362cc476</w:t>
      </w:r>
    </w:p>
    <w:p>
      <w:r>
        <w:t>Social Security Number: 999-78-9207</w:t>
      </w:r>
    </w:p>
    <w:p>
      <w:r>
        <w:t>Driver's License: S99961865</w:t>
      </w:r>
    </w:p>
    <w:p>
      <w:r>
        <w:t>Passport Number: X11376406X</w:t>
      </w:r>
    </w:p>
    <w:p>
      <w:pPr>
        <w:pStyle w:val="Title"/>
      </w:pPr>
      <w:r>
        <w:t>Patient 351</w:t>
      </w:r>
    </w:p>
    <w:p>
      <w:r>
        <w:t>ID: 52bbc246-79c8-4612-b41f-9fc515605731</w:t>
      </w:r>
    </w:p>
    <w:p>
      <w:r>
        <w:t>Gender: male</w:t>
      </w:r>
    </w:p>
    <w:p>
      <w:r>
        <w:t>Birth Date: 1932-12-18</w:t>
      </w:r>
    </w:p>
    <w:p>
      <w:r>
        <w:t>Marital Status: M</w:t>
      </w:r>
    </w:p>
    <w:p>
      <w:r>
        <w:t>Communication: English</w:t>
      </w:r>
    </w:p>
    <w:p>
      <w:r>
        <w:t>Address: 896 Towne Loaf Apt 11, Boston, Massachusetts, US, 02108</w:t>
      </w:r>
    </w:p>
    <w:p>
      <w:r>
        <w:t>Medical Record Number: 5d2e81f2-495f-4d3f-8a04-f9ed68909826</w:t>
      </w:r>
    </w:p>
    <w:p>
      <w:r>
        <w:t>Social Security Number: 999-23-6313</w:t>
      </w:r>
    </w:p>
    <w:p>
      <w:r>
        <w:t>Driver's License: S99940919</w:t>
      </w:r>
    </w:p>
    <w:p>
      <w:r>
        <w:t>Passport Number: X3694774X</w:t>
      </w:r>
    </w:p>
    <w:p>
      <w:pPr>
        <w:pStyle w:val="Title"/>
      </w:pPr>
      <w:r>
        <w:t>Patient 352</w:t>
      </w:r>
    </w:p>
    <w:p>
      <w:r>
        <w:t>ID: b2b6dfa2-5d98-430a-bcf3-5935132477fa</w:t>
      </w:r>
    </w:p>
    <w:p>
      <w:r>
        <w:t>Gender: female</w:t>
      </w:r>
    </w:p>
    <w:p>
      <w:r>
        <w:t>Birth Date: 1972-03-08</w:t>
      </w:r>
    </w:p>
    <w:p>
      <w:r>
        <w:t>Marital Status: M</w:t>
      </w:r>
    </w:p>
    <w:p>
      <w:r>
        <w:t>Communication: English</w:t>
      </w:r>
    </w:p>
    <w:p>
      <w:r>
        <w:t>Address: 915 Smith Course Apt 37, Haverhill, Massachusetts, US, 01830</w:t>
      </w:r>
    </w:p>
    <w:p>
      <w:r>
        <w:t>Medical Record Number: 1f0f7a31-714c-4831-a778-1fb0373dad94</w:t>
      </w:r>
    </w:p>
    <w:p>
      <w:r>
        <w:t>Social Security Number: 999-95-8607</w:t>
      </w:r>
    </w:p>
    <w:p>
      <w:r>
        <w:t>Driver's License: S99935435</w:t>
      </w:r>
    </w:p>
    <w:p>
      <w:r>
        <w:t>Passport Number: X74133538X</w:t>
      </w:r>
    </w:p>
    <w:p>
      <w:pPr>
        <w:pStyle w:val="Title"/>
      </w:pPr>
      <w:r>
        <w:t>Patient 353</w:t>
      </w:r>
    </w:p>
    <w:p>
      <w:r>
        <w:t>ID: 28a79c3a-9c1e-4b52-bfba-df359bd1861d</w:t>
      </w:r>
    </w:p>
    <w:p>
      <w:r>
        <w:t>Gender: female</w:t>
      </w:r>
    </w:p>
    <w:p>
      <w:r>
        <w:t>Birth Date: 1984-07-22</w:t>
      </w:r>
    </w:p>
    <w:p>
      <w:r>
        <w:t>Marital Status: M</w:t>
      </w:r>
    </w:p>
    <w:p>
      <w:r>
        <w:t>Communication: English</w:t>
      </w:r>
    </w:p>
    <w:p>
      <w:r>
        <w:t>Address: 167 Kshlerin Fort Apt 63, Boston, Massachusetts, US, 02108</w:t>
      </w:r>
    </w:p>
    <w:p>
      <w:r>
        <w:t>Medical Record Number: 7e5e03f7-a3df-44a7-8aa8-986c9aac74f6</w:t>
      </w:r>
    </w:p>
    <w:p>
      <w:r>
        <w:t>Social Security Number: 999-23-9780</w:t>
      </w:r>
    </w:p>
    <w:p>
      <w:r>
        <w:t>Driver's License: S99956942</w:t>
      </w:r>
    </w:p>
    <w:p>
      <w:r>
        <w:t>Passport Number: X87636233X</w:t>
      </w:r>
    </w:p>
    <w:p>
      <w:pPr>
        <w:pStyle w:val="Title"/>
      </w:pPr>
      <w:r>
        <w:t>Patient 354</w:t>
      </w:r>
    </w:p>
    <w:p>
      <w:r>
        <w:t>ID: 7f656955-d09a-49d3-848d-c3263cf4e090</w:t>
      </w:r>
    </w:p>
    <w:p>
      <w:r>
        <w:t>Gender: female</w:t>
      </w:r>
    </w:p>
    <w:p>
      <w:r>
        <w:t>Birth Date: 1964-03-25</w:t>
      </w:r>
    </w:p>
    <w:p>
      <w:r>
        <w:t>Marital Status: M</w:t>
      </w:r>
    </w:p>
    <w:p>
      <w:r>
        <w:t>Communication: English</w:t>
      </w:r>
    </w:p>
    <w:p>
      <w:r>
        <w:t>Address: 454 Cummerata Well, Norwood, Massachusetts, US, 02062</w:t>
      </w:r>
    </w:p>
    <w:p>
      <w:r>
        <w:t>Medical Record Number: 0328db2b-f9a1-479e-ade2-123c46941186</w:t>
      </w:r>
    </w:p>
    <w:p>
      <w:r>
        <w:t>Social Security Number: 999-24-7920</w:t>
      </w:r>
    </w:p>
    <w:p>
      <w:r>
        <w:t>Driver's License: S99914093</w:t>
      </w:r>
    </w:p>
    <w:p>
      <w:r>
        <w:t>Passport Number: X73479031X</w:t>
      </w:r>
    </w:p>
    <w:p>
      <w:pPr>
        <w:pStyle w:val="Title"/>
      </w:pPr>
      <w:r>
        <w:t>Patient 355</w:t>
      </w:r>
    </w:p>
    <w:p>
      <w:r>
        <w:t>ID: b2c2d1f4-14d2-4980-9a4b-7d4e37d9489a</w:t>
      </w:r>
    </w:p>
    <w:p>
      <w:r>
        <w:t>Gender: male</w:t>
      </w:r>
    </w:p>
    <w:p>
      <w:r>
        <w:t>Birth Date: 1962-08-22</w:t>
      </w:r>
    </w:p>
    <w:p>
      <w:r>
        <w:t>Marital Status: M</w:t>
      </w:r>
    </w:p>
    <w:p>
      <w:r>
        <w:t>Communication: English</w:t>
      </w:r>
    </w:p>
    <w:p>
      <w:r>
        <w:t>Address: 933 Rutherford Village, Beverly, Massachusetts, US, 01915</w:t>
      </w:r>
    </w:p>
    <w:p>
      <w:r>
        <w:t>Medical Record Number: b5c11bc3-f8e3-42f7-8ac3-eacef63851d1</w:t>
      </w:r>
    </w:p>
    <w:p>
      <w:r>
        <w:t>Social Security Number: 999-61-5888</w:t>
      </w:r>
    </w:p>
    <w:p>
      <w:r>
        <w:t>Driver's License: S99935835</w:t>
      </w:r>
    </w:p>
    <w:p>
      <w:r>
        <w:t>Passport Number: X55730126X</w:t>
      </w:r>
    </w:p>
    <w:p>
      <w:pPr>
        <w:pStyle w:val="Title"/>
      </w:pPr>
      <w:r>
        <w:t>Patient 356</w:t>
      </w:r>
    </w:p>
    <w:p>
      <w:r>
        <w:t>ID: 73f076b2-64d5-4135-a4e5-1af0d338af59</w:t>
      </w:r>
    </w:p>
    <w:p>
      <w:r>
        <w:t>Gender: female</w:t>
      </w:r>
    </w:p>
    <w:p>
      <w:r>
        <w:t>Birth Date: 1968-07-27</w:t>
      </w:r>
    </w:p>
    <w:p>
      <w:r>
        <w:t>Marital Status: S</w:t>
      </w:r>
    </w:p>
    <w:p>
      <w:r>
        <w:t>Communication: English</w:t>
      </w:r>
    </w:p>
    <w:p>
      <w:r>
        <w:t>Address: 177 Kozey Mill Apt 64, Everett, Massachusetts, US, 02148</w:t>
      </w:r>
    </w:p>
    <w:p>
      <w:r>
        <w:t>Medical Record Number: 3815b8af-23b0-45b7-ba24-235307622f15</w:t>
      </w:r>
    </w:p>
    <w:p>
      <w:r>
        <w:t>Social Security Number: 999-54-2474</w:t>
      </w:r>
    </w:p>
    <w:p>
      <w:r>
        <w:t>Driver's License: S99979106</w:t>
      </w:r>
    </w:p>
    <w:p>
      <w:r>
        <w:t>Passport Number: X39388045X</w:t>
      </w:r>
    </w:p>
    <w:p>
      <w:pPr>
        <w:pStyle w:val="Title"/>
      </w:pPr>
      <w:r>
        <w:t>Patient 357</w:t>
      </w:r>
    </w:p>
    <w:p>
      <w:r>
        <w:t>ID: 503c3a0d-78d4-407e-ae71-b73c6b072707</w:t>
      </w:r>
    </w:p>
    <w:p>
      <w:r>
        <w:t>Gender: female</w:t>
      </w:r>
    </w:p>
    <w:p>
      <w:r>
        <w:t>Birth Date: 2000-03-28</w:t>
      </w:r>
    </w:p>
    <w:p>
      <w:r>
        <w:t>Marital Status: Never Married</w:t>
      </w:r>
    </w:p>
    <w:p>
      <w:r>
        <w:t>Communication: English</w:t>
      </w:r>
    </w:p>
    <w:p>
      <w:r>
        <w:t xml:space="preserve">Address: 417 Parisian Union, Tyngsborough, Massachusetts, US, </w:t>
      </w:r>
    </w:p>
    <w:p>
      <w:r>
        <w:t>Medical Record Number: 90e8509f-7df2-4cfa-abb8-803962fb4975</w:t>
      </w:r>
    </w:p>
    <w:p>
      <w:r>
        <w:t>Social Security Number: 999-68-6570</w:t>
      </w:r>
    </w:p>
    <w:p>
      <w:r>
        <w:t>Driver's License: S99930624</w:t>
      </w:r>
    </w:p>
    <w:p>
      <w:pPr>
        <w:pStyle w:val="Title"/>
      </w:pPr>
      <w:r>
        <w:t>Patient 358</w:t>
      </w:r>
    </w:p>
    <w:p>
      <w:r>
        <w:t>ID: e3ae7831-14c8-4d13-a8fb-dad68fa12bc9</w:t>
      </w:r>
    </w:p>
    <w:p>
      <w:r>
        <w:t>Gender: male</w:t>
      </w:r>
    </w:p>
    <w:p>
      <w:r>
        <w:t>Birth Date: 1985-01-09</w:t>
      </w:r>
    </w:p>
    <w:p>
      <w:r>
        <w:t>Marital Status: M</w:t>
      </w:r>
    </w:p>
    <w:p>
      <w:r>
        <w:t>Communication: English</w:t>
      </w:r>
    </w:p>
    <w:p>
      <w:r>
        <w:t>Address: 699 Braun Station Unit 52, Framingham, Massachusetts, US, 01701</w:t>
      </w:r>
    </w:p>
    <w:p>
      <w:r>
        <w:t>Medical Record Number: 8a820845-bca8-47e2-b944-f7ea13beeecb</w:t>
      </w:r>
    </w:p>
    <w:p>
      <w:r>
        <w:t>Social Security Number: 999-11-9054</w:t>
      </w:r>
    </w:p>
    <w:p>
      <w:r>
        <w:t>Driver's License: S99969968</w:t>
      </w:r>
    </w:p>
    <w:p>
      <w:r>
        <w:t>Passport Number: X69984188X</w:t>
      </w:r>
    </w:p>
    <w:p>
      <w:pPr>
        <w:pStyle w:val="Title"/>
      </w:pPr>
      <w:r>
        <w:t>Patient 359</w:t>
      </w:r>
    </w:p>
    <w:p>
      <w:r>
        <w:t>ID: e0f40530-bbe4-4423-b3c1-681bd8a4c615</w:t>
      </w:r>
    </w:p>
    <w:p>
      <w:r>
        <w:t>Gender: male</w:t>
      </w:r>
    </w:p>
    <w:p>
      <w:r>
        <w:t>Birth Date: 1980-09-05</w:t>
      </w:r>
    </w:p>
    <w:p>
      <w:r>
        <w:t>Marital Status: M</w:t>
      </w:r>
    </w:p>
    <w:p>
      <w:r>
        <w:t>Communication: English</w:t>
      </w:r>
    </w:p>
    <w:p>
      <w:r>
        <w:t>Address: 364 Daniel Ville Apt 47, Springfield, Massachusetts, US, 01013</w:t>
      </w:r>
    </w:p>
    <w:p>
      <w:r>
        <w:t>Medical Record Number: 669cd39f-c5fc-41c3-aff3-1ed7be7d40a7</w:t>
      </w:r>
    </w:p>
    <w:p>
      <w:r>
        <w:t>Social Security Number: 999-91-9914</w:t>
      </w:r>
    </w:p>
    <w:p>
      <w:r>
        <w:t>Driver's License: S99995167</w:t>
      </w:r>
    </w:p>
    <w:p>
      <w:r>
        <w:t>Passport Number: X79047589X</w:t>
      </w:r>
    </w:p>
    <w:p>
      <w:pPr>
        <w:pStyle w:val="Title"/>
      </w:pPr>
      <w:r>
        <w:t>Patient 360</w:t>
      </w:r>
    </w:p>
    <w:p>
      <w:r>
        <w:t>ID: dc6ba197-8232-48b1-a67d-58458cd05877</w:t>
      </w:r>
    </w:p>
    <w:p>
      <w:r>
        <w:t>Gender: female</w:t>
      </w:r>
    </w:p>
    <w:p>
      <w:r>
        <w:t>Birth Date: 1988-01-05</w:t>
      </w:r>
    </w:p>
    <w:p>
      <w:r>
        <w:t>Marital Status: S</w:t>
      </w:r>
    </w:p>
    <w:p>
      <w:r>
        <w:t>Communication: English</w:t>
      </w:r>
    </w:p>
    <w:p>
      <w:r>
        <w:t xml:space="preserve">Address: 361 Farrell Stravenue, Stoughton, Massachusetts, US, </w:t>
      </w:r>
    </w:p>
    <w:p>
      <w:r>
        <w:t>Medical Record Number: 8027e27d-405f-490c-a946-91d1b40c8fd0</w:t>
      </w:r>
    </w:p>
    <w:p>
      <w:r>
        <w:t>Social Security Number: 999-11-3957</w:t>
      </w:r>
    </w:p>
    <w:p>
      <w:r>
        <w:t>Driver's License: S99924531</w:t>
      </w:r>
    </w:p>
    <w:p>
      <w:r>
        <w:t>Passport Number: X30058952X</w:t>
      </w:r>
    </w:p>
    <w:p>
      <w:pPr>
        <w:pStyle w:val="Title"/>
      </w:pPr>
      <w:r>
        <w:t>Patient 361</w:t>
      </w:r>
    </w:p>
    <w:p>
      <w:r>
        <w:t>ID: dd2c8ca1-02eb-4f6b-8195-883e29dbcfb7</w:t>
      </w:r>
    </w:p>
    <w:p>
      <w:r>
        <w:t>Gender: male</w:t>
      </w:r>
    </w:p>
    <w:p>
      <w:r>
        <w:t>Birth Date: 1948-02-04</w:t>
      </w:r>
    </w:p>
    <w:p>
      <w:r>
        <w:t>Marital Status: S</w:t>
      </w:r>
    </w:p>
    <w:p>
      <w:r>
        <w:t>Communication: English</w:t>
      </w:r>
    </w:p>
    <w:p>
      <w:r>
        <w:t>Address: 318 Sawayn Avenue, Milton, Massachusetts, US, 02186</w:t>
      </w:r>
    </w:p>
    <w:p>
      <w:r>
        <w:t>Medical Record Number: 614b9e91-dcbd-4db4-9302-1d7fecac2bed</w:t>
      </w:r>
    </w:p>
    <w:p>
      <w:r>
        <w:t>Social Security Number: 999-94-3493</w:t>
      </w:r>
    </w:p>
    <w:p>
      <w:r>
        <w:t>Driver's License: S99989071</w:t>
      </w:r>
    </w:p>
    <w:p>
      <w:r>
        <w:t>Passport Number: X71172782X</w:t>
      </w:r>
    </w:p>
    <w:p>
      <w:pPr>
        <w:pStyle w:val="Title"/>
      </w:pPr>
      <w:r>
        <w:t>Patient 362</w:t>
      </w:r>
    </w:p>
    <w:p>
      <w:r>
        <w:t>ID: b40dba50-ebed-49fe-b2f1-8be51c0e75bb</w:t>
      </w:r>
    </w:p>
    <w:p>
      <w:r>
        <w:t>Gender: female</w:t>
      </w:r>
    </w:p>
    <w:p>
      <w:r>
        <w:t>Birth Date: 1936-05-18</w:t>
      </w:r>
    </w:p>
    <w:p>
      <w:r>
        <w:t>Marital Status: M</w:t>
      </w:r>
    </w:p>
    <w:p>
      <w:r>
        <w:t>Communication: English</w:t>
      </w:r>
    </w:p>
    <w:p>
      <w:r>
        <w:t>Address: 935 Bayer Dam, Worcester, Massachusetts, US, 01545</w:t>
      </w:r>
    </w:p>
    <w:p>
      <w:r>
        <w:t>Medical Record Number: 75d3758c-f568-448f-bb24-9699dc5732e1</w:t>
      </w:r>
    </w:p>
    <w:p>
      <w:r>
        <w:t>Social Security Number: 999-72-8184</w:t>
      </w:r>
    </w:p>
    <w:p>
      <w:r>
        <w:t>Driver's License: S99990674</w:t>
      </w:r>
    </w:p>
    <w:p>
      <w:r>
        <w:t>Passport Number: X82622890X</w:t>
      </w:r>
    </w:p>
    <w:p>
      <w:pPr>
        <w:pStyle w:val="Title"/>
      </w:pPr>
      <w:r>
        <w:t>Patient 363</w:t>
      </w:r>
    </w:p>
    <w:p>
      <w:r>
        <w:t>ID: 8cb876ad-9376-4685-827d-3f947a144abe</w:t>
      </w:r>
    </w:p>
    <w:p>
      <w:r>
        <w:t>Gender: male</w:t>
      </w:r>
    </w:p>
    <w:p>
      <w:r>
        <w:t>Birth Date: 1973-10-08</w:t>
      </w:r>
    </w:p>
    <w:p>
      <w:r>
        <w:t>Marital Status: M</w:t>
      </w:r>
    </w:p>
    <w:p>
      <w:r>
        <w:t>Communication: English</w:t>
      </w:r>
    </w:p>
    <w:p>
      <w:r>
        <w:t>Address: 267 Hoppe Mission, Hatfield, Massachusetts, US, 01038</w:t>
      </w:r>
    </w:p>
    <w:p>
      <w:r>
        <w:t>Medical Record Number: 43aa201e-c99a-4008-9cb7-d74a5a347442</w:t>
      </w:r>
    </w:p>
    <w:p>
      <w:r>
        <w:t>Social Security Number: 999-47-5115</w:t>
      </w:r>
    </w:p>
    <w:p>
      <w:r>
        <w:t>Driver's License: S99945477</w:t>
      </w:r>
    </w:p>
    <w:p>
      <w:r>
        <w:t>Passport Number: X63617747X</w:t>
      </w:r>
    </w:p>
    <w:p>
      <w:pPr>
        <w:pStyle w:val="Title"/>
      </w:pPr>
      <w:r>
        <w:t>Patient 364</w:t>
      </w:r>
    </w:p>
    <w:p>
      <w:r>
        <w:t>ID: eac351d2-0af2-4442-af3d-a4d8fe1c8ee3</w:t>
      </w:r>
    </w:p>
    <w:p>
      <w:r>
        <w:t>Gender: male</w:t>
      </w:r>
    </w:p>
    <w:p>
      <w:r>
        <w:t>Birth Date: 1992-03-23</w:t>
      </w:r>
    </w:p>
    <w:p>
      <w:r>
        <w:t>Marital Status: M</w:t>
      </w:r>
    </w:p>
    <w:p>
      <w:r>
        <w:t>Communication: Portuguese</w:t>
      </w:r>
    </w:p>
    <w:p>
      <w:r>
        <w:t>Address: 773 Kub Heights, Franklin, Massachusetts, US, 02038</w:t>
      </w:r>
    </w:p>
    <w:p>
      <w:r>
        <w:t>Medical Record Number: 3f31e949-d916-476d-bf37-f6874ab7b1c1</w:t>
      </w:r>
    </w:p>
    <w:p>
      <w:r>
        <w:t>Social Security Number: 999-21-5941</w:t>
      </w:r>
    </w:p>
    <w:p>
      <w:r>
        <w:t>Driver's License: S99947429</w:t>
      </w:r>
    </w:p>
    <w:p>
      <w:r>
        <w:t>Passport Number: X77471875X</w:t>
      </w:r>
    </w:p>
    <w:p>
      <w:pPr>
        <w:pStyle w:val="Title"/>
      </w:pPr>
      <w:r>
        <w:t>Patient 365</w:t>
      </w:r>
    </w:p>
    <w:p>
      <w:r>
        <w:t>ID: db86729e-6010-4c23-9320-64f75982dab2</w:t>
      </w:r>
    </w:p>
    <w:p>
      <w:r>
        <w:t>Gender: female</w:t>
      </w:r>
    </w:p>
    <w:p>
      <w:r>
        <w:t>Birth Date: 2015-01-21</w:t>
      </w:r>
    </w:p>
    <w:p>
      <w:r>
        <w:t>Marital Status: Never Married</w:t>
      </w:r>
    </w:p>
    <w:p>
      <w:r>
        <w:t>Communication: Spanish</w:t>
      </w:r>
    </w:p>
    <w:p>
      <w:r>
        <w:t>Address: 110 Herman Grove, Norwood, Massachusetts, US, 02062</w:t>
      </w:r>
    </w:p>
    <w:p>
      <w:r>
        <w:t>Medical Record Number: 6e4e4311-55f3-4c2d-8576-d4cb63f121b6</w:t>
      </w:r>
    </w:p>
    <w:p>
      <w:r>
        <w:t>Social Security Number: 999-37-6087</w:t>
      </w:r>
    </w:p>
    <w:p>
      <w:pPr>
        <w:pStyle w:val="Title"/>
      </w:pPr>
      <w:r>
        <w:t>Patient 366</w:t>
      </w:r>
    </w:p>
    <w:p>
      <w:r>
        <w:t>ID: a2dd7fdc-600a-4648-8254-fd18766a6107</w:t>
      </w:r>
    </w:p>
    <w:p>
      <w:r>
        <w:t>Gender: female</w:t>
      </w:r>
    </w:p>
    <w:p>
      <w:r>
        <w:t>Birth Date: 2010-02-18</w:t>
      </w:r>
    </w:p>
    <w:p>
      <w:r>
        <w:t>Marital Status: Never Married</w:t>
      </w:r>
    </w:p>
    <w:p>
      <w:r>
        <w:t>Communication: English</w:t>
      </w:r>
    </w:p>
    <w:p>
      <w:r>
        <w:t>Address: 864 Kovacek Landing, Norwood, Massachusetts, US, 02062</w:t>
      </w:r>
    </w:p>
    <w:p>
      <w:r>
        <w:t>Medical Record Number: a9df73f7-dd25-4b5b-b924-938edabfb461</w:t>
      </w:r>
    </w:p>
    <w:p>
      <w:r>
        <w:t>Social Security Number: 999-59-9082</w:t>
      </w:r>
    </w:p>
    <w:p>
      <w:pPr>
        <w:pStyle w:val="Title"/>
      </w:pPr>
      <w:r>
        <w:t>Patient 367</w:t>
      </w:r>
    </w:p>
    <w:p>
      <w:r>
        <w:t>ID: 41873733-8ef8-4203-b696-eaa6ff11872a</w:t>
      </w:r>
    </w:p>
    <w:p>
      <w:r>
        <w:t>Gender: male</w:t>
      </w:r>
    </w:p>
    <w:p>
      <w:r>
        <w:t>Birth Date: 2003-03-16</w:t>
      </w:r>
    </w:p>
    <w:p>
      <w:r>
        <w:t>Marital Status: Never Married</w:t>
      </w:r>
    </w:p>
    <w:p>
      <w:r>
        <w:t>Communication: English</w:t>
      </w:r>
    </w:p>
    <w:p>
      <w:r>
        <w:t>Address: 699 Towne Bridge, Worcester, Massachusetts, US, 01545</w:t>
      </w:r>
    </w:p>
    <w:p>
      <w:r>
        <w:t>Medical Record Number: cd9c52ca-a6d7-4eb4-b676-8208af287e75</w:t>
      </w:r>
    </w:p>
    <w:p>
      <w:r>
        <w:t>Social Security Number: 999-37-5227</w:t>
      </w:r>
    </w:p>
    <w:p>
      <w:r>
        <w:t>Driver's License: S99967862</w:t>
      </w:r>
    </w:p>
    <w:p>
      <w:pPr>
        <w:pStyle w:val="Title"/>
      </w:pPr>
      <w:r>
        <w:t>Patient 368</w:t>
      </w:r>
    </w:p>
    <w:p>
      <w:r>
        <w:t>ID: 6f328acf-be15-44b5-a4f5-8a75bb7f5c66</w:t>
      </w:r>
    </w:p>
    <w:p>
      <w:r>
        <w:t>Gender: male</w:t>
      </w:r>
    </w:p>
    <w:p>
      <w:r>
        <w:t>Birth Date: 1949-07-15</w:t>
      </w:r>
    </w:p>
    <w:p>
      <w:r>
        <w:t>Marital Status: M</w:t>
      </w:r>
    </w:p>
    <w:p>
      <w:r>
        <w:t>Communication: English</w:t>
      </w:r>
    </w:p>
    <w:p>
      <w:r>
        <w:t xml:space="preserve">Address: 696 Sanford Well Suite 25, Wareham, Massachusetts, US, </w:t>
      </w:r>
    </w:p>
    <w:p>
      <w:r>
        <w:t>Medical Record Number: ad884fbd-3f2f-499a-88fd-b624093916a7</w:t>
      </w:r>
    </w:p>
    <w:p>
      <w:r>
        <w:t>Social Security Number: 999-88-1594</w:t>
      </w:r>
    </w:p>
    <w:p>
      <w:r>
        <w:t>Driver's License: S99930292</w:t>
      </w:r>
    </w:p>
    <w:p>
      <w:r>
        <w:t>Passport Number: X84488949X</w:t>
      </w:r>
    </w:p>
    <w:p>
      <w:pPr>
        <w:pStyle w:val="Title"/>
      </w:pPr>
      <w:r>
        <w:t>Patient 369</w:t>
      </w:r>
    </w:p>
    <w:p>
      <w:r>
        <w:t>ID: 08616759-40d8-4625-84d8-e9153d8b96b1</w:t>
      </w:r>
    </w:p>
    <w:p>
      <w:r>
        <w:t>Gender: male</w:t>
      </w:r>
    </w:p>
    <w:p>
      <w:r>
        <w:t>Birth Date: 1995-04-09</w:t>
      </w:r>
    </w:p>
    <w:p>
      <w:r>
        <w:t>Marital Status: Never Married</w:t>
      </w:r>
    </w:p>
    <w:p>
      <w:r>
        <w:t>Communication: English</w:t>
      </w:r>
    </w:p>
    <w:p>
      <w:r>
        <w:t xml:space="preserve">Address: 297 Rice Rapid, Rockland, Massachusetts, US, </w:t>
      </w:r>
    </w:p>
    <w:p>
      <w:r>
        <w:t>Medical Record Number: 9a0c1a04-dceb-41af-b406-70b07e7faa28</w:t>
      </w:r>
    </w:p>
    <w:p>
      <w:r>
        <w:t>Social Security Number: 999-15-3052</w:t>
      </w:r>
    </w:p>
    <w:p>
      <w:r>
        <w:t>Driver's License: S99932648</w:t>
      </w:r>
    </w:p>
    <w:p>
      <w:r>
        <w:t>Passport Number: X41428530X</w:t>
      </w:r>
    </w:p>
    <w:p>
      <w:pPr>
        <w:pStyle w:val="Title"/>
      </w:pPr>
      <w:r>
        <w:t>Patient 370</w:t>
      </w:r>
    </w:p>
    <w:p>
      <w:r>
        <w:t>ID: fc0fd0c6-0bbc-4455-8666-ac8cd731637d</w:t>
      </w:r>
    </w:p>
    <w:p>
      <w:r>
        <w:t>Gender: male</w:t>
      </w:r>
    </w:p>
    <w:p>
      <w:r>
        <w:t>Birth Date: 1958-02-07</w:t>
      </w:r>
    </w:p>
    <w:p>
      <w:r>
        <w:t>Marital Status: M</w:t>
      </w:r>
    </w:p>
    <w:p>
      <w:r>
        <w:t>Communication: English</w:t>
      </w:r>
    </w:p>
    <w:p>
      <w:r>
        <w:t>Address: 986 Gaylord Forge Unit 17, West Springfield, Massachusetts, US, 01089</w:t>
      </w:r>
    </w:p>
    <w:p>
      <w:r>
        <w:t>Medical Record Number: f95e57c9-372e-4109-8529-96882c5006af</w:t>
      </w:r>
    </w:p>
    <w:p>
      <w:r>
        <w:t>Social Security Number: 999-75-8554</w:t>
      </w:r>
    </w:p>
    <w:p>
      <w:r>
        <w:t>Driver's License: S99983043</w:t>
      </w:r>
    </w:p>
    <w:p>
      <w:r>
        <w:t>Passport Number: X53142501X</w:t>
      </w:r>
    </w:p>
    <w:p>
      <w:pPr>
        <w:pStyle w:val="Title"/>
      </w:pPr>
      <w:r>
        <w:t>Patient 371</w:t>
      </w:r>
    </w:p>
    <w:p>
      <w:r>
        <w:t>ID: 6a403c26-09e6-40fb-b7d3-1cdf5289e45f</w:t>
      </w:r>
    </w:p>
    <w:p>
      <w:r>
        <w:t>Gender: male</w:t>
      </w:r>
    </w:p>
    <w:p>
      <w:r>
        <w:t>Birth Date: 1962-06-18</w:t>
      </w:r>
    </w:p>
    <w:p>
      <w:r>
        <w:t>Marital Status: S</w:t>
      </w:r>
    </w:p>
    <w:p>
      <w:r>
        <w:t>Communication: Hindi</w:t>
      </w:r>
    </w:p>
    <w:p>
      <w:r>
        <w:t>Address: 648 Davis Esplanade, Boston, Massachusetts, US, 02108</w:t>
      </w:r>
    </w:p>
    <w:p>
      <w:r>
        <w:t>Medical Record Number: 82dab0ca-7c12-4844-a22d-5ecfd27175cf</w:t>
      </w:r>
    </w:p>
    <w:p>
      <w:r>
        <w:t>Social Security Number: 999-28-2144</w:t>
      </w:r>
    </w:p>
    <w:p>
      <w:r>
        <w:t>Driver's License: S99910949</w:t>
      </w:r>
    </w:p>
    <w:p>
      <w:r>
        <w:t>Passport Number: X44309145X</w:t>
      </w:r>
    </w:p>
    <w:p>
      <w:pPr>
        <w:pStyle w:val="Title"/>
      </w:pPr>
      <w:r>
        <w:t>Patient 372</w:t>
      </w:r>
    </w:p>
    <w:p>
      <w:r>
        <w:t>ID: 604ad5ef-2fec-499d-83e3-a84178ca51c5</w:t>
      </w:r>
    </w:p>
    <w:p>
      <w:r>
        <w:t>Gender: female</w:t>
      </w:r>
    </w:p>
    <w:p>
      <w:r>
        <w:t>Birth Date: 1927-01-04</w:t>
      </w:r>
    </w:p>
    <w:p>
      <w:r>
        <w:t>Marital Status: M</w:t>
      </w:r>
    </w:p>
    <w:p>
      <w:r>
        <w:t>Communication: English</w:t>
      </w:r>
    </w:p>
    <w:p>
      <w:r>
        <w:t>Address: 1096 Waelchi Fort Unit 25, Bourne, Massachusetts, US, 02532</w:t>
      </w:r>
    </w:p>
    <w:p>
      <w:r>
        <w:t>Medical Record Number: 9138db90-a8bf-465f-9b5d-16f8fd5749da</w:t>
      </w:r>
    </w:p>
    <w:p>
      <w:r>
        <w:t>Social Security Number: 999-94-3648</w:t>
      </w:r>
    </w:p>
    <w:p>
      <w:r>
        <w:t>Driver's License: S99911068</w:t>
      </w:r>
    </w:p>
    <w:p>
      <w:r>
        <w:t>Passport Number: X39134635X</w:t>
      </w:r>
    </w:p>
    <w:p>
      <w:pPr>
        <w:pStyle w:val="Title"/>
      </w:pPr>
      <w:r>
        <w:t>Patient 373</w:t>
      </w:r>
    </w:p>
    <w:p>
      <w:r>
        <w:t>ID: e87c359d-ab89-4246-8c33-99180f9179d9</w:t>
      </w:r>
    </w:p>
    <w:p>
      <w:r>
        <w:t>Gender: male</w:t>
      </w:r>
    </w:p>
    <w:p>
      <w:r>
        <w:t>Birth Date: 1912-10-17</w:t>
      </w:r>
    </w:p>
    <w:p>
      <w:r>
        <w:t>Marital Status: M</w:t>
      </w:r>
    </w:p>
    <w:p>
      <w:r>
        <w:t>Communication: Spanish</w:t>
      </w:r>
    </w:p>
    <w:p>
      <w:r>
        <w:t>Address: 773 Kunde Parade, Worcester, Massachusetts, US, 01545</w:t>
      </w:r>
    </w:p>
    <w:p>
      <w:r>
        <w:t>Medical Record Number: f5b5e542-7999-45ed-bd61-3e21856ab21c</w:t>
      </w:r>
    </w:p>
    <w:p>
      <w:r>
        <w:t>Social Security Number: 999-25-1286</w:t>
      </w:r>
    </w:p>
    <w:p>
      <w:r>
        <w:t>Driver's License: S99989219</w:t>
      </w:r>
    </w:p>
    <w:p>
      <w:r>
        <w:t>Passport Number: X74786587X</w:t>
      </w:r>
    </w:p>
    <w:p>
      <w:pPr>
        <w:pStyle w:val="Title"/>
      </w:pPr>
      <w:r>
        <w:t>Patient 374</w:t>
      </w:r>
    </w:p>
    <w:p>
      <w:r>
        <w:t>ID: 0b5e41ff-527a-42b4-94da-bdf295c1b982</w:t>
      </w:r>
    </w:p>
    <w:p>
      <w:r>
        <w:t>Gender: male</w:t>
      </w:r>
    </w:p>
    <w:p>
      <w:r>
        <w:t>Birth Date: 1999-01-19</w:t>
      </w:r>
    </w:p>
    <w:p>
      <w:r>
        <w:t>Marital Status: Never Married</w:t>
      </w:r>
    </w:p>
    <w:p>
      <w:r>
        <w:t>Communication: English</w:t>
      </w:r>
    </w:p>
    <w:p>
      <w:r>
        <w:t>Address: 1047 Bednar Lock Suite 3, Attleboro, Massachusetts, US, 02703</w:t>
      </w:r>
    </w:p>
    <w:p>
      <w:r>
        <w:t>Medical Record Number: a4b666ab-5c46-4a98-b4f5-fbbd41a14f77</w:t>
      </w:r>
    </w:p>
    <w:p>
      <w:r>
        <w:t>Social Security Number: 999-63-6756</w:t>
      </w:r>
    </w:p>
    <w:p>
      <w:r>
        <w:t>Driver's License: S99956164</w:t>
      </w:r>
    </w:p>
    <w:p>
      <w:pPr>
        <w:pStyle w:val="Title"/>
      </w:pPr>
      <w:r>
        <w:t>Patient 375</w:t>
      </w:r>
    </w:p>
    <w:p>
      <w:r>
        <w:t>ID: 7ce81da1-c1f6-4427-b837-26779b92b2eb</w:t>
      </w:r>
    </w:p>
    <w:p>
      <w:r>
        <w:t>Gender: female</w:t>
      </w:r>
    </w:p>
    <w:p>
      <w:r>
        <w:t>Birth Date: 1983-10-31</w:t>
      </w:r>
    </w:p>
    <w:p>
      <w:r>
        <w:t>Marital Status: S</w:t>
      </w:r>
    </w:p>
    <w:p>
      <w:r>
        <w:t>Communication: Greek</w:t>
      </w:r>
    </w:p>
    <w:p>
      <w:r>
        <w:t xml:space="preserve">Address: 540 Breitenberg Hollow Unit 90, Grafton, Massachusetts, US, </w:t>
      </w:r>
    </w:p>
    <w:p>
      <w:r>
        <w:t>Medical Record Number: c5335a5c-3d18-424b-9c88-115685aac15e</w:t>
      </w:r>
    </w:p>
    <w:p>
      <w:r>
        <w:t>Social Security Number: 999-22-2551</w:t>
      </w:r>
    </w:p>
    <w:p>
      <w:r>
        <w:t>Driver's License: S99998153</w:t>
      </w:r>
    </w:p>
    <w:p>
      <w:r>
        <w:t>Passport Number: X83919455X</w:t>
      </w:r>
    </w:p>
    <w:p>
      <w:pPr>
        <w:pStyle w:val="Title"/>
      </w:pPr>
      <w:r>
        <w:t>Patient 376</w:t>
      </w:r>
    </w:p>
    <w:p>
      <w:r>
        <w:t>ID: 8143897c-e650-4e55-b08d-8306e2f424bb</w:t>
      </w:r>
    </w:p>
    <w:p>
      <w:r>
        <w:t>Gender: male</w:t>
      </w:r>
    </w:p>
    <w:p>
      <w:r>
        <w:t>Birth Date: 1931-09-18</w:t>
      </w:r>
    </w:p>
    <w:p>
      <w:r>
        <w:t>Marital Status: M</w:t>
      </w:r>
    </w:p>
    <w:p>
      <w:r>
        <w:t>Communication: English</w:t>
      </w:r>
    </w:p>
    <w:p>
      <w:r>
        <w:t>Address: 903 Ruecker Hollow, Duxbury, Massachusetts, US, 02332</w:t>
      </w:r>
    </w:p>
    <w:p>
      <w:r>
        <w:t>Medical Record Number: ad7f38c5-8a53-4a6c-9b6d-7ad0637164d7</w:t>
      </w:r>
    </w:p>
    <w:p>
      <w:r>
        <w:t>Social Security Number: 999-24-2035</w:t>
      </w:r>
    </w:p>
    <w:p>
      <w:r>
        <w:t>Driver's License: S99940993</w:t>
      </w:r>
    </w:p>
    <w:p>
      <w:r>
        <w:t>Passport Number: X67515174X</w:t>
      </w:r>
    </w:p>
    <w:p>
      <w:pPr>
        <w:pStyle w:val="Title"/>
      </w:pPr>
      <w:r>
        <w:t>Patient 377</w:t>
      </w:r>
    </w:p>
    <w:p>
      <w:r>
        <w:t>ID: c35e4345-61e8-4139-a09d-180b84fc08ae</w:t>
      </w:r>
    </w:p>
    <w:p>
      <w:r>
        <w:t>Gender: female</w:t>
      </w:r>
    </w:p>
    <w:p>
      <w:r>
        <w:t>Birth Date: 2000-12-25</w:t>
      </w:r>
    </w:p>
    <w:p>
      <w:r>
        <w:t>Marital Status: Never Married</w:t>
      </w:r>
    </w:p>
    <w:p>
      <w:r>
        <w:t>Communication: Greek</w:t>
      </w:r>
    </w:p>
    <w:p>
      <w:r>
        <w:t>Address: 396 Leffler Vista, Newton, Massachusetts, US, 02458</w:t>
      </w:r>
    </w:p>
    <w:p>
      <w:r>
        <w:t>Medical Record Number: b2607b1a-62db-4eca-a5a6-db67dcc52dee</w:t>
      </w:r>
    </w:p>
    <w:p>
      <w:r>
        <w:t>Social Security Number: 999-64-2261</w:t>
      </w:r>
    </w:p>
    <w:p>
      <w:r>
        <w:t>Driver's License: S99947790</w:t>
      </w:r>
    </w:p>
    <w:p>
      <w:pPr>
        <w:pStyle w:val="Title"/>
      </w:pPr>
      <w:r>
        <w:t>Patient 378</w:t>
      </w:r>
    </w:p>
    <w:p>
      <w:r>
        <w:t>ID: 44b9787b-41ad-490c-88bd-db0be7736fcf</w:t>
      </w:r>
    </w:p>
    <w:p>
      <w:r>
        <w:t>Gender: male</w:t>
      </w:r>
    </w:p>
    <w:p>
      <w:r>
        <w:t>Birth Date: 1935-05-17</w:t>
      </w:r>
    </w:p>
    <w:p>
      <w:r>
        <w:t>Marital Status: M</w:t>
      </w:r>
    </w:p>
    <w:p>
      <w:r>
        <w:t>Communication: English</w:t>
      </w:r>
    </w:p>
    <w:p>
      <w:r>
        <w:t>Address: 240 Predovic Hollow, Somerville, Massachusetts, US, 02138</w:t>
      </w:r>
    </w:p>
    <w:p>
      <w:r>
        <w:t>Medical Record Number: 888e0907-1552-43d1-ae5d-395a3474553f</w:t>
      </w:r>
    </w:p>
    <w:p>
      <w:r>
        <w:t>Social Security Number: 999-98-1992</w:t>
      </w:r>
    </w:p>
    <w:p>
      <w:r>
        <w:t>Driver's License: S99997983</w:t>
      </w:r>
    </w:p>
    <w:p>
      <w:r>
        <w:t>Passport Number: X33105155X</w:t>
      </w:r>
    </w:p>
    <w:p>
      <w:pPr>
        <w:pStyle w:val="Title"/>
      </w:pPr>
      <w:r>
        <w:t>Patient 379</w:t>
      </w:r>
    </w:p>
    <w:p>
      <w:r>
        <w:t>ID: 1e616457-40ca-4c19-864a-2fa186267f5f</w:t>
      </w:r>
    </w:p>
    <w:p>
      <w:r>
        <w:t>Gender: male</w:t>
      </w:r>
    </w:p>
    <w:p>
      <w:r>
        <w:t>Birth Date: 1914-03-31</w:t>
      </w:r>
    </w:p>
    <w:p>
      <w:r>
        <w:t>Marital Status: S</w:t>
      </w:r>
    </w:p>
    <w:p>
      <w:r>
        <w:t>Communication: English</w:t>
      </w:r>
    </w:p>
    <w:p>
      <w:r>
        <w:t>Address: 748 Kuphal Rue Unit 82, Somerville, Massachusetts, US, 02138</w:t>
      </w:r>
    </w:p>
    <w:p>
      <w:r>
        <w:t>Medical Record Number: 3a24d9f2-1389-4e32-b002-d71762ef4435</w:t>
      </w:r>
    </w:p>
    <w:p>
      <w:r>
        <w:t>Social Security Number: 999-82-1510</w:t>
      </w:r>
    </w:p>
    <w:p>
      <w:r>
        <w:t>Driver's License: S99917187</w:t>
      </w:r>
    </w:p>
    <w:p>
      <w:r>
        <w:t>Passport Number: X12173432X</w:t>
      </w:r>
    </w:p>
    <w:p>
      <w:pPr>
        <w:pStyle w:val="Title"/>
      </w:pPr>
      <w:r>
        <w:t>Patient 380</w:t>
      </w:r>
    </w:p>
    <w:p>
      <w:r>
        <w:t>ID: f47d7174-87ec-413a-b73d-e3e6da48639a</w:t>
      </w:r>
    </w:p>
    <w:p>
      <w:r>
        <w:t>Gender: male</w:t>
      </w:r>
    </w:p>
    <w:p>
      <w:r>
        <w:t>Birth Date: 2005-12-31</w:t>
      </w:r>
    </w:p>
    <w:p>
      <w:r>
        <w:t>Marital Status: Never Married</w:t>
      </w:r>
    </w:p>
    <w:p>
      <w:r>
        <w:t>Communication: English</w:t>
      </w:r>
    </w:p>
    <w:p>
      <w:r>
        <w:t>Address: 843 Kovacek Underpass, Boston, Massachusetts, US, 02108</w:t>
      </w:r>
    </w:p>
    <w:p>
      <w:r>
        <w:t>Medical Record Number: 13dca7bd-5456-4b5d-b688-60c2abf02a19</w:t>
      </w:r>
    </w:p>
    <w:p>
      <w:r>
        <w:t>Social Security Number: 999-34-1419</w:t>
      </w:r>
    </w:p>
    <w:p>
      <w:pPr>
        <w:pStyle w:val="Title"/>
      </w:pPr>
      <w:r>
        <w:t>Patient 381</w:t>
      </w:r>
    </w:p>
    <w:p>
      <w:r>
        <w:t>ID: d739b5b9-20e6-4ce0-befa-ff1b60a10203</w:t>
      </w:r>
    </w:p>
    <w:p>
      <w:r>
        <w:t>Gender: male</w:t>
      </w:r>
    </w:p>
    <w:p>
      <w:r>
        <w:t>Birth Date: 1955-04-01</w:t>
      </w:r>
    </w:p>
    <w:p>
      <w:r>
        <w:t>Marital Status: M</w:t>
      </w:r>
    </w:p>
    <w:p>
      <w:r>
        <w:t>Communication: English</w:t>
      </w:r>
    </w:p>
    <w:p>
      <w:r>
        <w:t>Address: 181 Boyer Landing, Dedham, Massachusetts, US, 02026</w:t>
      </w:r>
    </w:p>
    <w:p>
      <w:r>
        <w:t>Medical Record Number: 51d10707-a8ca-46d9-81f7-e8da06a3386f</w:t>
      </w:r>
    </w:p>
    <w:p>
      <w:r>
        <w:t>Social Security Number: 999-12-7777</w:t>
      </w:r>
    </w:p>
    <w:p>
      <w:r>
        <w:t>Driver's License: S99948876</w:t>
      </w:r>
    </w:p>
    <w:p>
      <w:r>
        <w:t>Passport Number: X79265536X</w:t>
      </w:r>
    </w:p>
    <w:p>
      <w:pPr>
        <w:pStyle w:val="Title"/>
      </w:pPr>
      <w:r>
        <w:t>Patient 382</w:t>
      </w:r>
    </w:p>
    <w:p>
      <w:r>
        <w:t>ID: b5dfc33e-a860-4aa7-9346-aeda8550f9be</w:t>
      </w:r>
    </w:p>
    <w:p>
      <w:r>
        <w:t>Gender: male</w:t>
      </w:r>
    </w:p>
    <w:p>
      <w:r>
        <w:t>Birth Date: 1917-08-06</w:t>
      </w:r>
    </w:p>
    <w:p>
      <w:r>
        <w:t>Marital Status: M</w:t>
      </w:r>
    </w:p>
    <w:p>
      <w:r>
        <w:t>Communication: English</w:t>
      </w:r>
    </w:p>
    <w:p>
      <w:r>
        <w:t>Address: 597 Blick Parade Unit 54, Boston, Massachusetts, US, 02108</w:t>
      </w:r>
    </w:p>
    <w:p>
      <w:r>
        <w:t>Medical Record Number: 59b7929e-1676-400d-a9d8-8dbb26c7c554</w:t>
      </w:r>
    </w:p>
    <w:p>
      <w:r>
        <w:t>Social Security Number: 999-36-1690</w:t>
      </w:r>
    </w:p>
    <w:p>
      <w:r>
        <w:t>Driver's License: S99921179</w:t>
      </w:r>
    </w:p>
    <w:p>
      <w:r>
        <w:t>Passport Number: X85331525X</w:t>
      </w:r>
    </w:p>
    <w:p>
      <w:pPr>
        <w:pStyle w:val="Title"/>
      </w:pPr>
      <w:r>
        <w:t>Patient 383</w:t>
      </w:r>
    </w:p>
    <w:p>
      <w:r>
        <w:t>ID: a20e8f2f-10e7-4f87-91ae-227aa5b43ce9</w:t>
      </w:r>
    </w:p>
    <w:p>
      <w:r>
        <w:t>Gender: female</w:t>
      </w:r>
    </w:p>
    <w:p>
      <w:r>
        <w:t>Birth Date: 1973-11-14</w:t>
      </w:r>
    </w:p>
    <w:p>
      <w:r>
        <w:t>Marital Status: M</w:t>
      </w:r>
    </w:p>
    <w:p>
      <w:r>
        <w:t>Communication: English</w:t>
      </w:r>
    </w:p>
    <w:p>
      <w:r>
        <w:t>Address: 473 Murphy Road, Marlborough, Massachusetts, US, 01752</w:t>
      </w:r>
    </w:p>
    <w:p>
      <w:r>
        <w:t>Medical Record Number: ecd88fc7-b893-457e-815e-ebdcccf02e8f</w:t>
      </w:r>
    </w:p>
    <w:p>
      <w:r>
        <w:t>Social Security Number: 999-14-4824</w:t>
      </w:r>
    </w:p>
    <w:p>
      <w:r>
        <w:t>Driver's License: S99948218</w:t>
      </w:r>
    </w:p>
    <w:p>
      <w:r>
        <w:t>Passport Number: X1963931X</w:t>
      </w:r>
    </w:p>
    <w:p>
      <w:pPr>
        <w:pStyle w:val="Title"/>
      </w:pPr>
      <w:r>
        <w:t>Patient 384</w:t>
      </w:r>
    </w:p>
    <w:p>
      <w:r>
        <w:t>ID: a7ccdbd4-c6a5-4e46-b237-b4eb91639ee9</w:t>
      </w:r>
    </w:p>
    <w:p>
      <w:r>
        <w:t>Gender: female</w:t>
      </w:r>
    </w:p>
    <w:p>
      <w:r>
        <w:t>Birth Date: 1976-01-25</w:t>
      </w:r>
    </w:p>
    <w:p>
      <w:r>
        <w:t>Marital Status: M</w:t>
      </w:r>
    </w:p>
    <w:p>
      <w:r>
        <w:t>Communication: French</w:t>
      </w:r>
    </w:p>
    <w:p>
      <w:r>
        <w:t>Address: 357 Schowalter Passage, Boston, Massachusetts, US, 02108</w:t>
      </w:r>
    </w:p>
    <w:p>
      <w:r>
        <w:t>Medical Record Number: d4f5e78b-8fd3-443b-925d-8da28cd48546</w:t>
      </w:r>
    </w:p>
    <w:p>
      <w:r>
        <w:t>Social Security Number: 999-79-2489</w:t>
      </w:r>
    </w:p>
    <w:p>
      <w:r>
        <w:t>Driver's License: S99943795</w:t>
      </w:r>
    </w:p>
    <w:p>
      <w:r>
        <w:t>Passport Number: X67596015X</w:t>
      </w:r>
    </w:p>
    <w:p>
      <w:pPr>
        <w:pStyle w:val="Title"/>
      </w:pPr>
      <w:r>
        <w:t>Patient 385</w:t>
      </w:r>
    </w:p>
    <w:p>
      <w:r>
        <w:t>ID: b6c204f7-08f2-4e99-acfe-59047dda2861</w:t>
      </w:r>
    </w:p>
    <w:p>
      <w:r>
        <w:t>Gender: male</w:t>
      </w:r>
    </w:p>
    <w:p>
      <w:r>
        <w:t>Birth Date: 2004-07-06</w:t>
      </w:r>
    </w:p>
    <w:p>
      <w:r>
        <w:t>Marital Status: Never Married</w:t>
      </w:r>
    </w:p>
    <w:p>
      <w:r>
        <w:t>Communication: English</w:t>
      </w:r>
    </w:p>
    <w:p>
      <w:r>
        <w:t xml:space="preserve">Address: 573 Ruecker Pathway Suite 15, Auburn, Massachusetts, US, </w:t>
      </w:r>
    </w:p>
    <w:p>
      <w:r>
        <w:t>Medical Record Number: 3a72f33b-a24b-4fc0-adf7-6d7df0b16549</w:t>
      </w:r>
    </w:p>
    <w:p>
      <w:r>
        <w:t>Social Security Number: 999-38-2785</w:t>
      </w:r>
    </w:p>
    <w:p>
      <w:pPr>
        <w:pStyle w:val="Title"/>
      </w:pPr>
      <w:r>
        <w:t>Patient 386</w:t>
      </w:r>
    </w:p>
    <w:p>
      <w:r>
        <w:t>ID: c5428e2b-aeaa-4634-96c0-42085bd70b78</w:t>
      </w:r>
    </w:p>
    <w:p>
      <w:r>
        <w:t>Gender: male</w:t>
      </w:r>
    </w:p>
    <w:p>
      <w:r>
        <w:t>Birth Date: 1990-11-07</w:t>
      </w:r>
    </w:p>
    <w:p>
      <w:r>
        <w:t>Marital Status: M</w:t>
      </w:r>
    </w:p>
    <w:p>
      <w:r>
        <w:t>Communication: Spanish</w:t>
      </w:r>
    </w:p>
    <w:p>
      <w:r>
        <w:t>Address: 927 Purdy Gateway Apt 79, Fall River, Massachusetts, US, 02720</w:t>
      </w:r>
    </w:p>
    <w:p>
      <w:r>
        <w:t>Medical Record Number: 831bd1b9-c239-4bd1-8928-e52ff28a864b</w:t>
      </w:r>
    </w:p>
    <w:p>
      <w:r>
        <w:t>Social Security Number: 999-81-9677</w:t>
      </w:r>
    </w:p>
    <w:p>
      <w:r>
        <w:t>Driver's License: S99962448</w:t>
      </w:r>
    </w:p>
    <w:p>
      <w:r>
        <w:t>Passport Number: X55069055X</w:t>
      </w:r>
    </w:p>
    <w:p>
      <w:pPr>
        <w:pStyle w:val="Title"/>
      </w:pPr>
      <w:r>
        <w:t>Patient 387</w:t>
      </w:r>
    </w:p>
    <w:p>
      <w:r>
        <w:t>ID: 597f10f1-6b4f-4862-ae35-81e0cc209edf</w:t>
      </w:r>
    </w:p>
    <w:p>
      <w:r>
        <w:t>Gender: female</w:t>
      </w:r>
    </w:p>
    <w:p>
      <w:r>
        <w:t>Birth Date: 1970-10-10</w:t>
      </w:r>
    </w:p>
    <w:p>
      <w:r>
        <w:t>Marital Status: M</w:t>
      </w:r>
    </w:p>
    <w:p>
      <w:r>
        <w:t>Communication: English</w:t>
      </w:r>
    </w:p>
    <w:p>
      <w:r>
        <w:t xml:space="preserve">Address: 1023 Reichel Loaf Apt 91, Carver, Massachusetts, US, </w:t>
      </w:r>
    </w:p>
    <w:p>
      <w:r>
        <w:t>Medical Record Number: 6b08cf9b-3c6c-4c71-a502-1b8f9ab37ed3</w:t>
      </w:r>
    </w:p>
    <w:p>
      <w:r>
        <w:t>Social Security Number: 999-57-9080</w:t>
      </w:r>
    </w:p>
    <w:p>
      <w:r>
        <w:t>Driver's License: S99924599</w:t>
      </w:r>
    </w:p>
    <w:p>
      <w:r>
        <w:t>Passport Number: X8408018X</w:t>
      </w:r>
    </w:p>
    <w:p>
      <w:pPr>
        <w:pStyle w:val="Title"/>
      </w:pPr>
      <w:r>
        <w:t>Patient 388</w:t>
      </w:r>
    </w:p>
    <w:p>
      <w:r>
        <w:t>ID: 5c7ddb62-313f-476a-b0bc-7a22d8f14824</w:t>
      </w:r>
    </w:p>
    <w:p>
      <w:r>
        <w:t>Gender: male</w:t>
      </w:r>
    </w:p>
    <w:p>
      <w:r>
        <w:t>Birth Date: 2002-07-09</w:t>
      </w:r>
    </w:p>
    <w:p>
      <w:r>
        <w:t>Marital Status: Never Married</w:t>
      </w:r>
    </w:p>
    <w:p>
      <w:r>
        <w:t>Communication: English</w:t>
      </w:r>
    </w:p>
    <w:p>
      <w:r>
        <w:t>Address: 117 Bednar Haven, Brookline, Massachusetts, US, 02215</w:t>
      </w:r>
    </w:p>
    <w:p>
      <w:r>
        <w:t>Medical Record Number: 0098f816-81fa-4113-8441-4e48fa3e0c2f</w:t>
      </w:r>
    </w:p>
    <w:p>
      <w:r>
        <w:t>Social Security Number: 999-50-3487</w:t>
      </w:r>
    </w:p>
    <w:p>
      <w:r>
        <w:t>Driver's License: S99959985</w:t>
      </w:r>
    </w:p>
    <w:p>
      <w:pPr>
        <w:pStyle w:val="Title"/>
      </w:pPr>
      <w:r>
        <w:t>Patient 389</w:t>
      </w:r>
    </w:p>
    <w:p>
      <w:r>
        <w:t>ID: 459c705d-761a-405a-988f-e7d6666b1f27</w:t>
      </w:r>
    </w:p>
    <w:p>
      <w:r>
        <w:t>Gender: female</w:t>
      </w:r>
    </w:p>
    <w:p>
      <w:r>
        <w:t>Birth Date: 1986-02-10</w:t>
      </w:r>
    </w:p>
    <w:p>
      <w:r>
        <w:t>Marital Status: S</w:t>
      </w:r>
    </w:p>
    <w:p>
      <w:r>
        <w:t>Communication: English</w:t>
      </w:r>
    </w:p>
    <w:p>
      <w:r>
        <w:t xml:space="preserve">Address: 418 Hartmann Glen, Rehoboth, Massachusetts, US, </w:t>
      </w:r>
    </w:p>
    <w:p>
      <w:r>
        <w:t>Medical Record Number: 75d6ec73-8c60-4959-965c-809dd44eb851</w:t>
      </w:r>
    </w:p>
    <w:p>
      <w:r>
        <w:t>Social Security Number: 999-15-5238</w:t>
      </w:r>
    </w:p>
    <w:p>
      <w:r>
        <w:t>Driver's License: S99963998</w:t>
      </w:r>
    </w:p>
    <w:p>
      <w:r>
        <w:t>Passport Number: X24102513X</w:t>
      </w:r>
    </w:p>
    <w:p>
      <w:pPr>
        <w:pStyle w:val="Title"/>
      </w:pPr>
      <w:r>
        <w:t>Patient 390</w:t>
      </w:r>
    </w:p>
    <w:p>
      <w:r>
        <w:t>ID: b56ca7ad-1b22-492b-af07-354f1484c991</w:t>
      </w:r>
    </w:p>
    <w:p>
      <w:r>
        <w:t>Gender: female</w:t>
      </w:r>
    </w:p>
    <w:p>
      <w:r>
        <w:t>Birth Date: 1948-07-19</w:t>
      </w:r>
    </w:p>
    <w:p>
      <w:r>
        <w:t>Marital Status: M</w:t>
      </w:r>
    </w:p>
    <w:p>
      <w:r>
        <w:t>Communication: English</w:t>
      </w:r>
    </w:p>
    <w:p>
      <w:r>
        <w:t>Address: 106 Quitzon Club, Pittsfield, Massachusetts, US, 01201</w:t>
      </w:r>
    </w:p>
    <w:p>
      <w:r>
        <w:t>Medical Record Number: 2a6ef24b-8454-4b67-afda-1e973ecb42c0</w:t>
      </w:r>
    </w:p>
    <w:p>
      <w:r>
        <w:t>Social Security Number: 999-27-1882</w:t>
      </w:r>
    </w:p>
    <w:p>
      <w:r>
        <w:t>Driver's License: S99928941</w:t>
      </w:r>
    </w:p>
    <w:p>
      <w:r>
        <w:t>Passport Number: X76881304X</w:t>
      </w:r>
    </w:p>
    <w:p>
      <w:pPr>
        <w:pStyle w:val="Title"/>
      </w:pPr>
      <w:r>
        <w:t>Patient 391</w:t>
      </w:r>
    </w:p>
    <w:p>
      <w:r>
        <w:t>ID: 0137492a-02f4-44bb-ac85-61822e3cc2e4</w:t>
      </w:r>
    </w:p>
    <w:p>
      <w:r>
        <w:t>Gender: female</w:t>
      </w:r>
    </w:p>
    <w:p>
      <w:r>
        <w:t>Birth Date: 1921-07-04</w:t>
      </w:r>
    </w:p>
    <w:p>
      <w:r>
        <w:t>Marital Status: S</w:t>
      </w:r>
    </w:p>
    <w:p>
      <w:r>
        <w:t>Communication: French (France)</w:t>
      </w:r>
    </w:p>
    <w:p>
      <w:r>
        <w:t>Address: 969 Legros Lock, Springfield, Massachusetts, US, 01013</w:t>
      </w:r>
    </w:p>
    <w:p>
      <w:r>
        <w:t>Medical Record Number: 3d4bf6f0-8774-4028-8723-95f6fc5c0f90</w:t>
      </w:r>
    </w:p>
    <w:p>
      <w:r>
        <w:t>Social Security Number: 999-97-9278</w:t>
      </w:r>
    </w:p>
    <w:p>
      <w:r>
        <w:t>Driver's License: S99976050</w:t>
      </w:r>
    </w:p>
    <w:p>
      <w:r>
        <w:t>Passport Number: X28333927X</w:t>
      </w:r>
    </w:p>
    <w:p>
      <w:pPr>
        <w:pStyle w:val="Title"/>
      </w:pPr>
      <w:r>
        <w:t>Patient 392</w:t>
      </w:r>
    </w:p>
    <w:p>
      <w:r>
        <w:t>ID: 2a2c2251-8e99-4933-9599-f88af6c62e86</w:t>
      </w:r>
    </w:p>
    <w:p>
      <w:r>
        <w:t>Gender: female</w:t>
      </w:r>
    </w:p>
    <w:p>
      <w:r>
        <w:t>Birth Date: 1988-05-29</w:t>
      </w:r>
    </w:p>
    <w:p>
      <w:r>
        <w:t>Marital Status: M</w:t>
      </w:r>
    </w:p>
    <w:p>
      <w:r>
        <w:t>Communication: English</w:t>
      </w:r>
    </w:p>
    <w:p>
      <w:r>
        <w:t>Address: 624 Hane Rue, Wilmington, Massachusetts, US, 01887</w:t>
      </w:r>
    </w:p>
    <w:p>
      <w:r>
        <w:t>Medical Record Number: 0d99905b-876b-425d-9915-a8146dea96f3</w:t>
      </w:r>
    </w:p>
    <w:p>
      <w:r>
        <w:t>Social Security Number: 999-59-8957</w:t>
      </w:r>
    </w:p>
    <w:p>
      <w:r>
        <w:t>Driver's License: S99962904</w:t>
      </w:r>
    </w:p>
    <w:p>
      <w:r>
        <w:t>Passport Number: X26862123X</w:t>
      </w:r>
    </w:p>
    <w:p>
      <w:pPr>
        <w:pStyle w:val="Title"/>
      </w:pPr>
      <w:r>
        <w:t>Patient 393</w:t>
      </w:r>
    </w:p>
    <w:p>
      <w:r>
        <w:t>ID: 4e35d1c5-b54a-4bf5-98d6-de5c569dbf55</w:t>
      </w:r>
    </w:p>
    <w:p>
      <w:r>
        <w:t>Gender: male</w:t>
      </w:r>
    </w:p>
    <w:p>
      <w:r>
        <w:t>Birth Date: 1966-08-21</w:t>
      </w:r>
    </w:p>
    <w:p>
      <w:r>
        <w:t>Marital Status: M</w:t>
      </w:r>
    </w:p>
    <w:p>
      <w:r>
        <w:t>Communication: English</w:t>
      </w:r>
    </w:p>
    <w:p>
      <w:r>
        <w:t xml:space="preserve">Address: 278 Raynor Center Apt 86, Easton, Massachusetts, US, </w:t>
      </w:r>
    </w:p>
    <w:p>
      <w:r>
        <w:t>Medical Record Number: a6051999-6d40-481a-8101-a2b35d332f3c</w:t>
      </w:r>
    </w:p>
    <w:p>
      <w:r>
        <w:t>Social Security Number: 999-68-7560</w:t>
      </w:r>
    </w:p>
    <w:p>
      <w:r>
        <w:t>Driver's License: S99992472</w:t>
      </w:r>
    </w:p>
    <w:p>
      <w:r>
        <w:t>Passport Number: X37239948X</w:t>
      </w:r>
    </w:p>
    <w:p>
      <w:pPr>
        <w:pStyle w:val="Title"/>
      </w:pPr>
      <w:r>
        <w:t>Patient 394</w:t>
      </w:r>
    </w:p>
    <w:p>
      <w:r>
        <w:t>ID: 3f455ca3-f4fd-4fb8-a886-294c656510c4</w:t>
      </w:r>
    </w:p>
    <w:p>
      <w:r>
        <w:t>Gender: male</w:t>
      </w:r>
    </w:p>
    <w:p>
      <w:r>
        <w:t>Birth Date: 1911-04-08</w:t>
      </w:r>
    </w:p>
    <w:p>
      <w:r>
        <w:t>Marital Status: M</w:t>
      </w:r>
    </w:p>
    <w:p>
      <w:r>
        <w:t>Communication: English</w:t>
      </w:r>
    </w:p>
    <w:p>
      <w:r>
        <w:t>Address: 139 Goldner Trafficway, Amesbury, Massachusetts, US, 01913</w:t>
      </w:r>
    </w:p>
    <w:p>
      <w:r>
        <w:t>Medical Record Number: d2578c4f-ad10-41b2-b9b5-6c1b6f096b0e</w:t>
      </w:r>
    </w:p>
    <w:p>
      <w:r>
        <w:t>Social Security Number: 999-33-1783</w:t>
      </w:r>
    </w:p>
    <w:p>
      <w:r>
        <w:t>Driver's License: S99973280</w:t>
      </w:r>
    </w:p>
    <w:p>
      <w:r>
        <w:t>Passport Number: X27391504X</w:t>
      </w:r>
    </w:p>
    <w:p>
      <w:pPr>
        <w:pStyle w:val="Title"/>
      </w:pPr>
      <w:r>
        <w:t>Patient 395</w:t>
      </w:r>
    </w:p>
    <w:p>
      <w:r>
        <w:t>ID: 148a3e31-4d33-4c3f-a8f8-fcc3312fddf6</w:t>
      </w:r>
    </w:p>
    <w:p>
      <w:r>
        <w:t>Gender: male</w:t>
      </w:r>
    </w:p>
    <w:p>
      <w:r>
        <w:t>Birth Date: 1970-05-13</w:t>
      </w:r>
    </w:p>
    <w:p>
      <w:r>
        <w:t>Marital Status: M</w:t>
      </w:r>
    </w:p>
    <w:p>
      <w:r>
        <w:t>Communication: English</w:t>
      </w:r>
    </w:p>
    <w:p>
      <w:r>
        <w:t>Address: 220 Dare Crossing Apt 58, Braintree, Massachusetts, US, 02184</w:t>
      </w:r>
    </w:p>
    <w:p>
      <w:r>
        <w:t>Medical Record Number: d4186ec4-719a-45d5-af11-95f630600f89</w:t>
      </w:r>
    </w:p>
    <w:p>
      <w:r>
        <w:t>Social Security Number: 999-69-2464</w:t>
      </w:r>
    </w:p>
    <w:p>
      <w:r>
        <w:t>Driver's License: S99918131</w:t>
      </w:r>
    </w:p>
    <w:p>
      <w:r>
        <w:t>Passport Number: X5600913X</w:t>
      </w:r>
    </w:p>
    <w:p>
      <w:pPr>
        <w:pStyle w:val="Title"/>
      </w:pPr>
      <w:r>
        <w:t>Patient 396</w:t>
      </w:r>
    </w:p>
    <w:p>
      <w:r>
        <w:t>ID: c86eca4e-0746-4223-9706-ebfa1db87d10</w:t>
      </w:r>
    </w:p>
    <w:p>
      <w:r>
        <w:t>Gender: female</w:t>
      </w:r>
    </w:p>
    <w:p>
      <w:r>
        <w:t>Birth Date: 1967-04-07</w:t>
      </w:r>
    </w:p>
    <w:p>
      <w:r>
        <w:t>Marital Status: M</w:t>
      </w:r>
    </w:p>
    <w:p>
      <w:r>
        <w:t>Communication: Spanish</w:t>
      </w:r>
    </w:p>
    <w:p>
      <w:r>
        <w:t>Address: 845 Vandervort Haven, Boston, Massachusetts, US, 02108</w:t>
      </w:r>
    </w:p>
    <w:p>
      <w:r>
        <w:t>Medical Record Number: fe41aba3-cec7-4769-aac8-d17e3f0b1929</w:t>
      </w:r>
    </w:p>
    <w:p>
      <w:r>
        <w:t>Social Security Number: 999-90-2556</w:t>
      </w:r>
    </w:p>
    <w:p>
      <w:r>
        <w:t>Driver's License: S99980735</w:t>
      </w:r>
    </w:p>
    <w:p>
      <w:r>
        <w:t>Passport Number: X89811111X</w:t>
      </w:r>
    </w:p>
    <w:p>
      <w:pPr>
        <w:pStyle w:val="Title"/>
      </w:pPr>
      <w:r>
        <w:t>Patient 397</w:t>
      </w:r>
    </w:p>
    <w:p>
      <w:r>
        <w:t>ID: 1c7b86bc-e43f-4453-b70c-f4ef91f57aaa</w:t>
      </w:r>
    </w:p>
    <w:p>
      <w:r>
        <w:t>Gender: male</w:t>
      </w:r>
    </w:p>
    <w:p>
      <w:r>
        <w:t>Birth Date: 1968-03-07</w:t>
      </w:r>
    </w:p>
    <w:p>
      <w:r>
        <w:t>Marital Status: M</w:t>
      </w:r>
    </w:p>
    <w:p>
      <w:r>
        <w:t>Communication: English</w:t>
      </w:r>
    </w:p>
    <w:p>
      <w:r>
        <w:t>Address: 555 Dach Gateway Apt 67, Waltham, Massachusetts, US, 02451</w:t>
      </w:r>
    </w:p>
    <w:p>
      <w:r>
        <w:t>Medical Record Number: 48e745da-4f8e-4e67-af03-c669215f0abe</w:t>
      </w:r>
    </w:p>
    <w:p>
      <w:r>
        <w:t>Social Security Number: 999-50-4771</w:t>
      </w:r>
    </w:p>
    <w:p>
      <w:r>
        <w:t>Driver's License: S99961910</w:t>
      </w:r>
    </w:p>
    <w:p>
      <w:r>
        <w:t>Passport Number: X12644144X</w:t>
      </w:r>
    </w:p>
    <w:p>
      <w:pPr>
        <w:pStyle w:val="Title"/>
      </w:pPr>
      <w:r>
        <w:t>Patient 398</w:t>
      </w:r>
    </w:p>
    <w:p>
      <w:r>
        <w:t>ID: 0e642434-c27d-4385-90c8-4846b73324f5</w:t>
      </w:r>
    </w:p>
    <w:p>
      <w:r>
        <w:t>Gender: male</w:t>
      </w:r>
    </w:p>
    <w:p>
      <w:r>
        <w:t>Birth Date: 1960-11-04</w:t>
      </w:r>
    </w:p>
    <w:p>
      <w:r>
        <w:t>Marital Status: M</w:t>
      </w:r>
    </w:p>
    <w:p>
      <w:r>
        <w:t>Communication: English</w:t>
      </w:r>
    </w:p>
    <w:p>
      <w:r>
        <w:t xml:space="preserve">Address: 600 Stroman Dam Suite 48, North Attleborough, Massachusetts, US, </w:t>
      </w:r>
    </w:p>
    <w:p>
      <w:r>
        <w:t>Medical Record Number: e5312735-c79a-41e6-8e40-5b1ad87ec2ac</w:t>
      </w:r>
    </w:p>
    <w:p>
      <w:r>
        <w:t>Social Security Number: 999-47-3072</w:t>
      </w:r>
    </w:p>
    <w:p>
      <w:r>
        <w:t>Driver's License: S99918946</w:t>
      </w:r>
    </w:p>
    <w:p>
      <w:r>
        <w:t>Passport Number: X88125831X</w:t>
      </w:r>
    </w:p>
    <w:p>
      <w:pPr>
        <w:pStyle w:val="Title"/>
      </w:pPr>
      <w:r>
        <w:t>Patient 399</w:t>
      </w:r>
    </w:p>
    <w:p>
      <w:r>
        <w:t>ID: 81d34422-5b54-4a1f-886f-185991c4d346</w:t>
      </w:r>
    </w:p>
    <w:p>
      <w:r>
        <w:t>Gender: female</w:t>
      </w:r>
    </w:p>
    <w:p>
      <w:r>
        <w:t>Birth Date: 1957-11-17</w:t>
      </w:r>
    </w:p>
    <w:p>
      <w:r>
        <w:t>Marital Status: M</w:t>
      </w:r>
    </w:p>
    <w:p>
      <w:r>
        <w:t>Communication: English</w:t>
      </w:r>
    </w:p>
    <w:p>
      <w:r>
        <w:t>Address: 1008 Thiel Fort, Holyoke, Massachusetts, US, 01040</w:t>
      </w:r>
    </w:p>
    <w:p>
      <w:r>
        <w:t>Medical Record Number: e7ce97d9-b58d-4bb8-9ce8-298327a48a45</w:t>
      </w:r>
    </w:p>
    <w:p>
      <w:r>
        <w:t>Social Security Number: 999-93-2579</w:t>
      </w:r>
    </w:p>
    <w:p>
      <w:r>
        <w:t>Driver's License: S99925775</w:t>
      </w:r>
    </w:p>
    <w:p>
      <w:r>
        <w:t>Passport Number: X5601831X</w:t>
      </w:r>
    </w:p>
    <w:p>
      <w:pPr>
        <w:pStyle w:val="Title"/>
      </w:pPr>
      <w:r>
        <w:t>Patient 400</w:t>
      </w:r>
    </w:p>
    <w:p>
      <w:r>
        <w:t>ID: ff4a7927-70b9-4ced-b4c8-474d1e6430b4</w:t>
      </w:r>
    </w:p>
    <w:p>
      <w:r>
        <w:t>Gender: male</w:t>
      </w:r>
    </w:p>
    <w:p>
      <w:r>
        <w:t>Birth Date: 2009-07-29</w:t>
      </w:r>
    </w:p>
    <w:p>
      <w:r>
        <w:t>Marital Status: Never Married</w:t>
      </w:r>
    </w:p>
    <w:p>
      <w:r>
        <w:t>Communication: Hindi</w:t>
      </w:r>
    </w:p>
    <w:p>
      <w:r>
        <w:t xml:space="preserve">Address: 351 Grant Loaf Suite 65, Concord, Massachusetts, US, </w:t>
      </w:r>
    </w:p>
    <w:p>
      <w:r>
        <w:t>Medical Record Number: 6f9b97ee-6341-43fa-854a-ba63105fe391</w:t>
      </w:r>
    </w:p>
    <w:p>
      <w:r>
        <w:t>Social Security Number: 999-93-8851</w:t>
      </w:r>
    </w:p>
    <w:p>
      <w:pPr>
        <w:pStyle w:val="Title"/>
      </w:pPr>
      <w:r>
        <w:t>Patient 401</w:t>
      </w:r>
    </w:p>
    <w:p>
      <w:r>
        <w:t>ID: 00a2f5af-39e3-434b-8988-4c58acaf51e0</w:t>
      </w:r>
    </w:p>
    <w:p>
      <w:r>
        <w:t>Gender: female</w:t>
      </w:r>
    </w:p>
    <w:p>
      <w:r>
        <w:t>Birth Date: 1992-07-27</w:t>
      </w:r>
    </w:p>
    <w:p>
      <w:r>
        <w:t>Marital Status: M</w:t>
      </w:r>
    </w:p>
    <w:p>
      <w:r>
        <w:t>Communication: English</w:t>
      </w:r>
    </w:p>
    <w:p>
      <w:r>
        <w:t>Address: 196 Herzog Rest, Lowell, Massachusetts, US, 01850</w:t>
      </w:r>
    </w:p>
    <w:p>
      <w:r>
        <w:t>Medical Record Number: 4bd5735c-7c58-4e89-a42d-7b36402ca44d</w:t>
      </w:r>
    </w:p>
    <w:p>
      <w:r>
        <w:t>Social Security Number: 999-17-5629</w:t>
      </w:r>
    </w:p>
    <w:p>
      <w:r>
        <w:t>Driver's License: S99922339</w:t>
      </w:r>
    </w:p>
    <w:p>
      <w:r>
        <w:t>Passport Number: X22213745X</w:t>
      </w:r>
    </w:p>
    <w:p>
      <w:pPr>
        <w:pStyle w:val="Title"/>
      </w:pPr>
      <w:r>
        <w:t>Patient 402</w:t>
      </w:r>
    </w:p>
    <w:p>
      <w:r>
        <w:t>ID: d80f47eb-effc-4a93-98e6-2188af9491a3</w:t>
      </w:r>
    </w:p>
    <w:p>
      <w:r>
        <w:t>Gender: male</w:t>
      </w:r>
    </w:p>
    <w:p>
      <w:r>
        <w:t>Birth Date: 1957-04-01</w:t>
      </w:r>
    </w:p>
    <w:p>
      <w:r>
        <w:t>Marital Status: M</w:t>
      </w:r>
    </w:p>
    <w:p>
      <w:r>
        <w:t>Communication: Spanish</w:t>
      </w:r>
    </w:p>
    <w:p>
      <w:r>
        <w:t>Address: 522 Dibbert Street, Worcester, Massachusetts, US, 01545</w:t>
      </w:r>
    </w:p>
    <w:p>
      <w:r>
        <w:t>Medical Record Number: 041c384a-025b-4af9-b325-dd74dfb3d54b</w:t>
      </w:r>
    </w:p>
    <w:p>
      <w:r>
        <w:t>Social Security Number: 999-48-2876</w:t>
      </w:r>
    </w:p>
    <w:p>
      <w:r>
        <w:t>Driver's License: S99977238</w:t>
      </w:r>
    </w:p>
    <w:p>
      <w:r>
        <w:t>Passport Number: X49975509X</w:t>
      </w:r>
    </w:p>
    <w:p>
      <w:pPr>
        <w:pStyle w:val="Title"/>
      </w:pPr>
      <w:r>
        <w:t>Patient 403</w:t>
      </w:r>
    </w:p>
    <w:p>
      <w:r>
        <w:t>ID: 9c97ed3c-1493-4248-916f-e7a4050d108a</w:t>
      </w:r>
    </w:p>
    <w:p>
      <w:r>
        <w:t>Gender: female</w:t>
      </w:r>
    </w:p>
    <w:p>
      <w:r>
        <w:t>Birth Date: 2003-02-08</w:t>
      </w:r>
    </w:p>
    <w:p>
      <w:r>
        <w:t>Marital Status: Never Married</w:t>
      </w:r>
    </w:p>
    <w:p>
      <w:r>
        <w:t>Communication: Chinese</w:t>
      </w:r>
    </w:p>
    <w:p>
      <w:r>
        <w:t xml:space="preserve">Address: 1079 Rutherford Gateway Apt 26, Boxborough, Massachusetts, US, </w:t>
      </w:r>
    </w:p>
    <w:p>
      <w:r>
        <w:t>Medical Record Number: 132ff57e-a51d-425e-af89-16d95db75d0f</w:t>
      </w:r>
    </w:p>
    <w:p>
      <w:r>
        <w:t>Social Security Number: 999-72-5934</w:t>
      </w:r>
    </w:p>
    <w:p>
      <w:r>
        <w:t>Driver's License: S99930905</w:t>
      </w:r>
    </w:p>
    <w:p>
      <w:pPr>
        <w:pStyle w:val="Title"/>
      </w:pPr>
      <w:r>
        <w:t>Patient 404</w:t>
      </w:r>
    </w:p>
    <w:p>
      <w:r>
        <w:t>ID: 8f26a9d1-97b4-4d80-bea8-1ac743aa2db5</w:t>
      </w:r>
    </w:p>
    <w:p>
      <w:r>
        <w:t>Gender: female</w:t>
      </w:r>
    </w:p>
    <w:p>
      <w:r>
        <w:t>Birth Date: 1962-12-24</w:t>
      </w:r>
    </w:p>
    <w:p>
      <w:r>
        <w:t>Marital Status: M</w:t>
      </w:r>
    </w:p>
    <w:p>
      <w:r>
        <w:t>Communication: English</w:t>
      </w:r>
    </w:p>
    <w:p>
      <w:r>
        <w:t>Address: 912 Abshire Landing Unit 28, Saugus, Massachusetts, US, 01906</w:t>
      </w:r>
    </w:p>
    <w:p>
      <w:r>
        <w:t>Medical Record Number: 6baff446-4b5b-42de-a969-1b2ca9f5619d</w:t>
      </w:r>
    </w:p>
    <w:p>
      <w:r>
        <w:t>Social Security Number: 999-15-1635</w:t>
      </w:r>
    </w:p>
    <w:p>
      <w:r>
        <w:t>Driver's License: S99988927</w:t>
      </w:r>
    </w:p>
    <w:p>
      <w:r>
        <w:t>Passport Number: X31748902X</w:t>
      </w:r>
    </w:p>
    <w:p>
      <w:pPr>
        <w:pStyle w:val="Title"/>
      </w:pPr>
      <w:r>
        <w:t>Patient 405</w:t>
      </w:r>
    </w:p>
    <w:p>
      <w:r>
        <w:t>ID: 82afbf65-3cf8-478c-92df-01b0a86bd210</w:t>
      </w:r>
    </w:p>
    <w:p>
      <w:r>
        <w:t>Gender: female</w:t>
      </w:r>
    </w:p>
    <w:p>
      <w:r>
        <w:t>Birth Date: 1964-03-19</w:t>
      </w:r>
    </w:p>
    <w:p>
      <w:r>
        <w:t>Marital Status: M</w:t>
      </w:r>
    </w:p>
    <w:p>
      <w:r>
        <w:t>Communication: Portuguese</w:t>
      </w:r>
    </w:p>
    <w:p>
      <w:r>
        <w:t>Address: 785 Conn Lodge, Barnstable, Massachusetts, US, 02601</w:t>
      </w:r>
    </w:p>
    <w:p>
      <w:r>
        <w:t>Medical Record Number: c335e2b9-8f41-4063-b563-064fd2f9c40d</w:t>
      </w:r>
    </w:p>
    <w:p>
      <w:r>
        <w:t>Social Security Number: 999-99-7420</w:t>
      </w:r>
    </w:p>
    <w:p>
      <w:r>
        <w:t>Driver's License: S99988008</w:t>
      </w:r>
    </w:p>
    <w:p>
      <w:r>
        <w:t>Passport Number: X16237640X</w:t>
      </w:r>
    </w:p>
    <w:p>
      <w:pPr>
        <w:pStyle w:val="Title"/>
      </w:pPr>
      <w:r>
        <w:t>Patient 406</w:t>
      </w:r>
    </w:p>
    <w:p>
      <w:r>
        <w:t>ID: 7970118f-1c13-4eed-8528-8e3866ed4bcd</w:t>
      </w:r>
    </w:p>
    <w:p>
      <w:r>
        <w:t>Gender: female</w:t>
      </w:r>
    </w:p>
    <w:p>
      <w:r>
        <w:t>Birth Date: 1914-01-23</w:t>
      </w:r>
    </w:p>
    <w:p>
      <w:r>
        <w:t>Marital Status: M</w:t>
      </w:r>
    </w:p>
    <w:p>
      <w:r>
        <w:t>Communication: English</w:t>
      </w:r>
    </w:p>
    <w:p>
      <w:r>
        <w:t xml:space="preserve">Address: 815 Stiedemann Branch Suite 63, Holden, Massachusetts, US, </w:t>
      </w:r>
    </w:p>
    <w:p>
      <w:r>
        <w:t>Medical Record Number: 9f7267ca-8e36-4098-89ab-bdc34127a73c</w:t>
      </w:r>
    </w:p>
    <w:p>
      <w:r>
        <w:t>Social Security Number: 999-20-7955</w:t>
      </w:r>
    </w:p>
    <w:p>
      <w:r>
        <w:t>Driver's License: S99987690</w:t>
      </w:r>
    </w:p>
    <w:p>
      <w:r>
        <w:t>Passport Number: X84378861X</w:t>
      </w:r>
    </w:p>
    <w:p>
      <w:pPr>
        <w:pStyle w:val="Title"/>
      </w:pPr>
      <w:r>
        <w:t>Patient 407</w:t>
      </w:r>
    </w:p>
    <w:p>
      <w:r>
        <w:t>ID: 3be53a6c-24e8-4e49-b966-f6463c746280</w:t>
      </w:r>
    </w:p>
    <w:p>
      <w:r>
        <w:t>Gender: male</w:t>
      </w:r>
    </w:p>
    <w:p>
      <w:r>
        <w:t>Birth Date: 2017-04-22</w:t>
      </w:r>
    </w:p>
    <w:p>
      <w:r>
        <w:t>Marital Status: Never Married</w:t>
      </w:r>
    </w:p>
    <w:p>
      <w:r>
        <w:t>Communication: English</w:t>
      </w:r>
    </w:p>
    <w:p>
      <w:r>
        <w:t>Address: 463 Flatley Harbor, Framingham, Massachusetts, US, 01701</w:t>
      </w:r>
    </w:p>
    <w:p>
      <w:r>
        <w:t>Medical Record Number: 85efdaee-4039-4028-85d6-d88af3b14ad4</w:t>
      </w:r>
    </w:p>
    <w:p>
      <w:r>
        <w:t>Social Security Number: 999-58-2221</w:t>
      </w:r>
    </w:p>
    <w:p>
      <w:pPr>
        <w:pStyle w:val="Title"/>
      </w:pPr>
      <w:r>
        <w:t>Patient 408</w:t>
      </w:r>
    </w:p>
    <w:p>
      <w:r>
        <w:t>ID: abb52c85-0955-4de5-81a0-00958b5d4340</w:t>
      </w:r>
    </w:p>
    <w:p>
      <w:r>
        <w:t>Gender: male</w:t>
      </w:r>
    </w:p>
    <w:p>
      <w:r>
        <w:t>Birth Date: 1983-05-14</w:t>
      </w:r>
    </w:p>
    <w:p>
      <w:r>
        <w:t>Marital Status: S</w:t>
      </w:r>
    </w:p>
    <w:p>
      <w:r>
        <w:t>Communication: English</w:t>
      </w:r>
    </w:p>
    <w:p>
      <w:r>
        <w:t>Address: 828 Pfannerstill Light Apt 19, Newton, Massachusetts, US, 02458</w:t>
      </w:r>
    </w:p>
    <w:p>
      <w:r>
        <w:t>Medical Record Number: b9253891-6240-41f2-bb48-0582d13548c7</w:t>
      </w:r>
    </w:p>
    <w:p>
      <w:r>
        <w:t>Social Security Number: 999-51-1482</w:t>
      </w:r>
    </w:p>
    <w:p>
      <w:r>
        <w:t>Driver's License: S99951754</w:t>
      </w:r>
    </w:p>
    <w:p>
      <w:r>
        <w:t>Passport Number: X20935901X</w:t>
      </w:r>
    </w:p>
    <w:p>
      <w:pPr>
        <w:pStyle w:val="Title"/>
      </w:pPr>
      <w:r>
        <w:t>Patient 409</w:t>
      </w:r>
    </w:p>
    <w:p>
      <w:r>
        <w:t>ID: 60202a17-0c85-4a30-90ee-06951c53df75</w:t>
      </w:r>
    </w:p>
    <w:p>
      <w:r>
        <w:t>Gender: male</w:t>
      </w:r>
    </w:p>
    <w:p>
      <w:r>
        <w:t>Birth Date: 1950-05-03</w:t>
      </w:r>
    </w:p>
    <w:p>
      <w:r>
        <w:t>Marital Status: M</w:t>
      </w:r>
    </w:p>
    <w:p>
      <w:r>
        <w:t>Communication: English</w:t>
      </w:r>
    </w:p>
    <w:p>
      <w:r>
        <w:t>Address: 690 Jacobi Row Suite 7, Deerfield, Massachusetts, US, 01342</w:t>
      </w:r>
    </w:p>
    <w:p>
      <w:r>
        <w:t>Medical Record Number: 14e81704-a7b0-4469-989e-d63b88f4aa25</w:t>
      </w:r>
    </w:p>
    <w:p>
      <w:r>
        <w:t>Social Security Number: 999-22-6891</w:t>
      </w:r>
    </w:p>
    <w:p>
      <w:r>
        <w:t>Driver's License: S99971241</w:t>
      </w:r>
    </w:p>
    <w:p>
      <w:r>
        <w:t>Passport Number: X71071761X</w:t>
      </w:r>
    </w:p>
    <w:p>
      <w:pPr>
        <w:pStyle w:val="Title"/>
      </w:pPr>
      <w:r>
        <w:t>Patient 410</w:t>
      </w:r>
    </w:p>
    <w:p>
      <w:r>
        <w:t>ID: bed00351-1204-4d4b-978f-bc3ccabb6ebe</w:t>
      </w:r>
    </w:p>
    <w:p>
      <w:r>
        <w:t>Gender: male</w:t>
      </w:r>
    </w:p>
    <w:p>
      <w:r>
        <w:t>Birth Date: 1992-04-16</w:t>
      </w:r>
    </w:p>
    <w:p>
      <w:r>
        <w:t>Marital Status: M</w:t>
      </w:r>
    </w:p>
    <w:p>
      <w:r>
        <w:t>Communication: English</w:t>
      </w:r>
    </w:p>
    <w:p>
      <w:r>
        <w:t>Address: 790 Altenwerth Trafficway, West Springfield, Massachusetts, US, 01089</w:t>
      </w:r>
    </w:p>
    <w:p>
      <w:r>
        <w:t>Medical Record Number: d53464cf-4af1-42e8-81fc-393cc730f108</w:t>
      </w:r>
    </w:p>
    <w:p>
      <w:r>
        <w:t>Social Security Number: 999-64-7485</w:t>
      </w:r>
    </w:p>
    <w:p>
      <w:r>
        <w:t>Driver's License: S99970056</w:t>
      </w:r>
    </w:p>
    <w:p>
      <w:r>
        <w:t>Passport Number: X72077917X</w:t>
      </w:r>
    </w:p>
    <w:p>
      <w:pPr>
        <w:pStyle w:val="Title"/>
      </w:pPr>
      <w:r>
        <w:t>Patient 411</w:t>
      </w:r>
    </w:p>
    <w:p>
      <w:r>
        <w:t>ID: f79e075c-ac15-46bf-ae07-b130f97c2f77</w:t>
      </w:r>
    </w:p>
    <w:p>
      <w:r>
        <w:t>Gender: male</w:t>
      </w:r>
    </w:p>
    <w:p>
      <w:r>
        <w:t>Birth Date: 1990-05-28</w:t>
      </w:r>
    </w:p>
    <w:p>
      <w:r>
        <w:t>Marital Status: M</w:t>
      </w:r>
    </w:p>
    <w:p>
      <w:r>
        <w:t>Communication: English</w:t>
      </w:r>
    </w:p>
    <w:p>
      <w:r>
        <w:t>Address: 501 Rosenbaum Skyway, Scituate, Massachusetts, US, 02066</w:t>
      </w:r>
    </w:p>
    <w:p>
      <w:r>
        <w:t>Medical Record Number: 29707cd0-3ff2-4656-9c8b-fe298fe98a24</w:t>
      </w:r>
    </w:p>
    <w:p>
      <w:r>
        <w:t>Social Security Number: 999-39-5041</w:t>
      </w:r>
    </w:p>
    <w:p>
      <w:r>
        <w:t>Driver's License: S99981434</w:t>
      </w:r>
    </w:p>
    <w:p>
      <w:r>
        <w:t>Passport Number: X44101855X</w:t>
      </w:r>
    </w:p>
    <w:p>
      <w:pPr>
        <w:pStyle w:val="Title"/>
      </w:pPr>
      <w:r>
        <w:t>Patient 412</w:t>
      </w:r>
    </w:p>
    <w:p>
      <w:r>
        <w:t>ID: e5e1df9d-89b4-45dd-8ea7-f24780b30946</w:t>
      </w:r>
    </w:p>
    <w:p>
      <w:r>
        <w:t>Gender: male</w:t>
      </w:r>
    </w:p>
    <w:p>
      <w:r>
        <w:t>Birth Date: 1990-04-27</w:t>
      </w:r>
    </w:p>
    <w:p>
      <w:r>
        <w:t>Marital Status: M</w:t>
      </w:r>
    </w:p>
    <w:p>
      <w:r>
        <w:t>Communication: English</w:t>
      </w:r>
    </w:p>
    <w:p>
      <w:r>
        <w:t xml:space="preserve">Address: 404 Lynch Light, Rochester, Massachusetts, US, </w:t>
      </w:r>
    </w:p>
    <w:p>
      <w:r>
        <w:t>Medical Record Number: 4b8fb257-b3e9-45fd-8454-5c86b62cd40c</w:t>
      </w:r>
    </w:p>
    <w:p>
      <w:r>
        <w:t>Social Security Number: 999-82-1092</w:t>
      </w:r>
    </w:p>
    <w:p>
      <w:r>
        <w:t>Driver's License: S99923089</w:t>
      </w:r>
    </w:p>
    <w:p>
      <w:r>
        <w:t>Passport Number: X30887902X</w:t>
      </w:r>
    </w:p>
    <w:p>
      <w:pPr>
        <w:pStyle w:val="Title"/>
      </w:pPr>
      <w:r>
        <w:t>Patient 413</w:t>
      </w:r>
    </w:p>
    <w:p>
      <w:r>
        <w:t>ID: b1003fc9-6823-49c7-a4bc-5c09e5135afb</w:t>
      </w:r>
    </w:p>
    <w:p>
      <w:r>
        <w:t>Gender: male</w:t>
      </w:r>
    </w:p>
    <w:p>
      <w:r>
        <w:t>Birth Date: 1921-10-27</w:t>
      </w:r>
    </w:p>
    <w:p>
      <w:r>
        <w:t>Marital Status: S</w:t>
      </w:r>
    </w:p>
    <w:p>
      <w:r>
        <w:t>Communication: Chinese</w:t>
      </w:r>
    </w:p>
    <w:p>
      <w:r>
        <w:t>Address: 106 Bruen Byway Suite 50, Worcester, Massachusetts, US, 01545</w:t>
      </w:r>
    </w:p>
    <w:p>
      <w:r>
        <w:t>Medical Record Number: 8e9d8b05-c7fd-447d-922e-7d5b5efbc0fa</w:t>
      </w:r>
    </w:p>
    <w:p>
      <w:r>
        <w:t>Social Security Number: 999-26-9216</w:t>
      </w:r>
    </w:p>
    <w:p>
      <w:r>
        <w:t>Driver's License: S99929452</w:t>
      </w:r>
    </w:p>
    <w:p>
      <w:r>
        <w:t>Passport Number: X23449932X</w:t>
      </w:r>
    </w:p>
    <w:p>
      <w:pPr>
        <w:pStyle w:val="Title"/>
      </w:pPr>
      <w:r>
        <w:t>Patient 414</w:t>
      </w:r>
    </w:p>
    <w:p>
      <w:r>
        <w:t>ID: 2819d71e-ffa9-4fa0-b0f9-ce66580738e8</w:t>
      </w:r>
    </w:p>
    <w:p>
      <w:r>
        <w:t>Gender: male</w:t>
      </w:r>
    </w:p>
    <w:p>
      <w:r>
        <w:t>Birth Date: 1990-05-08</w:t>
      </w:r>
    </w:p>
    <w:p>
      <w:r>
        <w:t>Marital Status: M</w:t>
      </w:r>
    </w:p>
    <w:p>
      <w:r>
        <w:t>Communication: English</w:t>
      </w:r>
    </w:p>
    <w:p>
      <w:r>
        <w:t>Address: 981 Skiles Port, Framingham, Massachusetts, US, 01701</w:t>
      </w:r>
    </w:p>
    <w:p>
      <w:r>
        <w:t>Medical Record Number: 1eedc3ac-c5b5-425a-914f-8b923b1c329a</w:t>
      </w:r>
    </w:p>
    <w:p>
      <w:r>
        <w:t>Social Security Number: 999-12-6252</w:t>
      </w:r>
    </w:p>
    <w:p>
      <w:r>
        <w:t>Driver's License: S99959799</w:t>
      </w:r>
    </w:p>
    <w:p>
      <w:r>
        <w:t>Passport Number: X30810549X</w:t>
      </w:r>
    </w:p>
    <w:p>
      <w:pPr>
        <w:pStyle w:val="Title"/>
      </w:pPr>
      <w:r>
        <w:t>Patient 415</w:t>
      </w:r>
    </w:p>
    <w:p>
      <w:r>
        <w:t>ID: b8f5fa1a-8b5a-4a5d-a5fe-3b2a4537738e</w:t>
      </w:r>
    </w:p>
    <w:p>
      <w:r>
        <w:t>Gender: male</w:t>
      </w:r>
    </w:p>
    <w:p>
      <w:r>
        <w:t>Birth Date: 1997-03-14</w:t>
      </w:r>
    </w:p>
    <w:p>
      <w:r>
        <w:t>Marital Status: Never Married</w:t>
      </w:r>
    </w:p>
    <w:p>
      <w:r>
        <w:t>Communication: English</w:t>
      </w:r>
    </w:p>
    <w:p>
      <w:r>
        <w:t>Address: 926 Emmerich Trailer Apt 40, Boston, Massachusetts, US, 02108</w:t>
      </w:r>
    </w:p>
    <w:p>
      <w:r>
        <w:t>Medical Record Number: 08c1eef0-6d1d-4a99-9706-96520cd7b394</w:t>
      </w:r>
    </w:p>
    <w:p>
      <w:r>
        <w:t>Social Security Number: 999-30-3985</w:t>
      </w:r>
    </w:p>
    <w:p>
      <w:r>
        <w:t>Driver's License: S99981126</w:t>
      </w:r>
    </w:p>
    <w:p>
      <w:r>
        <w:t>Passport Number: X23937263X</w:t>
      </w:r>
    </w:p>
    <w:p>
      <w:pPr>
        <w:pStyle w:val="Title"/>
      </w:pPr>
      <w:r>
        <w:t>Patient 416</w:t>
      </w:r>
    </w:p>
    <w:p>
      <w:r>
        <w:t>ID: 63230638-a802-4d11-a0ad-f1261a182152</w:t>
      </w:r>
    </w:p>
    <w:p>
      <w:r>
        <w:t>Gender: male</w:t>
      </w:r>
    </w:p>
    <w:p>
      <w:r>
        <w:t>Birth Date: 1978-06-06</w:t>
      </w:r>
    </w:p>
    <w:p>
      <w:r>
        <w:t>Marital Status: S</w:t>
      </w:r>
    </w:p>
    <w:p>
      <w:r>
        <w:t>Communication: English</w:t>
      </w:r>
    </w:p>
    <w:p>
      <w:r>
        <w:t>Address: 922 Jacobson Byway, Wellesley, Massachusetts, US, 02457</w:t>
      </w:r>
    </w:p>
    <w:p>
      <w:r>
        <w:t>Medical Record Number: e93936a8-64bc-41b0-8d89-ad227d9565d9</w:t>
      </w:r>
    </w:p>
    <w:p>
      <w:r>
        <w:t>Social Security Number: 999-83-7743</w:t>
      </w:r>
    </w:p>
    <w:p>
      <w:r>
        <w:t>Driver's License: S99988413</w:t>
      </w:r>
    </w:p>
    <w:p>
      <w:r>
        <w:t>Passport Number: X38242588X</w:t>
      </w:r>
    </w:p>
    <w:p>
      <w:pPr>
        <w:pStyle w:val="Title"/>
      </w:pPr>
      <w:r>
        <w:t>Patient 417</w:t>
      </w:r>
    </w:p>
    <w:p>
      <w:r>
        <w:t>ID: bc8ffe7c-c56d-4f69-88d2-5d0639cde68b</w:t>
      </w:r>
    </w:p>
    <w:p>
      <w:r>
        <w:t>Gender: male</w:t>
      </w:r>
    </w:p>
    <w:p>
      <w:r>
        <w:t>Birth Date: 2013-04-27</w:t>
      </w:r>
    </w:p>
    <w:p>
      <w:r>
        <w:t>Marital Status: Never Married</w:t>
      </w:r>
    </w:p>
    <w:p>
      <w:r>
        <w:t>Communication: Spanish</w:t>
      </w:r>
    </w:p>
    <w:p>
      <w:r>
        <w:t>Address: 324 Jast Branch Unit 73, Boston, Massachusetts, US, 02108</w:t>
      </w:r>
    </w:p>
    <w:p>
      <w:r>
        <w:t>Medical Record Number: 14973ffb-cd56-4f61-a3cb-4814e6533ad5</w:t>
      </w:r>
    </w:p>
    <w:p>
      <w:r>
        <w:t>Social Security Number: 999-63-4559</w:t>
      </w:r>
    </w:p>
    <w:p>
      <w:pPr>
        <w:pStyle w:val="Title"/>
      </w:pPr>
      <w:r>
        <w:t>Patient 418</w:t>
      </w:r>
    </w:p>
    <w:p>
      <w:r>
        <w:t>ID: 9d464bd6-c7fa-49de-998f-44dad6b4f703</w:t>
      </w:r>
    </w:p>
    <w:p>
      <w:r>
        <w:t>Gender: male</w:t>
      </w:r>
    </w:p>
    <w:p>
      <w:r>
        <w:t>Birth Date: 1940-08-12</w:t>
      </w:r>
    </w:p>
    <w:p>
      <w:r>
        <w:t>Marital Status: M</w:t>
      </w:r>
    </w:p>
    <w:p>
      <w:r>
        <w:t>Communication: Spanish</w:t>
      </w:r>
    </w:p>
    <w:p>
      <w:r>
        <w:t xml:space="preserve">Address: 644 Feil Meadow Apt 86, Dartmouth, Massachusetts, US, </w:t>
      </w:r>
    </w:p>
    <w:p>
      <w:r>
        <w:t>Medical Record Number: 99ee2285-f0c4-45fc-85e9-9947a9fc191f</w:t>
      </w:r>
    </w:p>
    <w:p>
      <w:r>
        <w:t>Social Security Number: 999-13-2581</w:t>
      </w:r>
    </w:p>
    <w:p>
      <w:r>
        <w:t>Driver's License: S99967288</w:t>
      </w:r>
    </w:p>
    <w:p>
      <w:r>
        <w:t>Passport Number: X36876910X</w:t>
      </w:r>
    </w:p>
    <w:p>
      <w:pPr>
        <w:pStyle w:val="Title"/>
      </w:pPr>
      <w:r>
        <w:t>Patient 419</w:t>
      </w:r>
    </w:p>
    <w:p>
      <w:r>
        <w:t>ID: 02e2d214-ec90-4eb1-afab-f93f9602fb85</w:t>
      </w:r>
    </w:p>
    <w:p>
      <w:r>
        <w:t>Gender: male</w:t>
      </w:r>
    </w:p>
    <w:p>
      <w:r>
        <w:t>Birth Date: 2016-06-25</w:t>
      </w:r>
    </w:p>
    <w:p>
      <w:r>
        <w:t>Marital Status: Never Married</w:t>
      </w:r>
    </w:p>
    <w:p>
      <w:r>
        <w:t>Communication: English</w:t>
      </w:r>
    </w:p>
    <w:p>
      <w:r>
        <w:t>Address: 729 Sporer Track Unit 51, Malden, Massachusetts, US, 02148</w:t>
      </w:r>
    </w:p>
    <w:p>
      <w:r>
        <w:t>Medical Record Number: 1824429b-a0b1-402a-82bc-aadff890cb85</w:t>
      </w:r>
    </w:p>
    <w:p>
      <w:r>
        <w:t>Social Security Number: 999-40-8202</w:t>
      </w:r>
    </w:p>
    <w:p>
      <w:pPr>
        <w:pStyle w:val="Title"/>
      </w:pPr>
      <w:r>
        <w:t>Patient 420</w:t>
      </w:r>
    </w:p>
    <w:p>
      <w:r>
        <w:t>ID: e0891f6b-6d2c-4568-aeca-8b7a138d4dc3</w:t>
      </w:r>
    </w:p>
    <w:p>
      <w:r>
        <w:t>Gender: female</w:t>
      </w:r>
    </w:p>
    <w:p>
      <w:r>
        <w:t>Birth Date: 1978-09-01</w:t>
      </w:r>
    </w:p>
    <w:p>
      <w:r>
        <w:t>Marital Status: M</w:t>
      </w:r>
    </w:p>
    <w:p>
      <w:r>
        <w:t>Communication: English</w:t>
      </w:r>
    </w:p>
    <w:p>
      <w:r>
        <w:t>Address: 1091 Berge Passage Unit 61, Chicopee, Massachusetts, US, 01013</w:t>
      </w:r>
    </w:p>
    <w:p>
      <w:r>
        <w:t>Medical Record Number: 20df6885-5f4c-4b95-a460-a2005302e3dc</w:t>
      </w:r>
    </w:p>
    <w:p>
      <w:r>
        <w:t>Social Security Number: 999-31-7229</w:t>
      </w:r>
    </w:p>
    <w:p>
      <w:r>
        <w:t>Driver's License: S99940164</w:t>
      </w:r>
    </w:p>
    <w:p>
      <w:r>
        <w:t>Passport Number: X59022311X</w:t>
      </w:r>
    </w:p>
    <w:p>
      <w:pPr>
        <w:pStyle w:val="Title"/>
      </w:pPr>
      <w:r>
        <w:t>Patient 421</w:t>
      </w:r>
    </w:p>
    <w:p>
      <w:r>
        <w:t>ID: 8b2834a7-5c22-4c0c-9e97-8cd523816ffa</w:t>
      </w:r>
    </w:p>
    <w:p>
      <w:r>
        <w:t>Gender: male</w:t>
      </w:r>
    </w:p>
    <w:p>
      <w:r>
        <w:t>Birth Date: 1932-12-18</w:t>
      </w:r>
    </w:p>
    <w:p>
      <w:r>
        <w:t>Marital Status: M</w:t>
      </w:r>
    </w:p>
    <w:p>
      <w:r>
        <w:t>Communication: English</w:t>
      </w:r>
    </w:p>
    <w:p>
      <w:r>
        <w:t>Address: 1082 Roberts Landing Unit 63, Boston, Massachusetts, US, 02108</w:t>
      </w:r>
    </w:p>
    <w:p>
      <w:r>
        <w:t>Medical Record Number: 71be3651-608d-4494-8073-82f5cfc3c038</w:t>
      </w:r>
    </w:p>
    <w:p>
      <w:r>
        <w:t>Social Security Number: 999-87-5955</w:t>
      </w:r>
    </w:p>
    <w:p>
      <w:r>
        <w:t>Driver's License: S99975498</w:t>
      </w:r>
    </w:p>
    <w:p>
      <w:r>
        <w:t>Passport Number: X17509636X</w:t>
      </w:r>
    </w:p>
    <w:p>
      <w:pPr>
        <w:pStyle w:val="Title"/>
      </w:pPr>
      <w:r>
        <w:t>Patient 422</w:t>
      </w:r>
    </w:p>
    <w:p>
      <w:r>
        <w:t>ID: df581829-1d07-41b4-b308-13719af2979f</w:t>
      </w:r>
    </w:p>
    <w:p>
      <w:r>
        <w:t>Gender: female</w:t>
      </w:r>
    </w:p>
    <w:p>
      <w:r>
        <w:t>Birth Date: 1955-08-23</w:t>
      </w:r>
    </w:p>
    <w:p>
      <w:r>
        <w:t>Marital Status: S</w:t>
      </w:r>
    </w:p>
    <w:p>
      <w:r>
        <w:t>Communication: English</w:t>
      </w:r>
    </w:p>
    <w:p>
      <w:r>
        <w:t xml:space="preserve">Address: 269 Walsh Esplanade Apt 24, Leicester, Massachusetts, US, </w:t>
      </w:r>
    </w:p>
    <w:p>
      <w:r>
        <w:t>Medical Record Number: 8137fc2c-7348-4bbb-b7d9-1070f4c72831</w:t>
      </w:r>
    </w:p>
    <w:p>
      <w:r>
        <w:t>Social Security Number: 999-29-4115</w:t>
      </w:r>
    </w:p>
    <w:p>
      <w:r>
        <w:t>Driver's License: S99914218</w:t>
      </w:r>
    </w:p>
    <w:p>
      <w:r>
        <w:t>Passport Number: X28414875X</w:t>
      </w:r>
    </w:p>
    <w:p>
      <w:pPr>
        <w:pStyle w:val="Title"/>
      </w:pPr>
      <w:r>
        <w:t>Patient 423</w:t>
      </w:r>
    </w:p>
    <w:p>
      <w:r>
        <w:t>ID: be0674b3-bdf9-4951-9607-e9dbe0d0b2f0</w:t>
      </w:r>
    </w:p>
    <w:p>
      <w:r>
        <w:t>Gender: female</w:t>
      </w:r>
    </w:p>
    <w:p>
      <w:r>
        <w:t>Birth Date: 1976-07-21</w:t>
      </w:r>
    </w:p>
    <w:p>
      <w:r>
        <w:t>Marital Status: S</w:t>
      </w:r>
    </w:p>
    <w:p>
      <w:r>
        <w:t>Communication: English</w:t>
      </w:r>
    </w:p>
    <w:p>
      <w:r>
        <w:t>Address: 683 Block Forge, Attleboro, Massachusetts, US, 02703</w:t>
      </w:r>
    </w:p>
    <w:p>
      <w:r>
        <w:t>Medical Record Number: 694a2bf2-9d34-4c93-b94c-a643226621d9</w:t>
      </w:r>
    </w:p>
    <w:p>
      <w:r>
        <w:t>Social Security Number: 999-20-8858</w:t>
      </w:r>
    </w:p>
    <w:p>
      <w:r>
        <w:t>Driver's License: S99962950</w:t>
      </w:r>
    </w:p>
    <w:p>
      <w:r>
        <w:t>Passport Number: X12194911X</w:t>
      </w:r>
    </w:p>
    <w:p>
      <w:pPr>
        <w:pStyle w:val="Title"/>
      </w:pPr>
      <w:r>
        <w:t>Patient 424</w:t>
      </w:r>
    </w:p>
    <w:p>
      <w:r>
        <w:t>ID: b35d0842-af72-4473-b8fc-f8680151c02c</w:t>
      </w:r>
    </w:p>
    <w:p>
      <w:r>
        <w:t>Gender: male</w:t>
      </w:r>
    </w:p>
    <w:p>
      <w:r>
        <w:t>Birth Date: 2016-05-30</w:t>
      </w:r>
    </w:p>
    <w:p>
      <w:r>
        <w:t>Marital Status: Never Married</w:t>
      </w:r>
    </w:p>
    <w:p>
      <w:r>
        <w:t>Communication: English</w:t>
      </w:r>
    </w:p>
    <w:p>
      <w:r>
        <w:t>Address: 513 Crona Dale Unit 86, Boston, Massachusetts, US, 02108</w:t>
      </w:r>
    </w:p>
    <w:p>
      <w:r>
        <w:t>Medical Record Number: d2a5f025-c89f-40ce-8851-2e4093b91c9e</w:t>
      </w:r>
    </w:p>
    <w:p>
      <w:r>
        <w:t>Social Security Number: 999-73-2483</w:t>
      </w:r>
    </w:p>
    <w:p>
      <w:pPr>
        <w:pStyle w:val="Title"/>
      </w:pPr>
      <w:r>
        <w:t>Patient 425</w:t>
      </w:r>
    </w:p>
    <w:p>
      <w:r>
        <w:t>ID: c8120b2d-68df-478a-8267-558545553eae</w:t>
      </w:r>
    </w:p>
    <w:p>
      <w:r>
        <w:t>Gender: female</w:t>
      </w:r>
    </w:p>
    <w:p>
      <w:r>
        <w:t>Birth Date: 1962-12-06</w:t>
      </w:r>
    </w:p>
    <w:p>
      <w:r>
        <w:t>Marital Status: M</w:t>
      </w:r>
    </w:p>
    <w:p>
      <w:r>
        <w:t>Communication: English</w:t>
      </w:r>
    </w:p>
    <w:p>
      <w:r>
        <w:t>Address: 1052 Baumbach Corner, Brockton, Massachusetts, US, 02301</w:t>
      </w:r>
    </w:p>
    <w:p>
      <w:r>
        <w:t>Medical Record Number: 2ce0e0f3-3263-489b-bbf3-df4748f913d1</w:t>
      </w:r>
    </w:p>
    <w:p>
      <w:r>
        <w:t>Social Security Number: 999-85-5523</w:t>
      </w:r>
    </w:p>
    <w:p>
      <w:r>
        <w:t>Driver's License: S99941585</w:t>
      </w:r>
    </w:p>
    <w:p>
      <w:r>
        <w:t>Passport Number: X15328545X</w:t>
      </w:r>
    </w:p>
    <w:p>
      <w:pPr>
        <w:pStyle w:val="Title"/>
      </w:pPr>
      <w:r>
        <w:t>Patient 426</w:t>
      </w:r>
    </w:p>
    <w:p>
      <w:r>
        <w:t>ID: 78f34f30-c69b-45bc-9336-448b105fe0ed</w:t>
      </w:r>
    </w:p>
    <w:p>
      <w:r>
        <w:t>Gender: male</w:t>
      </w:r>
    </w:p>
    <w:p>
      <w:r>
        <w:t>Birth Date: 1991-01-29</w:t>
      </w:r>
    </w:p>
    <w:p>
      <w:r>
        <w:t>Marital Status: M</w:t>
      </w:r>
    </w:p>
    <w:p>
      <w:r>
        <w:t>Communication: Chinese</w:t>
      </w:r>
    </w:p>
    <w:p>
      <w:r>
        <w:t>Address: 269 Hagenes Grove Suite 29, Webster, Massachusetts, US, 01570</w:t>
      </w:r>
    </w:p>
    <w:p>
      <w:r>
        <w:t>Medical Record Number: f4a449a9-9976-463f-aeb1-42d84335c512</w:t>
      </w:r>
    </w:p>
    <w:p>
      <w:r>
        <w:t>Social Security Number: 999-72-1220</w:t>
      </w:r>
    </w:p>
    <w:p>
      <w:r>
        <w:t>Driver's License: S99946603</w:t>
      </w:r>
    </w:p>
    <w:p>
      <w:r>
        <w:t>Passport Number: X12461935X</w:t>
      </w:r>
    </w:p>
    <w:p>
      <w:pPr>
        <w:pStyle w:val="Title"/>
      </w:pPr>
      <w:r>
        <w:t>Patient 427</w:t>
      </w:r>
    </w:p>
    <w:p>
      <w:r>
        <w:t>ID: b495844d-22d0-4045-a00d-99f6799df265</w:t>
      </w:r>
    </w:p>
    <w:p>
      <w:r>
        <w:t>Gender: female</w:t>
      </w:r>
    </w:p>
    <w:p>
      <w:r>
        <w:t>Birth Date: 1946-11-29</w:t>
      </w:r>
    </w:p>
    <w:p>
      <w:r>
        <w:t>Marital Status: S</w:t>
      </w:r>
    </w:p>
    <w:p>
      <w:r>
        <w:t>Communication: English</w:t>
      </w:r>
    </w:p>
    <w:p>
      <w:r>
        <w:t>Address: 636 Williamson Avenue, New Bedford, Massachusetts, US, 02740</w:t>
      </w:r>
    </w:p>
    <w:p>
      <w:r>
        <w:t>Medical Record Number: 3503171f-bc61-438c-a0ee-3332b8e6ac46</w:t>
      </w:r>
    </w:p>
    <w:p>
      <w:r>
        <w:t>Social Security Number: 999-46-2135</w:t>
      </w:r>
    </w:p>
    <w:p>
      <w:r>
        <w:t>Driver's License: S99963447</w:t>
      </w:r>
    </w:p>
    <w:p>
      <w:r>
        <w:t>Passport Number: X69229105X</w:t>
      </w:r>
    </w:p>
    <w:p>
      <w:pPr>
        <w:pStyle w:val="Title"/>
      </w:pPr>
      <w:r>
        <w:t>Patient 428</w:t>
      </w:r>
    </w:p>
    <w:p>
      <w:r>
        <w:t>ID: d55f25e2-a409-491f-a972-8e1bfb923db6</w:t>
      </w:r>
    </w:p>
    <w:p>
      <w:r>
        <w:t>Gender: female</w:t>
      </w:r>
    </w:p>
    <w:p>
      <w:r>
        <w:t>Birth Date: 1940-01-26</w:t>
      </w:r>
    </w:p>
    <w:p>
      <w:r>
        <w:t>Marital Status: M</w:t>
      </w:r>
    </w:p>
    <w:p>
      <w:r>
        <w:t>Communication: English</w:t>
      </w:r>
    </w:p>
    <w:p>
      <w:r>
        <w:t xml:space="preserve">Address: 714 Monahan Trailer, Westhampton, Massachusetts, US, </w:t>
      </w:r>
    </w:p>
    <w:p>
      <w:r>
        <w:t>Medical Record Number: ebfc467b-c9b6-4dd5-b611-4aae8f77b2b6</w:t>
      </w:r>
    </w:p>
    <w:p>
      <w:r>
        <w:t>Social Security Number: 999-67-1505</w:t>
      </w:r>
    </w:p>
    <w:p>
      <w:r>
        <w:t>Driver's License: S99988831</w:t>
      </w:r>
    </w:p>
    <w:p>
      <w:r>
        <w:t>Passport Number: X17843875X</w:t>
      </w:r>
    </w:p>
    <w:p>
      <w:pPr>
        <w:pStyle w:val="Title"/>
      </w:pPr>
      <w:r>
        <w:t>Patient 429</w:t>
      </w:r>
    </w:p>
    <w:p>
      <w:r>
        <w:t>ID: cc8a4df2-5b5a-40f0-b9c6-df81f635eba8</w:t>
      </w:r>
    </w:p>
    <w:p>
      <w:r>
        <w:t>Gender: male</w:t>
      </w:r>
    </w:p>
    <w:p>
      <w:r>
        <w:t>Birth Date: 1911-04-08</w:t>
      </w:r>
    </w:p>
    <w:p>
      <w:r>
        <w:t>Marital Status: M</w:t>
      </w:r>
    </w:p>
    <w:p>
      <w:r>
        <w:t>Communication: English</w:t>
      </w:r>
    </w:p>
    <w:p>
      <w:r>
        <w:t>Address: 430 Keeling Gateway, Amesbury, Massachusetts, US, 01913</w:t>
      </w:r>
    </w:p>
    <w:p>
      <w:r>
        <w:t>Medical Record Number: 60dd6ded-614d-49d0-96ed-54c0487bbe3f</w:t>
      </w:r>
    </w:p>
    <w:p>
      <w:r>
        <w:t>Social Security Number: 999-97-4118</w:t>
      </w:r>
    </w:p>
    <w:p>
      <w:r>
        <w:t>Driver's License: S99983133</w:t>
      </w:r>
    </w:p>
    <w:p>
      <w:r>
        <w:t>Passport Number: X63689793X</w:t>
      </w:r>
    </w:p>
    <w:p>
      <w:pPr>
        <w:pStyle w:val="Title"/>
      </w:pPr>
      <w:r>
        <w:t>Patient 430</w:t>
      </w:r>
    </w:p>
    <w:p>
      <w:r>
        <w:t>ID: 0eeb0cdd-31fd-4566-92bf-c08175da4eab</w:t>
      </w:r>
    </w:p>
    <w:p>
      <w:r>
        <w:t>Gender: male</w:t>
      </w:r>
    </w:p>
    <w:p>
      <w:r>
        <w:t>Birth Date: 1997-04-14</w:t>
      </w:r>
    </w:p>
    <w:p>
      <w:r>
        <w:t>Marital Status: Never Married</w:t>
      </w:r>
    </w:p>
    <w:p>
      <w:r>
        <w:t>Communication: English</w:t>
      </w:r>
    </w:p>
    <w:p>
      <w:r>
        <w:t>Address: 972 Considine Pathway, Boston, Massachusetts, US, 02108</w:t>
      </w:r>
    </w:p>
    <w:p>
      <w:r>
        <w:t>Medical Record Number: 23707b13-fc61-4988-9664-0e6e36ca86fc</w:t>
      </w:r>
    </w:p>
    <w:p>
      <w:r>
        <w:t>Social Security Number: 999-28-7413</w:t>
      </w:r>
    </w:p>
    <w:p>
      <w:r>
        <w:t>Driver's License: S99964222</w:t>
      </w:r>
    </w:p>
    <w:p>
      <w:r>
        <w:t>Passport Number: X21359205X</w:t>
      </w:r>
    </w:p>
    <w:p>
      <w:pPr>
        <w:pStyle w:val="Title"/>
      </w:pPr>
      <w:r>
        <w:t>Patient 431</w:t>
      </w:r>
    </w:p>
    <w:p>
      <w:r>
        <w:t>ID: 9eeb8c4d-86d1-46a2-9d5f-6104234c58f0</w:t>
      </w:r>
    </w:p>
    <w:p>
      <w:r>
        <w:t>Gender: male</w:t>
      </w:r>
    </w:p>
    <w:p>
      <w:r>
        <w:t>Birth Date: 1951-03-22</w:t>
      </w:r>
    </w:p>
    <w:p>
      <w:r>
        <w:t>Marital Status: M</w:t>
      </w:r>
    </w:p>
    <w:p>
      <w:r>
        <w:t>Communication: English</w:t>
      </w:r>
    </w:p>
    <w:p>
      <w:r>
        <w:t xml:space="preserve">Address: 700 Bailey Haven, Boylston, Massachusetts, US, </w:t>
      </w:r>
    </w:p>
    <w:p>
      <w:r>
        <w:t>Medical Record Number: c82f8db0-6ee7-4291-b159-fb3c9935da4f</w:t>
      </w:r>
    </w:p>
    <w:p>
      <w:r>
        <w:t>Social Security Number: 999-29-1746</w:t>
      </w:r>
    </w:p>
    <w:p>
      <w:r>
        <w:t>Driver's License: S99910508</w:t>
      </w:r>
    </w:p>
    <w:p>
      <w:r>
        <w:t>Passport Number: X79422566X</w:t>
      </w:r>
    </w:p>
    <w:p>
      <w:pPr>
        <w:pStyle w:val="Title"/>
      </w:pPr>
      <w:r>
        <w:t>Patient 432</w:t>
      </w:r>
    </w:p>
    <w:p>
      <w:r>
        <w:t>ID: b8f72bb4-c2f4-42ed-839e-2d42b62727ec</w:t>
      </w:r>
    </w:p>
    <w:p>
      <w:r>
        <w:t>Gender: male</w:t>
      </w:r>
    </w:p>
    <w:p>
      <w:r>
        <w:t>Birth Date: 1979-10-21</w:t>
      </w:r>
    </w:p>
    <w:p>
      <w:r>
        <w:t>Marital Status: M</w:t>
      </w:r>
    </w:p>
    <w:p>
      <w:r>
        <w:t>Communication: English</w:t>
      </w:r>
    </w:p>
    <w:p>
      <w:r>
        <w:t>Address: 1056 Toy Corner, Lowell, Massachusetts, US, 01850</w:t>
      </w:r>
    </w:p>
    <w:p>
      <w:r>
        <w:t>Medical Record Number: ff7d25c0-30e5-401f-8c6a-d993453cb57e</w:t>
      </w:r>
    </w:p>
    <w:p>
      <w:r>
        <w:t>Social Security Number: 999-15-9320</w:t>
      </w:r>
    </w:p>
    <w:p>
      <w:r>
        <w:t>Driver's License: S99910768</w:t>
      </w:r>
    </w:p>
    <w:p>
      <w:r>
        <w:t>Passport Number: X81975548X</w:t>
      </w:r>
    </w:p>
    <w:p>
      <w:pPr>
        <w:pStyle w:val="Title"/>
      </w:pPr>
      <w:r>
        <w:t>Patient 433</w:t>
      </w:r>
    </w:p>
    <w:p>
      <w:r>
        <w:t>ID: 4241bbb0-f09f-415c-a5a9-e094eb224a21</w:t>
      </w:r>
    </w:p>
    <w:p>
      <w:r>
        <w:t>Gender: male</w:t>
      </w:r>
    </w:p>
    <w:p>
      <w:r>
        <w:t>Birth Date: 1951-03-22</w:t>
      </w:r>
    </w:p>
    <w:p>
      <w:r>
        <w:t>Marital Status: M</w:t>
      </w:r>
    </w:p>
    <w:p>
      <w:r>
        <w:t>Communication: English</w:t>
      </w:r>
    </w:p>
    <w:p>
      <w:r>
        <w:t xml:space="preserve">Address: 1040 Wyman Bay, Boylston, Massachusetts, US, </w:t>
      </w:r>
    </w:p>
    <w:p>
      <w:r>
        <w:t>Medical Record Number: 831016ba-3a5d-44a3-a543-0851ab110ad4</w:t>
      </w:r>
    </w:p>
    <w:p>
      <w:r>
        <w:t>Social Security Number: 999-24-4383</w:t>
      </w:r>
    </w:p>
    <w:p>
      <w:r>
        <w:t>Driver's License: S99979858</w:t>
      </w:r>
    </w:p>
    <w:p>
      <w:r>
        <w:t>Passport Number: X39457640X</w:t>
      </w:r>
    </w:p>
    <w:p>
      <w:pPr>
        <w:pStyle w:val="Title"/>
      </w:pPr>
      <w:r>
        <w:t>Patient 434</w:t>
      </w:r>
    </w:p>
    <w:p>
      <w:r>
        <w:t>ID: c7180e22-3246-4c73-896b-096c7ba35624</w:t>
      </w:r>
    </w:p>
    <w:p>
      <w:r>
        <w:t>Gender: female</w:t>
      </w:r>
    </w:p>
    <w:p>
      <w:r>
        <w:t>Birth Date: 1937-05-14</w:t>
      </w:r>
    </w:p>
    <w:p>
      <w:r>
        <w:t>Marital Status: M</w:t>
      </w:r>
    </w:p>
    <w:p>
      <w:r>
        <w:t>Communication: English</w:t>
      </w:r>
    </w:p>
    <w:p>
      <w:r>
        <w:t>Address: 850 Gusikowski Harbor Apt 33, Hudson, Massachusetts, US, 01749</w:t>
      </w:r>
    </w:p>
    <w:p>
      <w:r>
        <w:t>Medical Record Number: c3127664-ea4c-482c-953a-92f24da84bba</w:t>
      </w:r>
    </w:p>
    <w:p>
      <w:r>
        <w:t>Social Security Number: 999-65-9282</w:t>
      </w:r>
    </w:p>
    <w:p>
      <w:r>
        <w:t>Driver's License: S99947936</w:t>
      </w:r>
    </w:p>
    <w:p>
      <w:r>
        <w:t>Passport Number: X46341682X</w:t>
      </w:r>
    </w:p>
    <w:p>
      <w:pPr>
        <w:pStyle w:val="Title"/>
      </w:pPr>
      <w:r>
        <w:t>Patient 435</w:t>
      </w:r>
    </w:p>
    <w:p>
      <w:r>
        <w:t>ID: a00d0b0b-3f68-4538-9274-b0f49ee75d1b</w:t>
      </w:r>
    </w:p>
    <w:p>
      <w:r>
        <w:t>Gender: female</w:t>
      </w:r>
    </w:p>
    <w:p>
      <w:r>
        <w:t>Birth Date: 1994-02-11</w:t>
      </w:r>
    </w:p>
    <w:p>
      <w:r>
        <w:t>Marital Status: Never Married</w:t>
      </w:r>
    </w:p>
    <w:p>
      <w:r>
        <w:t>Communication: English</w:t>
      </w:r>
    </w:p>
    <w:p>
      <w:r>
        <w:t>Address: 831 Gleichner Route, Revere, Massachusetts, US, 02151</w:t>
      </w:r>
    </w:p>
    <w:p>
      <w:r>
        <w:t>Medical Record Number: f7ae840f-b26b-4e66-994a-442452f239f5</w:t>
      </w:r>
    </w:p>
    <w:p>
      <w:r>
        <w:t>Social Security Number: 999-38-5730</w:t>
      </w:r>
    </w:p>
    <w:p>
      <w:r>
        <w:t>Driver's License: S99995064</w:t>
      </w:r>
    </w:p>
    <w:p>
      <w:r>
        <w:t>Passport Number: X81771087X</w:t>
      </w:r>
    </w:p>
    <w:p>
      <w:pPr>
        <w:pStyle w:val="Title"/>
      </w:pPr>
      <w:r>
        <w:t>Patient 436</w:t>
      </w:r>
    </w:p>
    <w:p>
      <w:r>
        <w:t>ID: 6617fba5-8998-4827-a9be-274c41b9d29d</w:t>
      </w:r>
    </w:p>
    <w:p>
      <w:r>
        <w:t>Gender: female</w:t>
      </w:r>
    </w:p>
    <w:p>
      <w:r>
        <w:t>Birth Date: 1943-08-21</w:t>
      </w:r>
    </w:p>
    <w:p>
      <w:r>
        <w:t>Marital Status: M</w:t>
      </w:r>
    </w:p>
    <w:p>
      <w:r>
        <w:t>Communication: English</w:t>
      </w:r>
    </w:p>
    <w:p>
      <w:r>
        <w:t xml:space="preserve">Address: 420 Cummings Camp Unit 25, Templeton, Massachusetts, US, </w:t>
      </w:r>
    </w:p>
    <w:p>
      <w:r>
        <w:t>Medical Record Number: 55af98d6-fa0f-4c10-b249-8d10f59ef64d</w:t>
      </w:r>
    </w:p>
    <w:p>
      <w:r>
        <w:t>Social Security Number: 999-61-9496</w:t>
      </w:r>
    </w:p>
    <w:p>
      <w:r>
        <w:t>Driver's License: S99922765</w:t>
      </w:r>
    </w:p>
    <w:p>
      <w:r>
        <w:t>Passport Number: X27801178X</w:t>
      </w:r>
    </w:p>
    <w:p>
      <w:pPr>
        <w:pStyle w:val="Title"/>
      </w:pPr>
      <w:r>
        <w:t>Patient 437</w:t>
      </w:r>
    </w:p>
    <w:p>
      <w:r>
        <w:t>ID: 63dba703-2c49-49c1-ab3e-f1f48e534dc3</w:t>
      </w:r>
    </w:p>
    <w:p>
      <w:r>
        <w:t>Gender: female</w:t>
      </w:r>
    </w:p>
    <w:p>
      <w:r>
        <w:t>Birth Date: 1972-05-12</w:t>
      </w:r>
    </w:p>
    <w:p>
      <w:r>
        <w:t>Marital Status: M</w:t>
      </w:r>
    </w:p>
    <w:p>
      <w:r>
        <w:t>Communication: Italian</w:t>
      </w:r>
    </w:p>
    <w:p>
      <w:r>
        <w:t xml:space="preserve">Address: 364 Bosco Trace Suite 19, Tewksbury, Massachusetts, US, </w:t>
      </w:r>
    </w:p>
    <w:p>
      <w:r>
        <w:t>Medical Record Number: 55d2706c-bf82-4ecb-90c6-d7f7e121c4b6</w:t>
      </w:r>
    </w:p>
    <w:p>
      <w:r>
        <w:t>Social Security Number: 999-26-1589</w:t>
      </w:r>
    </w:p>
    <w:p>
      <w:r>
        <w:t>Driver's License: S99972690</w:t>
      </w:r>
    </w:p>
    <w:p>
      <w:r>
        <w:t>Passport Number: X21142819X</w:t>
      </w:r>
    </w:p>
    <w:p>
      <w:pPr>
        <w:pStyle w:val="Title"/>
      </w:pPr>
      <w:r>
        <w:t>Patient 438</w:t>
      </w:r>
    </w:p>
    <w:p>
      <w:r>
        <w:t>ID: 7426b143-baad-474a-9484-995b27329915</w:t>
      </w:r>
    </w:p>
    <w:p>
      <w:r>
        <w:t>Gender: male</w:t>
      </w:r>
    </w:p>
    <w:p>
      <w:r>
        <w:t>Birth Date: 1967-11-12</w:t>
      </w:r>
    </w:p>
    <w:p>
      <w:r>
        <w:t>Marital Status: M</w:t>
      </w:r>
    </w:p>
    <w:p>
      <w:r>
        <w:t>Communication: Spanish</w:t>
      </w:r>
    </w:p>
    <w:p>
      <w:r>
        <w:t>Address: 845 Brown Flat Unit 74, Cambridge, Massachusetts, US, 02138</w:t>
      </w:r>
    </w:p>
    <w:p>
      <w:r>
        <w:t>Medical Record Number: 83a9a02b-5013-4b66-be6f-6515eed1505f</w:t>
      </w:r>
    </w:p>
    <w:p>
      <w:r>
        <w:t>Social Security Number: 999-45-1926</w:t>
      </w:r>
    </w:p>
    <w:p>
      <w:r>
        <w:t>Driver's License: S99986688</w:t>
      </w:r>
    </w:p>
    <w:p>
      <w:r>
        <w:t>Passport Number: X17739823X</w:t>
      </w:r>
    </w:p>
    <w:p>
      <w:pPr>
        <w:pStyle w:val="Title"/>
      </w:pPr>
      <w:r>
        <w:t>Patient 439</w:t>
      </w:r>
    </w:p>
    <w:p>
      <w:r>
        <w:t>ID: 745f0d67-dd76-4ce2-a15d-e89c233e6c41</w:t>
      </w:r>
    </w:p>
    <w:p>
      <w:r>
        <w:t>Gender: female</w:t>
      </w:r>
    </w:p>
    <w:p>
      <w:r>
        <w:t>Birth Date: 1943-07-27</w:t>
      </w:r>
    </w:p>
    <w:p>
      <w:r>
        <w:t>Marital Status: M</w:t>
      </w:r>
    </w:p>
    <w:p>
      <w:r>
        <w:t>Communication: English</w:t>
      </w:r>
    </w:p>
    <w:p>
      <w:r>
        <w:t>Address: 740 Kautzer Plaza Suite 43, Bridgewater, Massachusetts, US, 02324</w:t>
      </w:r>
    </w:p>
    <w:p>
      <w:r>
        <w:t>Medical Record Number: 808dc4fb-3abc-4336-a780-17863facddfa</w:t>
      </w:r>
    </w:p>
    <w:p>
      <w:r>
        <w:t>Social Security Number: 999-79-7419</w:t>
      </w:r>
    </w:p>
    <w:p>
      <w:r>
        <w:t>Driver's License: S99970796</w:t>
      </w:r>
    </w:p>
    <w:p>
      <w:r>
        <w:t>Passport Number: X53189336X</w:t>
      </w:r>
    </w:p>
    <w:p>
      <w:pPr>
        <w:pStyle w:val="Title"/>
      </w:pPr>
      <w:r>
        <w:t>Patient 440</w:t>
      </w:r>
    </w:p>
    <w:p>
      <w:r>
        <w:t>ID: 07306dbb-cb66-458e-a47a-1dbcad32f148</w:t>
      </w:r>
    </w:p>
    <w:p>
      <w:r>
        <w:t>Gender: female</w:t>
      </w:r>
    </w:p>
    <w:p>
      <w:r>
        <w:t>Birth Date: 1974-06-14</w:t>
      </w:r>
    </w:p>
    <w:p>
      <w:r>
        <w:t>Marital Status: M</w:t>
      </w:r>
    </w:p>
    <w:p>
      <w:r>
        <w:t>Communication: Spanish</w:t>
      </w:r>
    </w:p>
    <w:p>
      <w:r>
        <w:t>Address: 722 Gutkowski Trace Unit 78, Burlington, Massachusetts, US, 01730</w:t>
      </w:r>
    </w:p>
    <w:p>
      <w:r>
        <w:t>Medical Record Number: f845503b-e1be-45fe-b4e7-bcdd073cf831</w:t>
      </w:r>
    </w:p>
    <w:p>
      <w:r>
        <w:t>Social Security Number: 999-28-3058</w:t>
      </w:r>
    </w:p>
    <w:p>
      <w:r>
        <w:t>Driver's License: S99988220</w:t>
      </w:r>
    </w:p>
    <w:p>
      <w:r>
        <w:t>Passport Number: X13897533X</w:t>
      </w:r>
    </w:p>
    <w:p>
      <w:pPr>
        <w:pStyle w:val="Title"/>
      </w:pPr>
      <w:r>
        <w:t>Patient 441</w:t>
      </w:r>
    </w:p>
    <w:p>
      <w:r>
        <w:t>ID: 84b8da48-5781-47b4-90de-71fedfb7905c</w:t>
      </w:r>
    </w:p>
    <w:p>
      <w:r>
        <w:t>Gender: female</w:t>
      </w:r>
    </w:p>
    <w:p>
      <w:r>
        <w:t>Birth Date: 1937-05-14</w:t>
      </w:r>
    </w:p>
    <w:p>
      <w:r>
        <w:t>Marital Status: M</w:t>
      </w:r>
    </w:p>
    <w:p>
      <w:r>
        <w:t>Communication: English</w:t>
      </w:r>
    </w:p>
    <w:p>
      <w:r>
        <w:t>Address: 279 Hodkiewicz Station, Hudson, Massachusetts, US, 01749</w:t>
      </w:r>
    </w:p>
    <w:p>
      <w:r>
        <w:t>Medical Record Number: e9db3961-fe00-427f-a614-8820c1b55619</w:t>
      </w:r>
    </w:p>
    <w:p>
      <w:r>
        <w:t>Social Security Number: 999-91-3824</w:t>
      </w:r>
    </w:p>
    <w:p>
      <w:r>
        <w:t>Driver's License: S99940448</w:t>
      </w:r>
    </w:p>
    <w:p>
      <w:r>
        <w:t>Passport Number: X71278737X</w:t>
      </w:r>
    </w:p>
    <w:p>
      <w:pPr>
        <w:pStyle w:val="Title"/>
      </w:pPr>
      <w:r>
        <w:t>Patient 442</w:t>
      </w:r>
    </w:p>
    <w:p>
      <w:r>
        <w:t>ID: 5a81eb83-d529-420b-a141-a18c2431ae84</w:t>
      </w:r>
    </w:p>
    <w:p>
      <w:r>
        <w:t>Gender: male</w:t>
      </w:r>
    </w:p>
    <w:p>
      <w:r>
        <w:t>Birth Date: 1960-02-15</w:t>
      </w:r>
    </w:p>
    <w:p>
      <w:r>
        <w:t>Marital Status: M</w:t>
      </w:r>
    </w:p>
    <w:p>
      <w:r>
        <w:t>Communication: English</w:t>
      </w:r>
    </w:p>
    <w:p>
      <w:r>
        <w:t>Address: 840 Klocko Orchard, Brockton, Massachusetts, US, 02301</w:t>
      </w:r>
    </w:p>
    <w:p>
      <w:r>
        <w:t>Medical Record Number: f56b73c1-4c29-4380-aa6b-623c5b1e0091</w:t>
      </w:r>
    </w:p>
    <w:p>
      <w:r>
        <w:t>Social Security Number: 999-59-4068</w:t>
      </w:r>
    </w:p>
    <w:p>
      <w:r>
        <w:t>Driver's License: S99996239</w:t>
      </w:r>
    </w:p>
    <w:p>
      <w:r>
        <w:t>Passport Number: X57845611X</w:t>
      </w:r>
    </w:p>
    <w:p>
      <w:pPr>
        <w:pStyle w:val="Title"/>
      </w:pPr>
      <w:r>
        <w:t>Patient 443</w:t>
      </w:r>
    </w:p>
    <w:p>
      <w:r>
        <w:t>ID: 7cc1a068-64b8-4c5d-ae1f-0e02cb6a0fa7</w:t>
      </w:r>
    </w:p>
    <w:p>
      <w:r>
        <w:t>Gender: female</w:t>
      </w:r>
    </w:p>
    <w:p>
      <w:r>
        <w:t>Birth Date: 1916-01-29</w:t>
      </w:r>
    </w:p>
    <w:p>
      <w:r>
        <w:t>Marital Status: M</w:t>
      </w:r>
    </w:p>
    <w:p>
      <w:r>
        <w:t>Communication: English</w:t>
      </w:r>
    </w:p>
    <w:p>
      <w:r>
        <w:t>Address: 819 Koepp Station, Quincy, Massachusetts, US, 02169</w:t>
      </w:r>
    </w:p>
    <w:p>
      <w:r>
        <w:t>Medical Record Number: 1f780a7a-bdc5-406a-a6d9-6a349187110c</w:t>
      </w:r>
    </w:p>
    <w:p>
      <w:r>
        <w:t>Social Security Number: 999-64-3232</w:t>
      </w:r>
    </w:p>
    <w:p>
      <w:r>
        <w:t>Driver's License: S99937662</w:t>
      </w:r>
    </w:p>
    <w:p>
      <w:r>
        <w:t>Passport Number: X9061126X</w:t>
      </w:r>
    </w:p>
    <w:p>
      <w:pPr>
        <w:pStyle w:val="Title"/>
      </w:pPr>
      <w:r>
        <w:t>Patient 444</w:t>
      </w:r>
    </w:p>
    <w:p>
      <w:r>
        <w:t>ID: 565ea12a-8cc6-45c9-83ec-fd702d4475cb</w:t>
      </w:r>
    </w:p>
    <w:p>
      <w:r>
        <w:t>Gender: male</w:t>
      </w:r>
    </w:p>
    <w:p>
      <w:r>
        <w:t>Birth Date: 2019-01-19</w:t>
      </w:r>
    </w:p>
    <w:p>
      <w:r>
        <w:t>Marital Status: Never Married</w:t>
      </w:r>
    </w:p>
    <w:p>
      <w:r>
        <w:t>Communication: English</w:t>
      </w:r>
    </w:p>
    <w:p>
      <w:r>
        <w:t xml:space="preserve">Address: 230 Jakubowski Hollow Apt 50, Boxborough, Massachusetts, US, </w:t>
      </w:r>
    </w:p>
    <w:p>
      <w:r>
        <w:t>Medical Record Number: e7802eb2-5c84-4ed7-9c28-6b78f030b649</w:t>
      </w:r>
    </w:p>
    <w:p>
      <w:r>
        <w:t>Social Security Number: 999-34-2594</w:t>
      </w:r>
    </w:p>
    <w:p>
      <w:pPr>
        <w:pStyle w:val="Title"/>
      </w:pPr>
      <w:r>
        <w:t>Patient 445</w:t>
      </w:r>
    </w:p>
    <w:p>
      <w:r>
        <w:t>ID: f13cb9a2-b6fa-44ef-975a-36fded7ac86a</w:t>
      </w:r>
    </w:p>
    <w:p>
      <w:r>
        <w:t>Gender: male</w:t>
      </w:r>
    </w:p>
    <w:p>
      <w:r>
        <w:t>Birth Date: 1946-08-06</w:t>
      </w:r>
    </w:p>
    <w:p>
      <w:r>
        <w:t>Marital Status: M</w:t>
      </w:r>
    </w:p>
    <w:p>
      <w:r>
        <w:t>Communication: English</w:t>
      </w:r>
    </w:p>
    <w:p>
      <w:r>
        <w:t>Address: 299 Ryan Camp Apt 69, Newton, Massachusetts, US, 02458</w:t>
      </w:r>
    </w:p>
    <w:p>
      <w:r>
        <w:t>Medical Record Number: a7f776dd-ad8a-4008-a0b8-f9b47b88570f</w:t>
      </w:r>
    </w:p>
    <w:p>
      <w:r>
        <w:t>Social Security Number: 999-74-4349</w:t>
      </w:r>
    </w:p>
    <w:p>
      <w:r>
        <w:t>Driver's License: S99977905</w:t>
      </w:r>
    </w:p>
    <w:p>
      <w:r>
        <w:t>Passport Number: X63832498X</w:t>
      </w:r>
    </w:p>
    <w:p>
      <w:pPr>
        <w:pStyle w:val="Title"/>
      </w:pPr>
      <w:r>
        <w:t>Patient 446</w:t>
      </w:r>
    </w:p>
    <w:p>
      <w:r>
        <w:t>ID: 99b4b255-2af1-42b4-b8b2-db200a762d34</w:t>
      </w:r>
    </w:p>
    <w:p>
      <w:r>
        <w:t>Gender: male</w:t>
      </w:r>
    </w:p>
    <w:p>
      <w:r>
        <w:t>Birth Date: 1986-06-26</w:t>
      </w:r>
    </w:p>
    <w:p>
      <w:r>
        <w:t>Marital Status: M</w:t>
      </w:r>
    </w:p>
    <w:p>
      <w:r>
        <w:t>Communication: Hindi</w:t>
      </w:r>
    </w:p>
    <w:p>
      <w:r>
        <w:t>Address: 1007 Stanton Haven, Cambridge, Massachusetts, US, 02138</w:t>
      </w:r>
    </w:p>
    <w:p>
      <w:r>
        <w:t>Medical Record Number: c7699f90-abed-4b2c-b7c0-3f2afd9ce9d1</w:t>
      </w:r>
    </w:p>
    <w:p>
      <w:r>
        <w:t>Social Security Number: 999-75-5329</w:t>
      </w:r>
    </w:p>
    <w:p>
      <w:r>
        <w:t>Driver's License: S99943491</w:t>
      </w:r>
    </w:p>
    <w:p>
      <w:r>
        <w:t>Passport Number: X80214707X</w:t>
      </w:r>
    </w:p>
    <w:p>
      <w:pPr>
        <w:pStyle w:val="Title"/>
      </w:pPr>
      <w:r>
        <w:t>Patient 447</w:t>
      </w:r>
    </w:p>
    <w:p>
      <w:r>
        <w:t>ID: 8d864243-87db-4810-b0d4-5ac13ecf1846</w:t>
      </w:r>
    </w:p>
    <w:p>
      <w:r>
        <w:t>Gender: male</w:t>
      </w:r>
    </w:p>
    <w:p>
      <w:r>
        <w:t>Birth Date: 1948-11-22</w:t>
      </w:r>
    </w:p>
    <w:p>
      <w:r>
        <w:t>Marital Status: S</w:t>
      </w:r>
    </w:p>
    <w:p>
      <w:r>
        <w:t>Communication: English</w:t>
      </w:r>
    </w:p>
    <w:p>
      <w:r>
        <w:t>Address: 749 Mitchell Lane, Longmeadow, Massachusetts, US, 01106</w:t>
      </w:r>
    </w:p>
    <w:p>
      <w:r>
        <w:t>Medical Record Number: 65d02160-b506-4e69-a4e7-93631a257676</w:t>
      </w:r>
    </w:p>
    <w:p>
      <w:r>
        <w:t>Social Security Number: 999-95-1799</w:t>
      </w:r>
    </w:p>
    <w:p>
      <w:r>
        <w:t>Driver's License: S99927509</w:t>
      </w:r>
    </w:p>
    <w:p>
      <w:r>
        <w:t>Passport Number: X77408979X</w:t>
      </w:r>
    </w:p>
    <w:p>
      <w:pPr>
        <w:pStyle w:val="Title"/>
      </w:pPr>
      <w:r>
        <w:t>Patient 448</w:t>
      </w:r>
    </w:p>
    <w:p>
      <w:r>
        <w:t>ID: 8c70a223-1c90-4fc6-b402-ebe6d24a754f</w:t>
      </w:r>
    </w:p>
    <w:p>
      <w:r>
        <w:t>Gender: female</w:t>
      </w:r>
    </w:p>
    <w:p>
      <w:r>
        <w:t>Birth Date: 2010-09-02</w:t>
      </w:r>
    </w:p>
    <w:p>
      <w:r>
        <w:t>Marital Status: Never Married</w:t>
      </w:r>
    </w:p>
    <w:p>
      <w:r>
        <w:t>Communication: English</w:t>
      </w:r>
    </w:p>
    <w:p>
      <w:r>
        <w:t xml:space="preserve">Address: 689 Walter Rue, Natick, Massachusetts, US, </w:t>
      </w:r>
    </w:p>
    <w:p>
      <w:r>
        <w:t>Medical Record Number: 57187634-5400-421d-9a16-21a093aa77b6</w:t>
      </w:r>
    </w:p>
    <w:p>
      <w:r>
        <w:t>Social Security Number: 999-74-5119</w:t>
      </w:r>
    </w:p>
    <w:p>
      <w:pPr>
        <w:pStyle w:val="Title"/>
      </w:pPr>
      <w:r>
        <w:t>Patient 449</w:t>
      </w:r>
    </w:p>
    <w:p>
      <w:r>
        <w:t>ID: b2f16202-96a4-42b1-922d-389523a232aa</w:t>
      </w:r>
    </w:p>
    <w:p>
      <w:r>
        <w:t>Gender: male</w:t>
      </w:r>
    </w:p>
    <w:p>
      <w:r>
        <w:t>Birth Date: 2006-12-18</w:t>
      </w:r>
    </w:p>
    <w:p>
      <w:r>
        <w:t>Marital Status: Never Married</w:t>
      </w:r>
    </w:p>
    <w:p>
      <w:r>
        <w:t>Communication: English</w:t>
      </w:r>
    </w:p>
    <w:p>
      <w:r>
        <w:t xml:space="preserve">Address: 807 Abernathy Common, North Attleborough, Massachusetts, US, </w:t>
      </w:r>
    </w:p>
    <w:p>
      <w:r>
        <w:t>Medical Record Number: 1ec42a87-7b4f-4c6a-ac72-ed7188ea2d63</w:t>
      </w:r>
    </w:p>
    <w:p>
      <w:r>
        <w:t>Social Security Number: 999-40-5873</w:t>
      </w:r>
    </w:p>
    <w:p>
      <w:pPr>
        <w:pStyle w:val="Title"/>
      </w:pPr>
      <w:r>
        <w:t>Patient 450</w:t>
      </w:r>
    </w:p>
    <w:p>
      <w:r>
        <w:t>ID: ce5746c8-35d6-4549-a3d0-8ef59a20b72b</w:t>
      </w:r>
    </w:p>
    <w:p>
      <w:r>
        <w:t>Gender: female</w:t>
      </w:r>
    </w:p>
    <w:p>
      <w:r>
        <w:t>Birth Date: 2016-10-15</w:t>
      </w:r>
    </w:p>
    <w:p>
      <w:r>
        <w:t>Marital Status: Never Married</w:t>
      </w:r>
    </w:p>
    <w:p>
      <w:r>
        <w:t>Communication: Italian</w:t>
      </w:r>
    </w:p>
    <w:p>
      <w:r>
        <w:t>Address: 142 Trantow Underpass, Newton, Massachusetts, US, 02458</w:t>
      </w:r>
    </w:p>
    <w:p>
      <w:r>
        <w:t>Medical Record Number: 0d864b3e-018d-4bc8-b3fe-a7d7b9fa1637</w:t>
      </w:r>
    </w:p>
    <w:p>
      <w:r>
        <w:t>Social Security Number: 999-57-1693</w:t>
      </w:r>
    </w:p>
    <w:p>
      <w:pPr>
        <w:pStyle w:val="Title"/>
      </w:pPr>
      <w:r>
        <w:t>Patient 451</w:t>
      </w:r>
    </w:p>
    <w:p>
      <w:r>
        <w:t>ID: 74d801e7-3ab7-4fae-ba82-a33a89340f32</w:t>
      </w:r>
    </w:p>
    <w:p>
      <w:r>
        <w:t>Gender: female</w:t>
      </w:r>
    </w:p>
    <w:p>
      <w:r>
        <w:t>Birth Date: 1990-03-08</w:t>
      </w:r>
    </w:p>
    <w:p>
      <w:r>
        <w:t>Marital Status: M</w:t>
      </w:r>
    </w:p>
    <w:p>
      <w:r>
        <w:t>Communication: English</w:t>
      </w:r>
    </w:p>
    <w:p>
      <w:r>
        <w:t xml:space="preserve">Address: 219 Rohan Bypass, Acton, Massachusetts, US, </w:t>
      </w:r>
    </w:p>
    <w:p>
      <w:r>
        <w:t>Medical Record Number: 3400bda2-9f20-4e71-a0f8-c09cd2ac3f0f</w:t>
      </w:r>
    </w:p>
    <w:p>
      <w:r>
        <w:t>Social Security Number: 999-49-9469</w:t>
      </w:r>
    </w:p>
    <w:p>
      <w:r>
        <w:t>Driver's License: S99982043</w:t>
      </w:r>
    </w:p>
    <w:p>
      <w:r>
        <w:t>Passport Number: X9314869X</w:t>
      </w:r>
    </w:p>
    <w:p>
      <w:pPr>
        <w:pStyle w:val="Title"/>
      </w:pPr>
      <w:r>
        <w:t>Patient 452</w:t>
      </w:r>
    </w:p>
    <w:p>
      <w:r>
        <w:t>ID: 76cc5709-8066-4cce-bb34-c4754c38b5ca</w:t>
      </w:r>
    </w:p>
    <w:p>
      <w:r>
        <w:t>Gender: female</w:t>
      </w:r>
    </w:p>
    <w:p>
      <w:r>
        <w:t>Birth Date: 1957-02-20</w:t>
      </w:r>
    </w:p>
    <w:p>
      <w:r>
        <w:t>Marital Status: S</w:t>
      </w:r>
    </w:p>
    <w:p>
      <w:r>
        <w:t>Communication: English</w:t>
      </w:r>
    </w:p>
    <w:p>
      <w:r>
        <w:t>Address: 184 Feeney Bay Apt 70, Plymouth, Massachusetts, US, 02360</w:t>
      </w:r>
    </w:p>
    <w:p>
      <w:r>
        <w:t>Medical Record Number: c29d6612-c379-4812-b8f0-a69272775896</w:t>
      </w:r>
    </w:p>
    <w:p>
      <w:r>
        <w:t>Social Security Number: 999-62-9118</w:t>
      </w:r>
    </w:p>
    <w:p>
      <w:r>
        <w:t>Driver's License: S99920247</w:t>
      </w:r>
    </w:p>
    <w:p>
      <w:r>
        <w:t>Passport Number: X77382791X</w:t>
      </w:r>
    </w:p>
    <w:p>
      <w:pPr>
        <w:pStyle w:val="Title"/>
      </w:pPr>
      <w:r>
        <w:t>Patient 453</w:t>
      </w:r>
    </w:p>
    <w:p>
      <w:r>
        <w:t>ID: 69a9aac7-6f7e-4529-90b6-281dfbec1926</w:t>
      </w:r>
    </w:p>
    <w:p>
      <w:r>
        <w:t>Gender: female</w:t>
      </w:r>
    </w:p>
    <w:p>
      <w:r>
        <w:t>Birth Date: 2018-10-21</w:t>
      </w:r>
    </w:p>
    <w:p>
      <w:r>
        <w:t>Marital Status: Never Married</w:t>
      </w:r>
    </w:p>
    <w:p>
      <w:r>
        <w:t>Communication: English</w:t>
      </w:r>
    </w:p>
    <w:p>
      <w:r>
        <w:t xml:space="preserve">Address: 1050 Heathcote Underpass, Acton, Massachusetts, US, </w:t>
      </w:r>
    </w:p>
    <w:p>
      <w:r>
        <w:t>Medical Record Number: 6f9718cf-0135-49bf-ab97-5b7d3c193f0c</w:t>
      </w:r>
    </w:p>
    <w:p>
      <w:r>
        <w:t>Social Security Number: 999-97-8309</w:t>
      </w:r>
    </w:p>
    <w:p>
      <w:pPr>
        <w:pStyle w:val="Title"/>
      </w:pPr>
      <w:r>
        <w:t>Patient 454</w:t>
      </w:r>
    </w:p>
    <w:p>
      <w:r>
        <w:t>ID: 1aa0bc81-ace3-4920-90f4-4e05ab9dde7d</w:t>
      </w:r>
    </w:p>
    <w:p>
      <w:r>
        <w:t>Gender: female</w:t>
      </w:r>
    </w:p>
    <w:p>
      <w:r>
        <w:t>Birth Date: 1958-12-12</w:t>
      </w:r>
    </w:p>
    <w:p>
      <w:r>
        <w:t>Marital Status: S</w:t>
      </w:r>
    </w:p>
    <w:p>
      <w:r>
        <w:t>Communication: English</w:t>
      </w:r>
    </w:p>
    <w:p>
      <w:r>
        <w:t>Address: 898 Prosacco Frontage road, Peabody, Massachusetts, US, 01940</w:t>
      </w:r>
    </w:p>
    <w:p>
      <w:r>
        <w:t>Medical Record Number: 3f9c3fd5-1861-4e0c-a5ff-00aff8a14de2</w:t>
      </w:r>
    </w:p>
    <w:p>
      <w:r>
        <w:t>Social Security Number: 999-47-2962</w:t>
      </w:r>
    </w:p>
    <w:p>
      <w:r>
        <w:t>Driver's License: S99985840</w:t>
      </w:r>
    </w:p>
    <w:p>
      <w:r>
        <w:t>Passport Number: X18512276X</w:t>
      </w:r>
    </w:p>
    <w:p>
      <w:pPr>
        <w:pStyle w:val="Title"/>
      </w:pPr>
      <w:r>
        <w:t>Patient 455</w:t>
      </w:r>
    </w:p>
    <w:p>
      <w:r>
        <w:t>ID: 13bcec42-d693-45c4-bfef-508045b1c6bb</w:t>
      </w:r>
    </w:p>
    <w:p>
      <w:r>
        <w:t>Gender: female</w:t>
      </w:r>
    </w:p>
    <w:p>
      <w:r>
        <w:t>Birth Date: 1981-05-29</w:t>
      </w:r>
    </w:p>
    <w:p>
      <w:r>
        <w:t>Marital Status: M</w:t>
      </w:r>
    </w:p>
    <w:p>
      <w:r>
        <w:t>Communication: Spanish</w:t>
      </w:r>
    </w:p>
    <w:p>
      <w:r>
        <w:t>Address: 921 Smitham Common, Cambridge, Massachusetts, US, 02138</w:t>
      </w:r>
    </w:p>
    <w:p>
      <w:r>
        <w:t>Medical Record Number: 27346d3b-fa94-479c-b659-3e8e799a8709</w:t>
      </w:r>
    </w:p>
    <w:p>
      <w:r>
        <w:t>Social Security Number: 999-24-5721</w:t>
      </w:r>
    </w:p>
    <w:p>
      <w:r>
        <w:t>Driver's License: S99962115</w:t>
      </w:r>
    </w:p>
    <w:p>
      <w:r>
        <w:t>Passport Number: X2315690X</w:t>
      </w:r>
    </w:p>
    <w:p>
      <w:pPr>
        <w:pStyle w:val="Title"/>
      </w:pPr>
      <w:r>
        <w:t>Patient 456</w:t>
      </w:r>
    </w:p>
    <w:p>
      <w:r>
        <w:t>ID: f0df4fdd-777e-4793-9e87-ee4aec8c408e</w:t>
      </w:r>
    </w:p>
    <w:p>
      <w:r>
        <w:t>Gender: female</w:t>
      </w:r>
    </w:p>
    <w:p>
      <w:r>
        <w:t>Birth Date: 1955-04-20</w:t>
      </w:r>
    </w:p>
    <w:p>
      <w:r>
        <w:t>Marital Status: M</w:t>
      </w:r>
    </w:p>
    <w:p>
      <w:r>
        <w:t>Communication: English</w:t>
      </w:r>
    </w:p>
    <w:p>
      <w:r>
        <w:t xml:space="preserve">Address: 994 Purdy Manor Suite 55, Washington, Massachusetts, US, </w:t>
      </w:r>
    </w:p>
    <w:p>
      <w:r>
        <w:t>Medical Record Number: 1380bf87-2b8a-4e92-aa16-c88126e6c11a</w:t>
      </w:r>
    </w:p>
    <w:p>
      <w:r>
        <w:t>Social Security Number: 999-56-7298</w:t>
      </w:r>
    </w:p>
    <w:p>
      <w:r>
        <w:t>Driver's License: S99943991</w:t>
      </w:r>
    </w:p>
    <w:p>
      <w:r>
        <w:t>Passport Number: X67628167X</w:t>
      </w:r>
    </w:p>
    <w:p>
      <w:pPr>
        <w:pStyle w:val="Title"/>
      </w:pPr>
      <w:r>
        <w:t>Patient 457</w:t>
      </w:r>
    </w:p>
    <w:p>
      <w:r>
        <w:t>ID: 18183a4a-3cde-4ddd-b83f-fc45940e2474</w:t>
      </w:r>
    </w:p>
    <w:p>
      <w:r>
        <w:t>Gender: male</w:t>
      </w:r>
    </w:p>
    <w:p>
      <w:r>
        <w:t>Birth Date: 2013-04-21</w:t>
      </w:r>
    </w:p>
    <w:p>
      <w:r>
        <w:t>Marital Status: Never Married</w:t>
      </w:r>
    </w:p>
    <w:p>
      <w:r>
        <w:t>Communication: English</w:t>
      </w:r>
    </w:p>
    <w:p>
      <w:r>
        <w:t>Address: 791 Nitzsche Meadow Unit 91, Boston, Massachusetts, US, 02108</w:t>
      </w:r>
    </w:p>
    <w:p>
      <w:r>
        <w:t>Medical Record Number: 65cfad7b-6ff9-45e4-9a55-d2a47f623500</w:t>
      </w:r>
    </w:p>
    <w:p>
      <w:r>
        <w:t>Social Security Number: 999-64-8684</w:t>
      </w:r>
    </w:p>
    <w:p>
      <w:pPr>
        <w:pStyle w:val="Title"/>
      </w:pPr>
      <w:r>
        <w:t>Patient 458</w:t>
      </w:r>
    </w:p>
    <w:p>
      <w:r>
        <w:t>ID: a72ea5e0-68aa-4dbf-ad8c-96ef47ab19bc</w:t>
      </w:r>
    </w:p>
    <w:p>
      <w:r>
        <w:t>Gender: female</w:t>
      </w:r>
    </w:p>
    <w:p>
      <w:r>
        <w:t>Birth Date: 2003-08-21</w:t>
      </w:r>
    </w:p>
    <w:p>
      <w:r>
        <w:t>Marital Status: Never Married</w:t>
      </w:r>
    </w:p>
    <w:p>
      <w:r>
        <w:t>Communication: English</w:t>
      </w:r>
    </w:p>
    <w:p>
      <w:r>
        <w:t>Address: 707 Sauer Walk Unit 95, Brockton, Massachusetts, US, 02301</w:t>
      </w:r>
    </w:p>
    <w:p>
      <w:r>
        <w:t>Medical Record Number: 4a2af0e1-fa8c-4657-a6d4-5aac86f56ebd</w:t>
      </w:r>
    </w:p>
    <w:p>
      <w:r>
        <w:t>Social Security Number: 999-35-9576</w:t>
      </w:r>
    </w:p>
    <w:p>
      <w:r>
        <w:t>Driver's License: S99998516</w:t>
      </w:r>
    </w:p>
    <w:p>
      <w:pPr>
        <w:pStyle w:val="Title"/>
      </w:pPr>
      <w:r>
        <w:t>Patient 459</w:t>
      </w:r>
    </w:p>
    <w:p>
      <w:r>
        <w:t>ID: 84b88a6c-b8e2-42e3-8d17-238524491087</w:t>
      </w:r>
    </w:p>
    <w:p>
      <w:r>
        <w:t>Gender: female</w:t>
      </w:r>
    </w:p>
    <w:p>
      <w:r>
        <w:t>Birth Date: 1997-01-15</w:t>
      </w:r>
    </w:p>
    <w:p>
      <w:r>
        <w:t>Marital Status: Never Married</w:t>
      </w:r>
    </w:p>
    <w:p>
      <w:r>
        <w:t>Communication: English</w:t>
      </w:r>
    </w:p>
    <w:p>
      <w:r>
        <w:t xml:space="preserve">Address: 224 Rowe Key, Yarmouth, Massachusetts, US, </w:t>
      </w:r>
    </w:p>
    <w:p>
      <w:r>
        <w:t>Medical Record Number: 44b08ecf-2044-4a15-9eed-426a5bd3688b</w:t>
      </w:r>
    </w:p>
    <w:p>
      <w:r>
        <w:t>Social Security Number: 999-94-2070</w:t>
      </w:r>
    </w:p>
    <w:p>
      <w:r>
        <w:t>Driver's License: S99926658</w:t>
      </w:r>
    </w:p>
    <w:p>
      <w:r>
        <w:t>Passport Number: X59338006X</w:t>
      </w:r>
    </w:p>
    <w:p>
      <w:pPr>
        <w:pStyle w:val="Title"/>
      </w:pPr>
      <w:r>
        <w:t>Patient 460</w:t>
      </w:r>
    </w:p>
    <w:p>
      <w:r>
        <w:t>ID: bd803c77-b94d-4ae7-8963-31aad4472e87</w:t>
      </w:r>
    </w:p>
    <w:p>
      <w:r>
        <w:t>Gender: female</w:t>
      </w:r>
    </w:p>
    <w:p>
      <w:r>
        <w:t>Birth Date: 1952-05-28</w:t>
      </w:r>
    </w:p>
    <w:p>
      <w:r>
        <w:t>Marital Status: M</w:t>
      </w:r>
    </w:p>
    <w:p>
      <w:r>
        <w:t>Communication: Spanish</w:t>
      </w:r>
    </w:p>
    <w:p>
      <w:r>
        <w:t>Address: 957 Mayer Vale Unit 87, Salem, Massachusetts, US, 01907</w:t>
      </w:r>
    </w:p>
    <w:p>
      <w:r>
        <w:t>Medical Record Number: 25195d87-a884-436d-b6bf-d97191acf5c3</w:t>
      </w:r>
    </w:p>
    <w:p>
      <w:r>
        <w:t>Social Security Number: 999-99-9218</w:t>
      </w:r>
    </w:p>
    <w:p>
      <w:r>
        <w:t>Driver's License: S99993227</w:t>
      </w:r>
    </w:p>
    <w:p>
      <w:r>
        <w:t>Passport Number: X44669320X</w:t>
      </w:r>
    </w:p>
    <w:p>
      <w:pPr>
        <w:pStyle w:val="Title"/>
      </w:pPr>
      <w:r>
        <w:t>Patient 461</w:t>
      </w:r>
    </w:p>
    <w:p>
      <w:r>
        <w:t>ID: ef248c6f-9541-4d9c-8a14-28812e64bc62</w:t>
      </w:r>
    </w:p>
    <w:p>
      <w:r>
        <w:t>Gender: female</w:t>
      </w:r>
    </w:p>
    <w:p>
      <w:r>
        <w:t>Birth Date: 1972-09-08</w:t>
      </w:r>
    </w:p>
    <w:p>
      <w:r>
        <w:t>Marital Status: M</w:t>
      </w:r>
    </w:p>
    <w:p>
      <w:r>
        <w:t>Communication: English</w:t>
      </w:r>
    </w:p>
    <w:p>
      <w:r>
        <w:t>Address: 389 Kiehn Vale, Agawam, Massachusetts, US, 01001</w:t>
      </w:r>
    </w:p>
    <w:p>
      <w:r>
        <w:t>Medical Record Number: f50bc253-e783-4e2b-9921-723ca3877767</w:t>
      </w:r>
    </w:p>
    <w:p>
      <w:r>
        <w:t>Social Security Number: 999-64-5367</w:t>
      </w:r>
    </w:p>
    <w:p>
      <w:r>
        <w:t>Driver's License: S99992045</w:t>
      </w:r>
    </w:p>
    <w:p>
      <w:r>
        <w:t>Passport Number: X26997180X</w:t>
      </w:r>
    </w:p>
    <w:p>
      <w:pPr>
        <w:pStyle w:val="Title"/>
      </w:pPr>
      <w:r>
        <w:t>Patient 462</w:t>
      </w:r>
    </w:p>
    <w:p>
      <w:r>
        <w:t>ID: c2cb28bd-5900-4c26-a283-a17d750435d0</w:t>
      </w:r>
    </w:p>
    <w:p>
      <w:r>
        <w:t>Gender: female</w:t>
      </w:r>
    </w:p>
    <w:p>
      <w:r>
        <w:t>Birth Date: 1972-05-12</w:t>
      </w:r>
    </w:p>
    <w:p>
      <w:r>
        <w:t>Marital Status: Never Married</w:t>
      </w:r>
    </w:p>
    <w:p>
      <w:r>
        <w:t>Communication: Italian</w:t>
      </w:r>
    </w:p>
    <w:p>
      <w:r>
        <w:t xml:space="preserve">Address: 248 Rice Rue Unit 72, Tewksbury, Massachusetts, US, </w:t>
      </w:r>
    </w:p>
    <w:p>
      <w:r>
        <w:t>Medical Record Number: aefca2e5-02fc-43f3-98a9-54e82a5d156a</w:t>
      </w:r>
    </w:p>
    <w:p>
      <w:r>
        <w:t>Social Security Number: 999-88-1560</w:t>
      </w:r>
    </w:p>
    <w:p>
      <w:pPr>
        <w:pStyle w:val="Title"/>
      </w:pPr>
      <w:r>
        <w:t>Patient 463</w:t>
      </w:r>
    </w:p>
    <w:p>
      <w:r>
        <w:t>ID: 1ea8547a-a7d4-4b2b-a6b1-08137dab598a</w:t>
      </w:r>
    </w:p>
    <w:p>
      <w:r>
        <w:t>Gender: male</w:t>
      </w:r>
    </w:p>
    <w:p>
      <w:r>
        <w:t>Birth Date: 2017-07-30</w:t>
      </w:r>
    </w:p>
    <w:p>
      <w:r>
        <w:t>Marital Status: Never Married</w:t>
      </w:r>
    </w:p>
    <w:p>
      <w:r>
        <w:t>Communication: English</w:t>
      </w:r>
    </w:p>
    <w:p>
      <w:r>
        <w:t xml:space="preserve">Address: 744 Bernhard Key, Chelmsford, Massachusetts, US, </w:t>
      </w:r>
    </w:p>
    <w:p>
      <w:r>
        <w:t>Medical Record Number: aabe3c81-5ac3-4136-bdc0-bbf887eb15ce</w:t>
      </w:r>
    </w:p>
    <w:p>
      <w:r>
        <w:t>Social Security Number: 999-56-2129</w:t>
      </w:r>
    </w:p>
    <w:p>
      <w:pPr>
        <w:pStyle w:val="Title"/>
      </w:pPr>
      <w:r>
        <w:t>Patient 464</w:t>
      </w:r>
    </w:p>
    <w:p>
      <w:r>
        <w:t>ID: 22349a67-4287-4795-97d5-7c9ed58f1de7</w:t>
      </w:r>
    </w:p>
    <w:p>
      <w:r>
        <w:t>Gender: female</w:t>
      </w:r>
    </w:p>
    <w:p>
      <w:r>
        <w:t>Birth Date: 1969-07-01</w:t>
      </w:r>
    </w:p>
    <w:p>
      <w:r>
        <w:t>Marital Status: M</w:t>
      </w:r>
    </w:p>
    <w:p>
      <w:r>
        <w:t>Communication: English</w:t>
      </w:r>
    </w:p>
    <w:p>
      <w:r>
        <w:t>Address: 449 Doyle Well Suite 31, Deerfield, Massachusetts, US, 01342</w:t>
      </w:r>
    </w:p>
    <w:p>
      <w:r>
        <w:t>Medical Record Number: 8cc29afa-9f3b-46c4-9bd4-eeda3282ec86</w:t>
      </w:r>
    </w:p>
    <w:p>
      <w:r>
        <w:t>Social Security Number: 999-78-3247</w:t>
      </w:r>
    </w:p>
    <w:p>
      <w:r>
        <w:t>Driver's License: S99986754</w:t>
      </w:r>
    </w:p>
    <w:p>
      <w:r>
        <w:t>Passport Number: X8521715X</w:t>
      </w:r>
    </w:p>
    <w:p>
      <w:pPr>
        <w:pStyle w:val="Title"/>
      </w:pPr>
      <w:r>
        <w:t>Patient 465</w:t>
      </w:r>
    </w:p>
    <w:p>
      <w:r>
        <w:t>ID: d5fab69e-f5be-431b-8a4c-15640b3cb3f6</w:t>
      </w:r>
    </w:p>
    <w:p>
      <w:r>
        <w:t>Gender: male</w:t>
      </w:r>
    </w:p>
    <w:p>
      <w:r>
        <w:t>Birth Date: 2007-12-05</w:t>
      </w:r>
    </w:p>
    <w:p>
      <w:r>
        <w:t>Marital Status: Never Married</w:t>
      </w:r>
    </w:p>
    <w:p>
      <w:r>
        <w:t>Communication: English</w:t>
      </w:r>
    </w:p>
    <w:p>
      <w:r>
        <w:t>Address: 122 Thompson Drive Apt 65, Brookline, Massachusetts, US, 02215</w:t>
      </w:r>
    </w:p>
    <w:p>
      <w:r>
        <w:t>Medical Record Number: abe680b4-bfd1-4d67-98d1-ab3bdc78f55c</w:t>
      </w:r>
    </w:p>
    <w:p>
      <w:r>
        <w:t>Social Security Number: 999-44-9045</w:t>
      </w:r>
    </w:p>
    <w:p>
      <w:pPr>
        <w:pStyle w:val="Title"/>
      </w:pPr>
      <w:r>
        <w:t>Patient 466</w:t>
      </w:r>
    </w:p>
    <w:p>
      <w:r>
        <w:t>ID: 529762db-232a-4897-93cb-5f25cbd596d5</w:t>
      </w:r>
    </w:p>
    <w:p>
      <w:r>
        <w:t>Gender: male</w:t>
      </w:r>
    </w:p>
    <w:p>
      <w:r>
        <w:t>Birth Date: 1994-10-28</w:t>
      </w:r>
    </w:p>
    <w:p>
      <w:r>
        <w:t>Marital Status: Never Married</w:t>
      </w:r>
    </w:p>
    <w:p>
      <w:r>
        <w:t>Communication: Chinese</w:t>
      </w:r>
    </w:p>
    <w:p>
      <w:r>
        <w:t xml:space="preserve">Address: 472 Mertz Ranch Unit 39, Grafton, Massachusetts, US, </w:t>
      </w:r>
    </w:p>
    <w:p>
      <w:r>
        <w:t>Medical Record Number: 54c4c004-b7e7-4230-9155-b553923b492e</w:t>
      </w:r>
    </w:p>
    <w:p>
      <w:r>
        <w:t>Social Security Number: 999-33-2070</w:t>
      </w:r>
    </w:p>
    <w:p>
      <w:r>
        <w:t>Driver's License: S99945826</w:t>
      </w:r>
    </w:p>
    <w:p>
      <w:r>
        <w:t>Passport Number: X63710005X</w:t>
      </w:r>
    </w:p>
    <w:p>
      <w:pPr>
        <w:pStyle w:val="Title"/>
      </w:pPr>
      <w:r>
        <w:t>Patient 467</w:t>
      </w:r>
    </w:p>
    <w:p>
      <w:r>
        <w:t>ID: 8d569641-c1c1-463e-ab39-09a872e0e532</w:t>
      </w:r>
    </w:p>
    <w:p>
      <w:r>
        <w:t>Gender: female</w:t>
      </w:r>
    </w:p>
    <w:p>
      <w:r>
        <w:t>Birth Date: 1980-12-25</w:t>
      </w:r>
    </w:p>
    <w:p>
      <w:r>
        <w:t>Marital Status: M</w:t>
      </w:r>
    </w:p>
    <w:p>
      <w:r>
        <w:t>Communication: English</w:t>
      </w:r>
    </w:p>
    <w:p>
      <w:r>
        <w:t>Address: 874 Cole Wynd, Taunton, Massachusetts, US, 02718</w:t>
      </w:r>
    </w:p>
    <w:p>
      <w:r>
        <w:t>Medical Record Number: 831247b6-bc45-49e6-a731-3000f197eab0</w:t>
      </w:r>
    </w:p>
    <w:p>
      <w:r>
        <w:t>Social Security Number: 999-53-9908</w:t>
      </w:r>
    </w:p>
    <w:p>
      <w:r>
        <w:t>Driver's License: S99924225</w:t>
      </w:r>
    </w:p>
    <w:p>
      <w:r>
        <w:t>Passport Number: X73823190X</w:t>
      </w:r>
    </w:p>
    <w:p>
      <w:pPr>
        <w:pStyle w:val="Title"/>
      </w:pPr>
      <w:r>
        <w:t>Patient 468</w:t>
      </w:r>
    </w:p>
    <w:p>
      <w:r>
        <w:t>ID: 1d25763a-9523-4118-95d0-f563aa7675cb</w:t>
      </w:r>
    </w:p>
    <w:p>
      <w:r>
        <w:t>Gender: female</w:t>
      </w:r>
    </w:p>
    <w:p>
      <w:r>
        <w:t>Birth Date: 1971-05-16</w:t>
      </w:r>
    </w:p>
    <w:p>
      <w:r>
        <w:t>Marital Status: M</w:t>
      </w:r>
    </w:p>
    <w:p>
      <w:r>
        <w:t>Communication: English</w:t>
      </w:r>
    </w:p>
    <w:p>
      <w:r>
        <w:t>Address: 937 McGlynn Center, Peabody, Massachusetts, US, 01940</w:t>
      </w:r>
    </w:p>
    <w:p>
      <w:r>
        <w:t>Medical Record Number: b791e63b-1a0b-458b-9be7-caddf7132870</w:t>
      </w:r>
    </w:p>
    <w:p>
      <w:r>
        <w:t>Social Security Number: 999-62-5061</w:t>
      </w:r>
    </w:p>
    <w:p>
      <w:r>
        <w:t>Driver's License: S99966745</w:t>
      </w:r>
    </w:p>
    <w:p>
      <w:r>
        <w:t>Passport Number: X64393556X</w:t>
      </w:r>
    </w:p>
    <w:p>
      <w:pPr>
        <w:pStyle w:val="Title"/>
      </w:pPr>
      <w:r>
        <w:t>Patient 469</w:t>
      </w:r>
    </w:p>
    <w:p>
      <w:r>
        <w:t>ID: 3e714eaa-bf7b-4b19-a139-10817d341b08</w:t>
      </w:r>
    </w:p>
    <w:p>
      <w:r>
        <w:t>Gender: female</w:t>
      </w:r>
    </w:p>
    <w:p>
      <w:r>
        <w:t>Birth Date: 1970-09-17</w:t>
      </w:r>
    </w:p>
    <w:p>
      <w:r>
        <w:t>Marital Status: S</w:t>
      </w:r>
    </w:p>
    <w:p>
      <w:r>
        <w:t>Communication: English</w:t>
      </w:r>
    </w:p>
    <w:p>
      <w:r>
        <w:t>Address: 1080 Feeney Viaduct Unit 70, Belchertown, Massachusetts, US, 01007</w:t>
      </w:r>
    </w:p>
    <w:p>
      <w:r>
        <w:t>Medical Record Number: 7a6a0d60-8117-4db0-a1ee-25e10c63e03a</w:t>
      </w:r>
    </w:p>
    <w:p>
      <w:r>
        <w:t>Social Security Number: 999-37-9779</w:t>
      </w:r>
    </w:p>
    <w:p>
      <w:r>
        <w:t>Driver's License: S99949994</w:t>
      </w:r>
    </w:p>
    <w:p>
      <w:r>
        <w:t>Passport Number: X72495407X</w:t>
      </w:r>
    </w:p>
    <w:p>
      <w:pPr>
        <w:pStyle w:val="Title"/>
      </w:pPr>
      <w:r>
        <w:t>Patient 470</w:t>
      </w:r>
    </w:p>
    <w:p>
      <w:r>
        <w:t>ID: 16e05eb1-7254-4a51-98b3-ea9c59f2ae3f</w:t>
      </w:r>
    </w:p>
    <w:p>
      <w:r>
        <w:t>Gender: male</w:t>
      </w:r>
    </w:p>
    <w:p>
      <w:r>
        <w:t>Birth Date: 1993-11-03</w:t>
      </w:r>
    </w:p>
    <w:p>
      <w:r>
        <w:t>Marital Status: Never Married</w:t>
      </w:r>
    </w:p>
    <w:p>
      <w:r>
        <w:t>Communication: English</w:t>
      </w:r>
    </w:p>
    <w:p>
      <w:r>
        <w:t xml:space="preserve">Address: 669 Sauer Station Suite 95, Chelmsford, Massachusetts, US, </w:t>
      </w:r>
    </w:p>
    <w:p>
      <w:r>
        <w:t>Medical Record Number: f5b11f91-d83c-447b-9a13-3151a8da0248</w:t>
      </w:r>
    </w:p>
    <w:p>
      <w:r>
        <w:t>Social Security Number: 999-57-4081</w:t>
      </w:r>
    </w:p>
    <w:p>
      <w:r>
        <w:t>Driver's License: S99925542</w:t>
      </w:r>
    </w:p>
    <w:p>
      <w:r>
        <w:t>Passport Number: X37128670X</w:t>
      </w:r>
    </w:p>
    <w:p>
      <w:pPr>
        <w:pStyle w:val="Title"/>
      </w:pPr>
      <w:r>
        <w:t>Patient 471</w:t>
      </w:r>
    </w:p>
    <w:p>
      <w:r>
        <w:t>ID: 081ad270-6931-4b88-afee-8f1d3f877a3c</w:t>
      </w:r>
    </w:p>
    <w:p>
      <w:r>
        <w:t>Gender: female</w:t>
      </w:r>
    </w:p>
    <w:p>
      <w:r>
        <w:t>Birth Date: 1997-01-07</w:t>
      </w:r>
    </w:p>
    <w:p>
      <w:r>
        <w:t>Marital Status: Never Married</w:t>
      </w:r>
    </w:p>
    <w:p>
      <w:r>
        <w:t>Communication: Chinese</w:t>
      </w:r>
    </w:p>
    <w:p>
      <w:r>
        <w:t xml:space="preserve">Address: 661 Mann Mill Unit 52, Seekonk, Massachusetts, US, </w:t>
      </w:r>
    </w:p>
    <w:p>
      <w:r>
        <w:t>Medical Record Number: 5862bab6-1216-4971-bad9-51deb15adebb</w:t>
      </w:r>
    </w:p>
    <w:p>
      <w:r>
        <w:t>Social Security Number: 999-94-2154</w:t>
      </w:r>
    </w:p>
    <w:p>
      <w:r>
        <w:t>Driver's License: S99962634</w:t>
      </w:r>
    </w:p>
    <w:p>
      <w:r>
        <w:t>Passport Number: X66378287X</w:t>
      </w:r>
    </w:p>
    <w:p>
      <w:pPr>
        <w:pStyle w:val="Title"/>
      </w:pPr>
      <w:r>
        <w:t>Patient 472</w:t>
      </w:r>
    </w:p>
    <w:p>
      <w:r>
        <w:t>ID: 96ead6e0-ceb5-42f7-a1ea-e1dcbabbcc8b</w:t>
      </w:r>
    </w:p>
    <w:p>
      <w:r>
        <w:t>Gender: female</w:t>
      </w:r>
    </w:p>
    <w:p>
      <w:r>
        <w:t>Birth Date: 2019-03-05</w:t>
      </w:r>
    </w:p>
    <w:p>
      <w:r>
        <w:t>Marital Status: Never Married</w:t>
      </w:r>
    </w:p>
    <w:p>
      <w:r>
        <w:t>Communication: English</w:t>
      </w:r>
    </w:p>
    <w:p>
      <w:r>
        <w:t xml:space="preserve">Address: 446 Stamm View, Millis, Massachusetts, US, </w:t>
      </w:r>
    </w:p>
    <w:p>
      <w:r>
        <w:t>Medical Record Number: e396cfc7-afd4-4a9e-a602-449d03a54926</w:t>
      </w:r>
    </w:p>
    <w:p>
      <w:r>
        <w:t>Social Security Number: 999-16-5196</w:t>
      </w:r>
    </w:p>
    <w:p>
      <w:pPr>
        <w:pStyle w:val="Title"/>
      </w:pPr>
      <w:r>
        <w:t>Patient 473</w:t>
      </w:r>
    </w:p>
    <w:p>
      <w:r>
        <w:t>ID: 7b53bc9a-50b4-4874-93e9-e991cddd1bce</w:t>
      </w:r>
    </w:p>
    <w:p>
      <w:r>
        <w:t>Gender: male</w:t>
      </w:r>
    </w:p>
    <w:p>
      <w:r>
        <w:t>Birth Date: 2010-07-29</w:t>
      </w:r>
    </w:p>
    <w:p>
      <w:r>
        <w:t>Marital Status: Never Married</w:t>
      </w:r>
    </w:p>
    <w:p>
      <w:r>
        <w:t>Communication: English</w:t>
      </w:r>
    </w:p>
    <w:p>
      <w:r>
        <w:t xml:space="preserve">Address: 601 Gleason Esplanade Apt 53, Dudley, Massachusetts, US, </w:t>
      </w:r>
    </w:p>
    <w:p>
      <w:r>
        <w:t>Medical Record Number: 111aefd4-2a1c-4633-85ab-cba42030a687</w:t>
      </w:r>
    </w:p>
    <w:p>
      <w:r>
        <w:t>Social Security Number: 999-62-6178</w:t>
      </w:r>
    </w:p>
    <w:p>
      <w:pPr>
        <w:pStyle w:val="Title"/>
      </w:pPr>
      <w:r>
        <w:t>Patient 474</w:t>
      </w:r>
    </w:p>
    <w:p>
      <w:r>
        <w:t>ID: 5af42e88-ebae-4e56-974d-c0246955b03f</w:t>
      </w:r>
    </w:p>
    <w:p>
      <w:r>
        <w:t>Gender: female</w:t>
      </w:r>
    </w:p>
    <w:p>
      <w:r>
        <w:t>Birth Date: 1971-09-12</w:t>
      </w:r>
    </w:p>
    <w:p>
      <w:r>
        <w:t>Marital Status: M</w:t>
      </w:r>
    </w:p>
    <w:p>
      <w:r>
        <w:t>Communication: Spanish</w:t>
      </w:r>
    </w:p>
    <w:p>
      <w:r>
        <w:t>Address: 254 Schinner Bypass, Winchester, Massachusetts, US, 01890</w:t>
      </w:r>
    </w:p>
    <w:p>
      <w:r>
        <w:t>Medical Record Number: 2ce7d774-4eee-4ae2-9f2a-59787602e693</w:t>
      </w:r>
    </w:p>
    <w:p>
      <w:r>
        <w:t>Social Security Number: 999-69-6509</w:t>
      </w:r>
    </w:p>
    <w:p>
      <w:r>
        <w:t>Driver's License: S99940317</w:t>
      </w:r>
    </w:p>
    <w:p>
      <w:r>
        <w:t>Passport Number: X71432340X</w:t>
      </w:r>
    </w:p>
    <w:p>
      <w:pPr>
        <w:pStyle w:val="Title"/>
      </w:pPr>
      <w:r>
        <w:t>Patient 475</w:t>
      </w:r>
    </w:p>
    <w:p>
      <w:r>
        <w:t>ID: 1e089c99-a067-45f7-96b3-b67f7e4d11d2</w:t>
      </w:r>
    </w:p>
    <w:p>
      <w:r>
        <w:t>Gender: female</w:t>
      </w:r>
    </w:p>
    <w:p>
      <w:r>
        <w:t>Birth Date: 1977-10-14</w:t>
      </w:r>
    </w:p>
    <w:p>
      <w:r>
        <w:t>Marital Status: M</w:t>
      </w:r>
    </w:p>
    <w:p>
      <w:r>
        <w:t>Communication: English</w:t>
      </w:r>
    </w:p>
    <w:p>
      <w:r>
        <w:t>Address: 243 Bartoletti Neck Suite 63, Sturbridge, Massachusetts, US, 01507</w:t>
      </w:r>
    </w:p>
    <w:p>
      <w:r>
        <w:t>Medical Record Number: ab3533aa-8230-4608-9f06-4f4673123620</w:t>
      </w:r>
    </w:p>
    <w:p>
      <w:r>
        <w:t>Social Security Number: 999-85-1774</w:t>
      </w:r>
    </w:p>
    <w:p>
      <w:r>
        <w:t>Driver's License: S99964476</w:t>
      </w:r>
    </w:p>
    <w:p>
      <w:r>
        <w:t>Passport Number: X82206403X</w:t>
      </w:r>
    </w:p>
    <w:p>
      <w:pPr>
        <w:pStyle w:val="Title"/>
      </w:pPr>
      <w:r>
        <w:t>Patient 476</w:t>
      </w:r>
    </w:p>
    <w:p>
      <w:r>
        <w:t>ID: b5dc344c-e894-49a2-aa4e-873c4fa2675f</w:t>
      </w:r>
    </w:p>
    <w:p>
      <w:r>
        <w:t>Gender: male</w:t>
      </w:r>
    </w:p>
    <w:p>
      <w:r>
        <w:t>Birth Date: 2014-10-30</w:t>
      </w:r>
    </w:p>
    <w:p>
      <w:r>
        <w:t>Marital Status: Never Married</w:t>
      </w:r>
    </w:p>
    <w:p>
      <w:r>
        <w:t>Communication: English</w:t>
      </w:r>
    </w:p>
    <w:p>
      <w:r>
        <w:t>Address: 952 Reilly Knoll, Marblehead, Massachusetts, US, 01945</w:t>
      </w:r>
    </w:p>
    <w:p>
      <w:r>
        <w:t>Medical Record Number: e51c0730-a8f3-4c42-84b2-5f907095e8c5</w:t>
      </w:r>
    </w:p>
    <w:p>
      <w:r>
        <w:t>Social Security Number: 999-51-9153</w:t>
      </w:r>
    </w:p>
    <w:p>
      <w:pPr>
        <w:pStyle w:val="Title"/>
      </w:pPr>
      <w:r>
        <w:t>Patient 477</w:t>
      </w:r>
    </w:p>
    <w:p>
      <w:r>
        <w:t>ID: 4cb0d703-97c8-4ee4-a840-e8f9cb9d0c84</w:t>
      </w:r>
    </w:p>
    <w:p>
      <w:r>
        <w:t>Gender: male</w:t>
      </w:r>
    </w:p>
    <w:p>
      <w:r>
        <w:t>Birth Date: 1921-10-27</w:t>
      </w:r>
    </w:p>
    <w:p>
      <w:r>
        <w:t>Marital Status: M</w:t>
      </w:r>
    </w:p>
    <w:p>
      <w:r>
        <w:t>Communication: Chinese</w:t>
      </w:r>
    </w:p>
    <w:p>
      <w:r>
        <w:t>Address: 417 Harvey Parade Suite 35, Worcester, Massachusetts, US, 01545</w:t>
      </w:r>
    </w:p>
    <w:p>
      <w:r>
        <w:t>Medical Record Number: 40c05174-fdce-48b6-af2c-3df27de76ce1</w:t>
      </w:r>
    </w:p>
    <w:p>
      <w:r>
        <w:t>Social Security Number: 999-73-3597</w:t>
      </w:r>
    </w:p>
    <w:p>
      <w:r>
        <w:t>Driver's License: S99927811</w:t>
      </w:r>
    </w:p>
    <w:p>
      <w:r>
        <w:t>Passport Number: X2307907X</w:t>
      </w:r>
    </w:p>
    <w:p>
      <w:pPr>
        <w:pStyle w:val="Title"/>
      </w:pPr>
      <w:r>
        <w:t>Patient 478</w:t>
      </w:r>
    </w:p>
    <w:p>
      <w:r>
        <w:t>ID: 3b913b8f-444f-48a1-87b0-036e0d9b7dc9</w:t>
      </w:r>
    </w:p>
    <w:p>
      <w:r>
        <w:t>Gender: female</w:t>
      </w:r>
    </w:p>
    <w:p>
      <w:r>
        <w:t>Birth Date: 1996-09-24</w:t>
      </w:r>
    </w:p>
    <w:p>
      <w:r>
        <w:t>Marital Status: Never Married</w:t>
      </w:r>
    </w:p>
    <w:p>
      <w:r>
        <w:t>Communication: French</w:t>
      </w:r>
    </w:p>
    <w:p>
      <w:r>
        <w:t>Address: 302 Becker Hollow Unit 11, Newton, Massachusetts, US, 02458</w:t>
      </w:r>
    </w:p>
    <w:p>
      <w:r>
        <w:t>Medical Record Number: af6e0dd0-cd05-4518-b73b-abd3dd04c09c</w:t>
      </w:r>
    </w:p>
    <w:p>
      <w:r>
        <w:t>Social Security Number: 999-69-4399</w:t>
      </w:r>
    </w:p>
    <w:p>
      <w:r>
        <w:t>Driver's License: S99934334</w:t>
      </w:r>
    </w:p>
    <w:p>
      <w:r>
        <w:t>Passport Number: X61402479X</w:t>
      </w:r>
    </w:p>
    <w:p>
      <w:pPr>
        <w:pStyle w:val="Title"/>
      </w:pPr>
      <w:r>
        <w:t>Patient 479</w:t>
      </w:r>
    </w:p>
    <w:p>
      <w:r>
        <w:t>ID: 35271ac4-a291-452a-81dd-6d87585e81a2</w:t>
      </w:r>
    </w:p>
    <w:p>
      <w:r>
        <w:t>Gender: female</w:t>
      </w:r>
    </w:p>
    <w:p>
      <w:r>
        <w:t>Birth Date: 1992-11-28</w:t>
      </w:r>
    </w:p>
    <w:p>
      <w:r>
        <w:t>Marital Status: Never Married</w:t>
      </w:r>
    </w:p>
    <w:p>
      <w:r>
        <w:t>Communication: English</w:t>
      </w:r>
    </w:p>
    <w:p>
      <w:r>
        <w:t>Address: 665 Welch Crossing, Peabody, Massachusetts, US, 01940</w:t>
      </w:r>
    </w:p>
    <w:p>
      <w:r>
        <w:t>Medical Record Number: 33112308-5642-4aa5-b7fd-ec72b463129e</w:t>
      </w:r>
    </w:p>
    <w:p>
      <w:r>
        <w:t>Social Security Number: 999-16-6347</w:t>
      </w:r>
    </w:p>
    <w:p>
      <w:r>
        <w:t>Driver's License: S99980889</w:t>
      </w:r>
    </w:p>
    <w:p>
      <w:r>
        <w:t>Passport Number: X79267194X</w:t>
      </w:r>
    </w:p>
    <w:p>
      <w:pPr>
        <w:pStyle w:val="Title"/>
      </w:pPr>
      <w:r>
        <w:t>Patient 480</w:t>
      </w:r>
    </w:p>
    <w:p>
      <w:r>
        <w:t>ID: 05170481-01b8-4729-bcec-e81d2c89ea83</w:t>
      </w:r>
    </w:p>
    <w:p>
      <w:r>
        <w:t>Gender: female</w:t>
      </w:r>
    </w:p>
    <w:p>
      <w:r>
        <w:t>Birth Date: 1966-11-01</w:t>
      </w:r>
    </w:p>
    <w:p>
      <w:r>
        <w:t>Marital Status: M</w:t>
      </w:r>
    </w:p>
    <w:p>
      <w:r>
        <w:t>Communication: English</w:t>
      </w:r>
    </w:p>
    <w:p>
      <w:r>
        <w:t>Address: 353 Christiansen Passage Suite 28, Somerset, Massachusetts, US, 02725</w:t>
      </w:r>
    </w:p>
    <w:p>
      <w:r>
        <w:t>Medical Record Number: a5d91b13-babe-4d88-9647-ffea605640cb</w:t>
      </w:r>
    </w:p>
    <w:p>
      <w:r>
        <w:t>Social Security Number: 999-45-5838</w:t>
      </w:r>
    </w:p>
    <w:p>
      <w:r>
        <w:t>Driver's License: S99926467</w:t>
      </w:r>
    </w:p>
    <w:p>
      <w:r>
        <w:t>Passport Number: X47253549X</w:t>
      </w:r>
    </w:p>
    <w:p>
      <w:pPr>
        <w:pStyle w:val="Title"/>
      </w:pPr>
      <w:r>
        <w:t>Patient 481</w:t>
      </w:r>
    </w:p>
    <w:p>
      <w:r>
        <w:t>ID: 5f85d7fc-1a64-4090-889e-dd0e0e30811e</w:t>
      </w:r>
    </w:p>
    <w:p>
      <w:r>
        <w:t>Gender: female</w:t>
      </w:r>
    </w:p>
    <w:p>
      <w:r>
        <w:t>Birth Date: 1971-11-13</w:t>
      </w:r>
    </w:p>
    <w:p>
      <w:r>
        <w:t>Marital Status: M</w:t>
      </w:r>
    </w:p>
    <w:p>
      <w:r>
        <w:t>Communication: Spanish</w:t>
      </w:r>
    </w:p>
    <w:p>
      <w:r>
        <w:t>Address: 666 Heller Highlands Apt 0, Chelsea, Massachusetts, US, 02149</w:t>
      </w:r>
    </w:p>
    <w:p>
      <w:r>
        <w:t>Medical Record Number: 3445d3ef-04cf-4c5a-b02e-7510138b143a</w:t>
      </w:r>
    </w:p>
    <w:p>
      <w:r>
        <w:t>Social Security Number: 999-76-9618</w:t>
      </w:r>
    </w:p>
    <w:p>
      <w:r>
        <w:t>Driver's License: S99959838</w:t>
      </w:r>
    </w:p>
    <w:p>
      <w:r>
        <w:t>Passport Number: X77119143X</w:t>
      </w:r>
    </w:p>
    <w:p>
      <w:pPr>
        <w:pStyle w:val="Title"/>
      </w:pPr>
      <w:r>
        <w:t>Patient 482</w:t>
      </w:r>
    </w:p>
    <w:p>
      <w:r>
        <w:t>ID: 8ae14d84-d83c-435f-bfb6-493a896baf39</w:t>
      </w:r>
    </w:p>
    <w:p>
      <w:r>
        <w:t>Gender: female</w:t>
      </w:r>
    </w:p>
    <w:p>
      <w:r>
        <w:t>Birth Date: 1976-10-24</w:t>
      </w:r>
    </w:p>
    <w:p>
      <w:r>
        <w:t>Marital Status: M</w:t>
      </w:r>
    </w:p>
    <w:p>
      <w:r>
        <w:t>Communication: English</w:t>
      </w:r>
    </w:p>
    <w:p>
      <w:r>
        <w:t>Address: 1000 Mante Branch Suite 30, Fall River, Massachusetts, US, 02720</w:t>
      </w:r>
    </w:p>
    <w:p>
      <w:r>
        <w:t>Medical Record Number: fbbd8662-45fd-47f8-9b46-678f6acaf229</w:t>
      </w:r>
    </w:p>
    <w:p>
      <w:r>
        <w:t>Social Security Number: 999-32-4893</w:t>
      </w:r>
    </w:p>
    <w:p>
      <w:r>
        <w:t>Driver's License: S99998633</w:t>
      </w:r>
    </w:p>
    <w:p>
      <w:r>
        <w:t>Passport Number: X3943647X</w:t>
      </w:r>
    </w:p>
    <w:p>
      <w:pPr>
        <w:pStyle w:val="Title"/>
      </w:pPr>
      <w:r>
        <w:t>Patient 483</w:t>
      </w:r>
    </w:p>
    <w:p>
      <w:r>
        <w:t>ID: c3ef31a1-eba9-43f4-b935-0bf60846f7b1</w:t>
      </w:r>
    </w:p>
    <w:p>
      <w:r>
        <w:t>Gender: male</w:t>
      </w:r>
    </w:p>
    <w:p>
      <w:r>
        <w:t>Birth Date: 1978-12-25</w:t>
      </w:r>
    </w:p>
    <w:p>
      <w:r>
        <w:t>Marital Status: S</w:t>
      </w:r>
    </w:p>
    <w:p>
      <w:r>
        <w:t>Communication: English</w:t>
      </w:r>
    </w:p>
    <w:p>
      <w:r>
        <w:t xml:space="preserve">Address: 420 Stroman Trace Suite 75, Freetown, Massachusetts, US, </w:t>
      </w:r>
    </w:p>
    <w:p>
      <w:r>
        <w:t>Medical Record Number: 82e1ac67-6148-4b60-8b2d-94481cceaa51</w:t>
      </w:r>
    </w:p>
    <w:p>
      <w:r>
        <w:t>Social Security Number: 999-30-7744</w:t>
      </w:r>
    </w:p>
    <w:p>
      <w:r>
        <w:t>Driver's License: S99961657</w:t>
      </w:r>
    </w:p>
    <w:p>
      <w:r>
        <w:t>Passport Number: X85815377X</w:t>
      </w:r>
    </w:p>
    <w:p>
      <w:pPr>
        <w:pStyle w:val="Title"/>
      </w:pPr>
      <w:r>
        <w:t>Patient 484</w:t>
      </w:r>
    </w:p>
    <w:p>
      <w:r>
        <w:t>ID: 3ad85766-b6b0-4040-8d87-3f4f536feee2</w:t>
      </w:r>
    </w:p>
    <w:p>
      <w:r>
        <w:t>Gender: female</w:t>
      </w:r>
    </w:p>
    <w:p>
      <w:r>
        <w:t>Birth Date: 1952-12-06</w:t>
      </w:r>
    </w:p>
    <w:p>
      <w:r>
        <w:t>Marital Status: M</w:t>
      </w:r>
    </w:p>
    <w:p>
      <w:r>
        <w:t>Communication: English</w:t>
      </w:r>
    </w:p>
    <w:p>
      <w:r>
        <w:t xml:space="preserve">Address: 195 Dare Quay Suite 45, Ashburnham, Massachusetts, US, </w:t>
      </w:r>
    </w:p>
    <w:p>
      <w:r>
        <w:t>Medical Record Number: ce700cdb-a37f-44c4-8b86-0be0851b06cf</w:t>
      </w:r>
    </w:p>
    <w:p>
      <w:r>
        <w:t>Social Security Number: 999-64-5803</w:t>
      </w:r>
    </w:p>
    <w:p>
      <w:r>
        <w:t>Driver's License: S99917450</w:t>
      </w:r>
    </w:p>
    <w:p>
      <w:r>
        <w:t>Passport Number: X28834196X</w:t>
      </w:r>
    </w:p>
    <w:p>
      <w:pPr>
        <w:pStyle w:val="Title"/>
      </w:pPr>
      <w:r>
        <w:t>Patient 485</w:t>
      </w:r>
    </w:p>
    <w:p>
      <w:r>
        <w:t>ID: abf98fd9-5b7b-4183-ad4b-2a15db82180d</w:t>
      </w:r>
    </w:p>
    <w:p>
      <w:r>
        <w:t>Gender: male</w:t>
      </w:r>
    </w:p>
    <w:p>
      <w:r>
        <w:t>Birth Date: 1933-01-30</w:t>
      </w:r>
    </w:p>
    <w:p>
      <w:r>
        <w:t>Marital Status: M</w:t>
      </w:r>
    </w:p>
    <w:p>
      <w:r>
        <w:t>Communication: English</w:t>
      </w:r>
    </w:p>
    <w:p>
      <w:r>
        <w:t>Address: 1001 Beatty Key Unit 45, Franklin, Massachusetts, US, 02038</w:t>
      </w:r>
    </w:p>
    <w:p>
      <w:r>
        <w:t>Medical Record Number: b027921a-7b7f-47a6-9cbd-85e9ee171085</w:t>
      </w:r>
    </w:p>
    <w:p>
      <w:r>
        <w:t>Social Security Number: 999-98-4796</w:t>
      </w:r>
    </w:p>
    <w:p>
      <w:r>
        <w:t>Driver's License: S99993806</w:t>
      </w:r>
    </w:p>
    <w:p>
      <w:r>
        <w:t>Passport Number: X15915856X</w:t>
      </w:r>
    </w:p>
    <w:p>
      <w:pPr>
        <w:pStyle w:val="Title"/>
      </w:pPr>
      <w:r>
        <w:t>Patient 486</w:t>
      </w:r>
    </w:p>
    <w:p>
      <w:r>
        <w:t>ID: 9966f239-ec4c-4dbb-970c-cb10250aea54</w:t>
      </w:r>
    </w:p>
    <w:p>
      <w:r>
        <w:t>Gender: female</w:t>
      </w:r>
    </w:p>
    <w:p>
      <w:r>
        <w:t>Birth Date: 1954-08-22</w:t>
      </w:r>
    </w:p>
    <w:p>
      <w:r>
        <w:t>Marital Status: M</w:t>
      </w:r>
    </w:p>
    <w:p>
      <w:r>
        <w:t>Communication: English</w:t>
      </w:r>
    </w:p>
    <w:p>
      <w:r>
        <w:t>Address: 980 Barrows Path Apt 31, Gloucester, Massachusetts, US, 01930</w:t>
      </w:r>
    </w:p>
    <w:p>
      <w:r>
        <w:t>Medical Record Number: d41d57b4-91e6-4452-8b31-937d707d2b3f</w:t>
      </w:r>
    </w:p>
    <w:p>
      <w:r>
        <w:t>Social Security Number: 999-79-6931</w:t>
      </w:r>
    </w:p>
    <w:p>
      <w:r>
        <w:t>Driver's License: S99950428</w:t>
      </w:r>
    </w:p>
    <w:p>
      <w:r>
        <w:t>Passport Number: X72590002X</w:t>
      </w:r>
    </w:p>
    <w:p>
      <w:pPr>
        <w:pStyle w:val="Title"/>
      </w:pPr>
      <w:r>
        <w:t>Patient 487</w:t>
      </w:r>
    </w:p>
    <w:p>
      <w:r>
        <w:t>ID: cbb3dc6a-a1e2-46ae-9e88-887c4e0c2aed</w:t>
      </w:r>
    </w:p>
    <w:p>
      <w:r>
        <w:t>Gender: female</w:t>
      </w:r>
    </w:p>
    <w:p>
      <w:r>
        <w:t>Birth Date: 1993-10-10</w:t>
      </w:r>
    </w:p>
    <w:p>
      <w:r>
        <w:t>Marital Status: Never Married</w:t>
      </w:r>
    </w:p>
    <w:p>
      <w:r>
        <w:t>Communication: English</w:t>
      </w:r>
    </w:p>
    <w:p>
      <w:r>
        <w:t>Address: 252 Goyette Byway, Boston, Massachusetts, US, 02108</w:t>
      </w:r>
    </w:p>
    <w:p>
      <w:r>
        <w:t>Medical Record Number: 732f8085-2564-448b-8a1b-55330f1d88b7</w:t>
      </w:r>
    </w:p>
    <w:p>
      <w:r>
        <w:t>Social Security Number: 999-81-2191</w:t>
      </w:r>
    </w:p>
    <w:p>
      <w:r>
        <w:t>Driver's License: S99952716</w:t>
      </w:r>
    </w:p>
    <w:p>
      <w:r>
        <w:t>Passport Number: X19330923X</w:t>
      </w:r>
    </w:p>
    <w:p>
      <w:pPr>
        <w:pStyle w:val="Title"/>
      </w:pPr>
      <w:r>
        <w:t>Patient 488</w:t>
      </w:r>
    </w:p>
    <w:p>
      <w:r>
        <w:t>ID: 3e8741e9-2c1b-4d3b-aaed-be6410accae4</w:t>
      </w:r>
    </w:p>
    <w:p>
      <w:r>
        <w:t>Gender: female</w:t>
      </w:r>
    </w:p>
    <w:p>
      <w:r>
        <w:t>Birth Date: 2015-02-19</w:t>
      </w:r>
    </w:p>
    <w:p>
      <w:r>
        <w:t>Marital Status: Never Married</w:t>
      </w:r>
    </w:p>
    <w:p>
      <w:r>
        <w:t>Communication: English</w:t>
      </w:r>
    </w:p>
    <w:p>
      <w:r>
        <w:t>Address: 490 Yundt Run Apt 34, Winchester, Massachusetts, US, 01890</w:t>
      </w:r>
    </w:p>
    <w:p>
      <w:r>
        <w:t>Medical Record Number: 70e5cad8-9d83-4760-93da-982bb1881166</w:t>
      </w:r>
    </w:p>
    <w:p>
      <w:r>
        <w:t>Social Security Number: 999-31-8746</w:t>
      </w:r>
    </w:p>
    <w:p>
      <w:pPr>
        <w:pStyle w:val="Title"/>
      </w:pPr>
      <w:r>
        <w:t>Patient 489</w:t>
      </w:r>
    </w:p>
    <w:p>
      <w:r>
        <w:t>ID: 3e5833aa-919b-4f51-bc41-e1aa9d181ada</w:t>
      </w:r>
    </w:p>
    <w:p>
      <w:r>
        <w:t>Gender: male</w:t>
      </w:r>
    </w:p>
    <w:p>
      <w:r>
        <w:t>Birth Date: 1959-07-09</w:t>
      </w:r>
    </w:p>
    <w:p>
      <w:r>
        <w:t>Marital Status: M</w:t>
      </w:r>
    </w:p>
    <w:p>
      <w:r>
        <w:t>Communication: English</w:t>
      </w:r>
    </w:p>
    <w:p>
      <w:r>
        <w:t xml:space="preserve">Address: 317 Kohler Promenade, Mashpee, Massachusetts, US, </w:t>
      </w:r>
    </w:p>
    <w:p>
      <w:r>
        <w:t>Medical Record Number: 00e5c917-c654-4350-808b-97d649419d85</w:t>
      </w:r>
    </w:p>
    <w:p>
      <w:r>
        <w:t>Social Security Number: 999-92-4627</w:t>
      </w:r>
    </w:p>
    <w:p>
      <w:r>
        <w:t>Driver's License: S99943937</w:t>
      </w:r>
    </w:p>
    <w:p>
      <w:r>
        <w:t>Passport Number: X22073268X</w:t>
      </w:r>
    </w:p>
    <w:p>
      <w:pPr>
        <w:pStyle w:val="Title"/>
      </w:pPr>
      <w:r>
        <w:t>Patient 490</w:t>
      </w:r>
    </w:p>
    <w:p>
      <w:r>
        <w:t>ID: 1fd8d299-ce45-4c7a-803e-a9ac4b2f16c9</w:t>
      </w:r>
    </w:p>
    <w:p>
      <w:r>
        <w:t>Gender: male</w:t>
      </w:r>
    </w:p>
    <w:p>
      <w:r>
        <w:t>Birth Date: 1999-05-09</w:t>
      </w:r>
    </w:p>
    <w:p>
      <w:r>
        <w:t>Marital Status: Never Married</w:t>
      </w:r>
    </w:p>
    <w:p>
      <w:r>
        <w:t>Communication: English</w:t>
      </w:r>
    </w:p>
    <w:p>
      <w:r>
        <w:t xml:space="preserve">Address: 697 Turcotte Station, Amherst, Massachusetts, US, </w:t>
      </w:r>
    </w:p>
    <w:p>
      <w:r>
        <w:t>Medical Record Number: 8ad14783-2eb9-42d8-9cb3-7ce463616bcb</w:t>
      </w:r>
    </w:p>
    <w:p>
      <w:r>
        <w:t>Social Security Number: 999-90-1396</w:t>
      </w:r>
    </w:p>
    <w:p>
      <w:r>
        <w:t>Driver's License: S99968728</w:t>
      </w:r>
    </w:p>
    <w:p>
      <w:r>
        <w:t>Passport Number: X68189071X</w:t>
      </w:r>
    </w:p>
    <w:p>
      <w:pPr>
        <w:pStyle w:val="Title"/>
      </w:pPr>
      <w:r>
        <w:t>Patient 491</w:t>
      </w:r>
    </w:p>
    <w:p>
      <w:r>
        <w:t>ID: 5f8ef71b-b0b3-4c8d-9dd5-fdd480d2b5da</w:t>
      </w:r>
    </w:p>
    <w:p>
      <w:r>
        <w:t>Gender: female</w:t>
      </w:r>
    </w:p>
    <w:p>
      <w:r>
        <w:t>Birth Date: 2011-11-29</w:t>
      </w:r>
    </w:p>
    <w:p>
      <w:r>
        <w:t>Marital Status: Never Married</w:t>
      </w:r>
    </w:p>
    <w:p>
      <w:r>
        <w:t>Communication: English</w:t>
      </w:r>
    </w:p>
    <w:p>
      <w:r>
        <w:t xml:space="preserve">Address: 164 Friesen Road, Holden, Massachusetts, US, </w:t>
      </w:r>
    </w:p>
    <w:p>
      <w:r>
        <w:t>Medical Record Number: 60ca22a7-3976-45a0-b20a-ab14ffc0512d</w:t>
      </w:r>
    </w:p>
    <w:p>
      <w:r>
        <w:t>Social Security Number: 999-11-5206</w:t>
      </w:r>
    </w:p>
    <w:p>
      <w:pPr>
        <w:pStyle w:val="Title"/>
      </w:pPr>
      <w:r>
        <w:t>Patient 492</w:t>
      </w:r>
    </w:p>
    <w:p>
      <w:r>
        <w:t>ID: 7f8fa757-5b66-4d36-9cff-7e75be93b3be</w:t>
      </w:r>
    </w:p>
    <w:p>
      <w:r>
        <w:t>Gender: female</w:t>
      </w:r>
    </w:p>
    <w:p>
      <w:r>
        <w:t>Birth Date: 1971-10-06</w:t>
      </w:r>
    </w:p>
    <w:p>
      <w:r>
        <w:t>Marital Status: M</w:t>
      </w:r>
    </w:p>
    <w:p>
      <w:r>
        <w:t>Communication: English</w:t>
      </w:r>
    </w:p>
    <w:p>
      <w:r>
        <w:t>Address: 1039 Gerlach Mill Suite 11, Chicopee, Massachusetts, US, 01013</w:t>
      </w:r>
    </w:p>
    <w:p>
      <w:r>
        <w:t>Medical Record Number: a728221b-1bce-46fc-b748-fe2fa9584507</w:t>
      </w:r>
    </w:p>
    <w:p>
      <w:r>
        <w:t>Social Security Number: 999-53-3889</w:t>
      </w:r>
    </w:p>
    <w:p>
      <w:r>
        <w:t>Driver's License: S99936167</w:t>
      </w:r>
    </w:p>
    <w:p>
      <w:r>
        <w:t>Passport Number: X50956862X</w:t>
      </w:r>
    </w:p>
    <w:p>
      <w:pPr>
        <w:pStyle w:val="Title"/>
      </w:pPr>
      <w:r>
        <w:t>Patient 493</w:t>
      </w:r>
    </w:p>
    <w:p>
      <w:r>
        <w:t>ID: d9076728-b063-4635-9802-9d3e170bb56d</w:t>
      </w:r>
    </w:p>
    <w:p>
      <w:r>
        <w:t>Gender: male</w:t>
      </w:r>
    </w:p>
    <w:p>
      <w:r>
        <w:t>Birth Date: 2009-01-07</w:t>
      </w:r>
    </w:p>
    <w:p>
      <w:r>
        <w:t>Marital Status: Never Married</w:t>
      </w:r>
    </w:p>
    <w:p>
      <w:r>
        <w:t>Communication: Spanish</w:t>
      </w:r>
    </w:p>
    <w:p>
      <w:r>
        <w:t>Address: 464 Grant Dam, Chelsea, Massachusetts, US, 02149</w:t>
      </w:r>
    </w:p>
    <w:p>
      <w:r>
        <w:t>Medical Record Number: 6d7a098f-2c58-4e30-8770-8f1d11b67609</w:t>
      </w:r>
    </w:p>
    <w:p>
      <w:r>
        <w:t>Social Security Number: 999-57-3397</w:t>
      </w:r>
    </w:p>
    <w:p>
      <w:pPr>
        <w:pStyle w:val="Title"/>
      </w:pPr>
      <w:r>
        <w:t>Patient 494</w:t>
      </w:r>
    </w:p>
    <w:p>
      <w:r>
        <w:t>ID: a5523b05-c587-437a-922b-9883c6fa86ff</w:t>
      </w:r>
    </w:p>
    <w:p>
      <w:r>
        <w:t>Gender: male</w:t>
      </w:r>
    </w:p>
    <w:p>
      <w:r>
        <w:t>Birth Date: 1974-04-28</w:t>
      </w:r>
    </w:p>
    <w:p>
      <w:r>
        <w:t>Marital Status: M</w:t>
      </w:r>
    </w:p>
    <w:p>
      <w:r>
        <w:t>Communication: Chinese</w:t>
      </w:r>
    </w:p>
    <w:p>
      <w:r>
        <w:t>Address: 267 Schroeder Viaduct Unit 83, Boston, Massachusetts, US, 02108</w:t>
      </w:r>
    </w:p>
    <w:p>
      <w:r>
        <w:t>Medical Record Number: da24e588-37fe-47aa-9780-4d154d84df5c</w:t>
      </w:r>
    </w:p>
    <w:p>
      <w:r>
        <w:t>Social Security Number: 999-57-3953</w:t>
      </w:r>
    </w:p>
    <w:p>
      <w:r>
        <w:t>Driver's License: S99951667</w:t>
      </w:r>
    </w:p>
    <w:p>
      <w:r>
        <w:t>Passport Number: X59212283X</w:t>
      </w:r>
    </w:p>
    <w:p>
      <w:pPr>
        <w:pStyle w:val="Title"/>
      </w:pPr>
      <w:r>
        <w:t>Patient 495</w:t>
      </w:r>
    </w:p>
    <w:p>
      <w:r>
        <w:t>ID: e1328b32-78d7-499c-bab3-ba1c7b4a4f5b</w:t>
      </w:r>
    </w:p>
    <w:p>
      <w:r>
        <w:t>Gender: male</w:t>
      </w:r>
    </w:p>
    <w:p>
      <w:r>
        <w:t>Birth Date: 1971-08-12</w:t>
      </w:r>
    </w:p>
    <w:p>
      <w:r>
        <w:t>Marital Status: M</w:t>
      </w:r>
    </w:p>
    <w:p>
      <w:r>
        <w:t>Communication: English</w:t>
      </w:r>
    </w:p>
    <w:p>
      <w:r>
        <w:t>Address: 816 Renner Plaza Unit 73, Peabody, Massachusetts, US, 01940</w:t>
      </w:r>
    </w:p>
    <w:p>
      <w:r>
        <w:t>Medical Record Number: f7cf76ca-108b-49f0-965f-d32e7cfe19d1</w:t>
      </w:r>
    </w:p>
    <w:p>
      <w:r>
        <w:t>Social Security Number: 999-68-4707</w:t>
      </w:r>
    </w:p>
    <w:p>
      <w:r>
        <w:t>Driver's License: S99997013</w:t>
      </w:r>
    </w:p>
    <w:p>
      <w:r>
        <w:t>Passport Number: X72542361X</w:t>
      </w:r>
    </w:p>
    <w:p>
      <w:pPr>
        <w:pStyle w:val="Title"/>
      </w:pPr>
      <w:r>
        <w:t>Patient 496</w:t>
      </w:r>
    </w:p>
    <w:p>
      <w:r>
        <w:t>ID: f42d7fe8-6edc-4419-a8b2-bf3e2d036d4a</w:t>
      </w:r>
    </w:p>
    <w:p>
      <w:r>
        <w:t>Gender: female</w:t>
      </w:r>
    </w:p>
    <w:p>
      <w:r>
        <w:t>Birth Date: 1988-09-17</w:t>
      </w:r>
    </w:p>
    <w:p>
      <w:r>
        <w:t>Marital Status: M</w:t>
      </w:r>
    </w:p>
    <w:p>
      <w:r>
        <w:t>Communication: Chinese</w:t>
      </w:r>
    </w:p>
    <w:p>
      <w:r>
        <w:t xml:space="preserve">Address: 108 Altenwerth Viaduct Apt 6, Pembroke, Massachusetts, US, </w:t>
      </w:r>
    </w:p>
    <w:p>
      <w:r>
        <w:t>Medical Record Number: 985e6282-21ec-4eb6-bcae-9a1793998313</w:t>
      </w:r>
    </w:p>
    <w:p>
      <w:r>
        <w:t>Social Security Number: 999-56-2717</w:t>
      </w:r>
    </w:p>
    <w:p>
      <w:r>
        <w:t>Driver's License: S99938932</w:t>
      </w:r>
    </w:p>
    <w:p>
      <w:r>
        <w:t>Passport Number: X70165572X</w:t>
      </w:r>
    </w:p>
    <w:p>
      <w:pPr>
        <w:pStyle w:val="Title"/>
      </w:pPr>
      <w:r>
        <w:t>Patient 497</w:t>
      </w:r>
    </w:p>
    <w:p>
      <w:r>
        <w:t>ID: 161b6240-4c52-4248-a412-53df4ebdf011</w:t>
      </w:r>
    </w:p>
    <w:p>
      <w:r>
        <w:t>Gender: female</w:t>
      </w:r>
    </w:p>
    <w:p>
      <w:r>
        <w:t>Birth Date: 1992-05-29</w:t>
      </w:r>
    </w:p>
    <w:p>
      <w:r>
        <w:t>Marital Status: M</w:t>
      </w:r>
    </w:p>
    <w:p>
      <w:r>
        <w:t>Communication: English</w:t>
      </w:r>
    </w:p>
    <w:p>
      <w:r>
        <w:t>Address: 906 Dicki Overpass Suite 86, Nantucket, Massachusetts, US, 02554</w:t>
      </w:r>
    </w:p>
    <w:p>
      <w:r>
        <w:t>Medical Record Number: 69570f5e-ff4a-4ee6-818e-46cc37e2065c</w:t>
      </w:r>
    </w:p>
    <w:p>
      <w:r>
        <w:t>Social Security Number: 999-34-9849</w:t>
      </w:r>
    </w:p>
    <w:p>
      <w:r>
        <w:t>Driver's License: S99957616</w:t>
      </w:r>
    </w:p>
    <w:p>
      <w:r>
        <w:t>Passport Number: X59950271X</w:t>
      </w:r>
    </w:p>
    <w:p>
      <w:pPr>
        <w:pStyle w:val="Title"/>
      </w:pPr>
      <w:r>
        <w:t>Patient 498</w:t>
      </w:r>
    </w:p>
    <w:p>
      <w:r>
        <w:t>ID: 9aa55fa8-0422-4ca4-bc22-099aea53a590</w:t>
      </w:r>
    </w:p>
    <w:p>
      <w:r>
        <w:t>Gender: male</w:t>
      </w:r>
    </w:p>
    <w:p>
      <w:r>
        <w:t>Birth Date: 1955-01-02</w:t>
      </w:r>
    </w:p>
    <w:p>
      <w:r>
        <w:t>Marital Status: S</w:t>
      </w:r>
    </w:p>
    <w:p>
      <w:r>
        <w:t>Communication: English</w:t>
      </w:r>
    </w:p>
    <w:p>
      <w:r>
        <w:t>Address: 616 Reilly Extension, Spencer, Massachusetts, US, 01562</w:t>
      </w:r>
    </w:p>
    <w:p>
      <w:r>
        <w:t>Medical Record Number: eeab66c3-8cf2-4f92-87c8-52352784b63b</w:t>
      </w:r>
    </w:p>
    <w:p>
      <w:r>
        <w:t>Social Security Number: 999-66-9329</w:t>
      </w:r>
    </w:p>
    <w:p>
      <w:r>
        <w:t>Driver's License: S99966467</w:t>
      </w:r>
    </w:p>
    <w:p>
      <w:r>
        <w:t>Passport Number: X60440819X</w:t>
      </w:r>
    </w:p>
    <w:p>
      <w:pPr>
        <w:pStyle w:val="Title"/>
      </w:pPr>
      <w:r>
        <w:t>Patient 499</w:t>
      </w:r>
    </w:p>
    <w:p>
      <w:r>
        <w:t>ID: 82609576-4f3f-4a9a-bbce-63f8599087d3</w:t>
      </w:r>
    </w:p>
    <w:p>
      <w:r>
        <w:t>Gender: female</w:t>
      </w:r>
    </w:p>
    <w:p>
      <w:r>
        <w:t>Birth Date: 1991-06-10</w:t>
      </w:r>
    </w:p>
    <w:p>
      <w:r>
        <w:t>Marital Status: M</w:t>
      </w:r>
    </w:p>
    <w:p>
      <w:r>
        <w:t>Communication: English</w:t>
      </w:r>
    </w:p>
    <w:p>
      <w:r>
        <w:t>Address: 1072 Bergstrom Crossroad, Pepperell, Massachusetts, US, 01463</w:t>
      </w:r>
    </w:p>
    <w:p>
      <w:r>
        <w:t>Medical Record Number: f8329bff-a048-4054-8a6b-208f54a2a330</w:t>
      </w:r>
    </w:p>
    <w:p>
      <w:r>
        <w:t>Social Security Number: 999-77-1607</w:t>
      </w:r>
    </w:p>
    <w:p>
      <w:r>
        <w:t>Driver's License: S99910133</w:t>
      </w:r>
    </w:p>
    <w:p>
      <w:r>
        <w:t>Passport Number: X76317274X</w:t>
      </w:r>
    </w:p>
    <w:p>
      <w:pPr>
        <w:pStyle w:val="Title"/>
      </w:pPr>
      <w:r>
        <w:t>Patient 500</w:t>
      </w:r>
    </w:p>
    <w:p>
      <w:r>
        <w:t>ID: 4df245a1-8760-4130-86a2-5b213e58c3c6</w:t>
      </w:r>
    </w:p>
    <w:p>
      <w:r>
        <w:t>Gender: male</w:t>
      </w:r>
    </w:p>
    <w:p>
      <w:r>
        <w:t>Birth Date: 2012-04-18</w:t>
      </w:r>
    </w:p>
    <w:p>
      <w:r>
        <w:t>Marital Status: Never Married</w:t>
      </w:r>
    </w:p>
    <w:p>
      <w:r>
        <w:t>Communication: English</w:t>
      </w:r>
    </w:p>
    <w:p>
      <w:r>
        <w:t>Address: 127 Osinski Green Unit 31, Brockton, Massachusetts, US, 02301</w:t>
      </w:r>
    </w:p>
    <w:p>
      <w:r>
        <w:t>Medical Record Number: fec4d8d0-77fb-43d0-ab18-781df3b83e8a</w:t>
      </w:r>
    </w:p>
    <w:p>
      <w:r>
        <w:t>Social Security Number: 999-95-5866</w:t>
      </w:r>
    </w:p>
    <w:p>
      <w:pPr>
        <w:pStyle w:val="Title"/>
      </w:pPr>
      <w:r>
        <w:t>Patient 501</w:t>
      </w:r>
    </w:p>
    <w:p>
      <w:r>
        <w:t>ID: 78378d37-92b5-4d2e-8f6c-b8f5e79f3999</w:t>
      </w:r>
    </w:p>
    <w:p>
      <w:r>
        <w:t>Gender: female</w:t>
      </w:r>
    </w:p>
    <w:p>
      <w:r>
        <w:t>Birth Date: 1976-02-14</w:t>
      </w:r>
    </w:p>
    <w:p>
      <w:r>
        <w:t>Marital Status: M</w:t>
      </w:r>
    </w:p>
    <w:p>
      <w:r>
        <w:t>Communication: English</w:t>
      </w:r>
    </w:p>
    <w:p>
      <w:r>
        <w:t>Address: 575 Bernhard Forge Suite 13, Cambridge, Massachusetts, US, 02138</w:t>
      </w:r>
    </w:p>
    <w:p>
      <w:r>
        <w:t>Medical Record Number: a1e2a560-efee-4735-8d42-d7132e55d1fe</w:t>
      </w:r>
    </w:p>
    <w:p>
      <w:r>
        <w:t>Social Security Number: 999-50-9651</w:t>
      </w:r>
    </w:p>
    <w:p>
      <w:r>
        <w:t>Driver's License: S99917683</w:t>
      </w:r>
    </w:p>
    <w:p>
      <w:r>
        <w:t>Passport Number: X58721797X</w:t>
      </w:r>
    </w:p>
    <w:p>
      <w:pPr>
        <w:pStyle w:val="Title"/>
      </w:pPr>
      <w:r>
        <w:t>Patient 502</w:t>
      </w:r>
    </w:p>
    <w:p>
      <w:r>
        <w:t>ID: 8de289d9-7223-4aee-844f-c213c2d0b780</w:t>
      </w:r>
    </w:p>
    <w:p>
      <w:r>
        <w:t>Gender: male</w:t>
      </w:r>
    </w:p>
    <w:p>
      <w:r>
        <w:t>Birth Date: 2005-04-19</w:t>
      </w:r>
    </w:p>
    <w:p>
      <w:r>
        <w:t>Marital Status: Never Married</w:t>
      </w:r>
    </w:p>
    <w:p>
      <w:r>
        <w:t>Communication: Spanish</w:t>
      </w:r>
    </w:p>
    <w:p>
      <w:r>
        <w:t xml:space="preserve">Address: 830 Ortiz Crossing, East Longmeadow, Massachusetts, US, </w:t>
      </w:r>
    </w:p>
    <w:p>
      <w:r>
        <w:t>Medical Record Number: d4517f53-dad0-48c1-9665-aa617ce81275</w:t>
      </w:r>
    </w:p>
    <w:p>
      <w:r>
        <w:t>Social Security Number: 999-63-6340</w:t>
      </w:r>
    </w:p>
    <w:p>
      <w:pPr>
        <w:pStyle w:val="Title"/>
      </w:pPr>
      <w:r>
        <w:t>Patient 503</w:t>
      </w:r>
    </w:p>
    <w:p>
      <w:r>
        <w:t>ID: 1b3d6bce-f01a-4433-93b4-6fea284b7c83</w:t>
      </w:r>
    </w:p>
    <w:p>
      <w:r>
        <w:t>Gender: male</w:t>
      </w:r>
    </w:p>
    <w:p>
      <w:r>
        <w:t>Birth Date: 1912-10-17</w:t>
      </w:r>
    </w:p>
    <w:p>
      <w:r>
        <w:t>Marital Status: M</w:t>
      </w:r>
    </w:p>
    <w:p>
      <w:r>
        <w:t>Communication: Spanish</w:t>
      </w:r>
    </w:p>
    <w:p>
      <w:r>
        <w:t>Address: 948 Altenwerth Camp, Worcester, Massachusetts, US, 01545</w:t>
      </w:r>
    </w:p>
    <w:p>
      <w:r>
        <w:t>Medical Record Number: f01edad6-8269-4e4c-845b-838fe7dd458b</w:t>
      </w:r>
    </w:p>
    <w:p>
      <w:r>
        <w:t>Social Security Number: 999-29-2573</w:t>
      </w:r>
    </w:p>
    <w:p>
      <w:r>
        <w:t>Driver's License: S99942547</w:t>
      </w:r>
    </w:p>
    <w:p>
      <w:r>
        <w:t>Passport Number: X45111046X</w:t>
      </w:r>
    </w:p>
    <w:p>
      <w:pPr>
        <w:pStyle w:val="Title"/>
      </w:pPr>
      <w:r>
        <w:t>Patient 504</w:t>
      </w:r>
    </w:p>
    <w:p>
      <w:r>
        <w:t>ID: b87ff449-169b-4180-a54d-e593fb486d8c</w:t>
      </w:r>
    </w:p>
    <w:p>
      <w:r>
        <w:t>Gender: female</w:t>
      </w:r>
    </w:p>
    <w:p>
      <w:r>
        <w:t>Birth Date: 2009-07-07</w:t>
      </w:r>
    </w:p>
    <w:p>
      <w:r>
        <w:t>Marital Status: Never Married</w:t>
      </w:r>
    </w:p>
    <w:p>
      <w:r>
        <w:t>Communication: English</w:t>
      </w:r>
    </w:p>
    <w:p>
      <w:r>
        <w:t xml:space="preserve">Address: 915 Jakubowski Meadow, West Newbury, Massachusetts, US, </w:t>
      </w:r>
    </w:p>
    <w:p>
      <w:r>
        <w:t>Medical Record Number: 57c9b98b-35a2-4360-9a20-9958eaaeee7c</w:t>
      </w:r>
    </w:p>
    <w:p>
      <w:r>
        <w:t>Social Security Number: 999-76-4196</w:t>
      </w:r>
    </w:p>
    <w:p>
      <w:pPr>
        <w:pStyle w:val="Title"/>
      </w:pPr>
      <w:r>
        <w:t>Patient 505</w:t>
      </w:r>
    </w:p>
    <w:p>
      <w:r>
        <w:t>ID: 96274587-5d43-4882-a816-d71f6158ea2b</w:t>
      </w:r>
    </w:p>
    <w:p>
      <w:r>
        <w:t>Gender: male</w:t>
      </w:r>
    </w:p>
    <w:p>
      <w:r>
        <w:t>Birth Date: 1986-12-20</w:t>
      </w:r>
    </w:p>
    <w:p>
      <w:r>
        <w:t>Marital Status: M</w:t>
      </w:r>
    </w:p>
    <w:p>
      <w:r>
        <w:t>Communication: English</w:t>
      </w:r>
    </w:p>
    <w:p>
      <w:r>
        <w:t>Address: 611 Barrows Vale Suite 5, Boston, Massachusetts, US, 02108</w:t>
      </w:r>
    </w:p>
    <w:p>
      <w:r>
        <w:t>Medical Record Number: 25bd6cc0-bf0f-4888-99ca-08671df4b401</w:t>
      </w:r>
    </w:p>
    <w:p>
      <w:r>
        <w:t>Social Security Number: 999-51-5534</w:t>
      </w:r>
    </w:p>
    <w:p>
      <w:r>
        <w:t>Driver's License: S99965614</w:t>
      </w:r>
    </w:p>
    <w:p>
      <w:r>
        <w:t>Passport Number: X15278230X</w:t>
      </w:r>
    </w:p>
    <w:p>
      <w:pPr>
        <w:pStyle w:val="Title"/>
      </w:pPr>
      <w:r>
        <w:t>Patient 506</w:t>
      </w:r>
    </w:p>
    <w:p>
      <w:r>
        <w:t>ID: b97cd1ea-0981-4fb2-a437-7698d2e4ee4c</w:t>
      </w:r>
    </w:p>
    <w:p>
      <w:r>
        <w:t>Gender: male</w:t>
      </w:r>
    </w:p>
    <w:p>
      <w:r>
        <w:t>Birth Date: 1959-07-09</w:t>
      </w:r>
    </w:p>
    <w:p>
      <w:r>
        <w:t>Marital Status: M</w:t>
      </w:r>
    </w:p>
    <w:p>
      <w:r>
        <w:t>Communication: English</w:t>
      </w:r>
    </w:p>
    <w:p>
      <w:r>
        <w:t xml:space="preserve">Address: 206 Lebsack Bypass Apt 71, Mashpee, Massachusetts, US, </w:t>
      </w:r>
    </w:p>
    <w:p>
      <w:r>
        <w:t>Medical Record Number: b42f8b36-6601-446c-9b12-8ae3bce44540</w:t>
      </w:r>
    </w:p>
    <w:p>
      <w:r>
        <w:t>Social Security Number: 999-67-1176</w:t>
      </w:r>
    </w:p>
    <w:p>
      <w:r>
        <w:t>Driver's License: S99948142</w:t>
      </w:r>
    </w:p>
    <w:p>
      <w:r>
        <w:t>Passport Number: X55719369X</w:t>
      </w:r>
    </w:p>
    <w:p>
      <w:pPr>
        <w:pStyle w:val="Title"/>
      </w:pPr>
      <w:r>
        <w:t>Patient 507</w:t>
      </w:r>
    </w:p>
    <w:p>
      <w:r>
        <w:t>ID: b1065b19-09b7-4783-8f2e-dd97eeb9385d</w:t>
      </w:r>
    </w:p>
    <w:p>
      <w:r>
        <w:t>Gender: male</w:t>
      </w:r>
    </w:p>
    <w:p>
      <w:r>
        <w:t>Birth Date: 1912-10-17</w:t>
      </w:r>
    </w:p>
    <w:p>
      <w:r>
        <w:t>Marital Status: M</w:t>
      </w:r>
    </w:p>
    <w:p>
      <w:r>
        <w:t>Communication: Spanish</w:t>
      </w:r>
    </w:p>
    <w:p>
      <w:r>
        <w:t>Address: 988 Gusikowski Lodge, Worcester, Massachusetts, US, 01545</w:t>
      </w:r>
    </w:p>
    <w:p>
      <w:r>
        <w:t>Medical Record Number: 386698a5-e848-41b3-a67a-5d31cd0e821b</w:t>
      </w:r>
    </w:p>
    <w:p>
      <w:r>
        <w:t>Social Security Number: 999-34-3387</w:t>
      </w:r>
    </w:p>
    <w:p>
      <w:r>
        <w:t>Driver's License: S99987257</w:t>
      </w:r>
    </w:p>
    <w:p>
      <w:r>
        <w:t>Passport Number: X56008856X</w:t>
      </w:r>
    </w:p>
    <w:p>
      <w:pPr>
        <w:pStyle w:val="Title"/>
      </w:pPr>
      <w:r>
        <w:t>Patient 508</w:t>
      </w:r>
    </w:p>
    <w:p>
      <w:r>
        <w:t>ID: 6652b1a8-0012-411b-ba72-aba67d5800d6</w:t>
      </w:r>
    </w:p>
    <w:p>
      <w:r>
        <w:t>Gender: female</w:t>
      </w:r>
    </w:p>
    <w:p>
      <w:r>
        <w:t>Birth Date: 2009-12-13</w:t>
      </w:r>
    </w:p>
    <w:p>
      <w:r>
        <w:t>Marital Status: Never Married</w:t>
      </w:r>
    </w:p>
    <w:p>
      <w:r>
        <w:t>Communication: Spanish</w:t>
      </w:r>
    </w:p>
    <w:p>
      <w:r>
        <w:t>Address: 263 Ferry Trace Suite 13, Boston, Massachusetts, US, 02108</w:t>
      </w:r>
    </w:p>
    <w:p>
      <w:r>
        <w:t>Medical Record Number: 5c957bbb-3035-4b18-b422-9e583c518c30</w:t>
      </w:r>
    </w:p>
    <w:p>
      <w:r>
        <w:t>Social Security Number: 999-44-6979</w:t>
      </w:r>
    </w:p>
    <w:p>
      <w:pPr>
        <w:pStyle w:val="Title"/>
      </w:pPr>
      <w:r>
        <w:t>Patient 509</w:t>
      </w:r>
    </w:p>
    <w:p>
      <w:r>
        <w:t>ID: ded4aae9-0511-4212-a169-6effeb954f9b</w:t>
      </w:r>
    </w:p>
    <w:p>
      <w:r>
        <w:t>Gender: female</w:t>
      </w:r>
    </w:p>
    <w:p>
      <w:r>
        <w:t>Birth Date: 2011-07-15</w:t>
      </w:r>
    </w:p>
    <w:p>
      <w:r>
        <w:t>Marital Status: Never Married</w:t>
      </w:r>
    </w:p>
    <w:p>
      <w:r>
        <w:t>Communication: English</w:t>
      </w:r>
    </w:p>
    <w:p>
      <w:r>
        <w:t>Address: 508 Cummerata Corner Unit 32, Sandwich, Massachusetts, US, 02563</w:t>
      </w:r>
    </w:p>
    <w:p>
      <w:r>
        <w:t>Medical Record Number: 21dfb47a-ebb6-47d3-b3e7-5cad7da812e5</w:t>
      </w:r>
    </w:p>
    <w:p>
      <w:r>
        <w:t>Social Security Number: 999-33-5450</w:t>
      </w:r>
    </w:p>
    <w:p>
      <w:pPr>
        <w:pStyle w:val="Title"/>
      </w:pPr>
      <w:r>
        <w:t>Patient 510</w:t>
      </w:r>
    </w:p>
    <w:p>
      <w:r>
        <w:t>ID: dbbc33b2-9e92-4281-ada1-7e67bac97165</w:t>
      </w:r>
    </w:p>
    <w:p>
      <w:r>
        <w:t>Gender: male</w:t>
      </w:r>
    </w:p>
    <w:p>
      <w:r>
        <w:t>Birth Date: 1985-07-29</w:t>
      </w:r>
    </w:p>
    <w:p>
      <w:r>
        <w:t>Marital Status: M</w:t>
      </w:r>
    </w:p>
    <w:p>
      <w:r>
        <w:t>Communication: English</w:t>
      </w:r>
    </w:p>
    <w:p>
      <w:r>
        <w:t>Address: 676 Okuneva Haven Suite 62, Orange, Massachusetts, US, 01364</w:t>
      </w:r>
    </w:p>
    <w:p>
      <w:r>
        <w:t>Medical Record Number: 9fa03048-c733-46d8-b0b5-0e143610cb27</w:t>
      </w:r>
    </w:p>
    <w:p>
      <w:r>
        <w:t>Social Security Number: 999-69-2051</w:t>
      </w:r>
    </w:p>
    <w:p>
      <w:r>
        <w:t>Driver's License: S99986161</w:t>
      </w:r>
    </w:p>
    <w:p>
      <w:r>
        <w:t>Passport Number: X85011245X</w:t>
      </w:r>
    </w:p>
    <w:p>
      <w:pPr>
        <w:pStyle w:val="Title"/>
      </w:pPr>
      <w:r>
        <w:t>Patient 511</w:t>
      </w:r>
    </w:p>
    <w:p>
      <w:r>
        <w:t>ID: f69aa222-2f07-408c-aeb2-0a434d2075bc</w:t>
      </w:r>
    </w:p>
    <w:p>
      <w:r>
        <w:t>Gender: female</w:t>
      </w:r>
    </w:p>
    <w:p>
      <w:r>
        <w:t>Birth Date: 2010-09-23</w:t>
      </w:r>
    </w:p>
    <w:p>
      <w:r>
        <w:t>Marital Status: Never Married</w:t>
      </w:r>
    </w:p>
    <w:p>
      <w:r>
        <w:t>Communication: English</w:t>
      </w:r>
    </w:p>
    <w:p>
      <w:r>
        <w:t>Address: 836 Koch Walk, Lynn, Massachusetts, US, 01901</w:t>
      </w:r>
    </w:p>
    <w:p>
      <w:r>
        <w:t>Medical Record Number: 149c3a3c-761f-4b4f-b188-74857fa28f1a</w:t>
      </w:r>
    </w:p>
    <w:p>
      <w:r>
        <w:t>Social Security Number: 999-39-8918</w:t>
      </w:r>
    </w:p>
    <w:p>
      <w:pPr>
        <w:pStyle w:val="Title"/>
      </w:pPr>
      <w:r>
        <w:t>Patient 512</w:t>
      </w:r>
    </w:p>
    <w:p>
      <w:r>
        <w:t>ID: 8f3a2869-d799-4b74-9187-626510f6e687</w:t>
      </w:r>
    </w:p>
    <w:p>
      <w:r>
        <w:t>Gender: female</w:t>
      </w:r>
    </w:p>
    <w:p>
      <w:r>
        <w:t>Birth Date: 1993-08-25</w:t>
      </w:r>
    </w:p>
    <w:p>
      <w:r>
        <w:t>Marital Status: Never Married</w:t>
      </w:r>
    </w:p>
    <w:p>
      <w:r>
        <w:t>Communication: English</w:t>
      </w:r>
    </w:p>
    <w:p>
      <w:r>
        <w:t>Address: 484 Ward Landing, Greenfield, Massachusetts, US, 01301</w:t>
      </w:r>
    </w:p>
    <w:p>
      <w:r>
        <w:t>Medical Record Number: 5a2b8aed-ad76-438c-a117-056114c4d1e0</w:t>
      </w:r>
    </w:p>
    <w:p>
      <w:r>
        <w:t>Social Security Number: 999-68-8589</w:t>
      </w:r>
    </w:p>
    <w:p>
      <w:r>
        <w:t>Driver's License: S99981661</w:t>
      </w:r>
    </w:p>
    <w:p>
      <w:r>
        <w:t>Passport Number: X88901776X</w:t>
      </w:r>
    </w:p>
    <w:p>
      <w:pPr>
        <w:pStyle w:val="Title"/>
      </w:pPr>
      <w:r>
        <w:t>Patient 513</w:t>
      </w:r>
    </w:p>
    <w:p>
      <w:r>
        <w:t>ID: edb956f2-647e-4d2b-9578-ef533d03f6e1</w:t>
      </w:r>
    </w:p>
    <w:p>
      <w:r>
        <w:t>Gender: female</w:t>
      </w:r>
    </w:p>
    <w:p>
      <w:r>
        <w:t>Birth Date: 2013-11-30</w:t>
      </w:r>
    </w:p>
    <w:p>
      <w:r>
        <w:t>Marital Status: Never Married</w:t>
      </w:r>
    </w:p>
    <w:p>
      <w:r>
        <w:t>Communication: English</w:t>
      </w:r>
    </w:p>
    <w:p>
      <w:r>
        <w:t>Address: 952 Beer Hollow, Revere, Massachusetts, US, 02151</w:t>
      </w:r>
    </w:p>
    <w:p>
      <w:r>
        <w:t>Medical Record Number: 6ad7ab9c-5609-4da7-861e-657127e2d210</w:t>
      </w:r>
    </w:p>
    <w:p>
      <w:r>
        <w:t>Social Security Number: 999-70-8572</w:t>
      </w:r>
    </w:p>
    <w:p>
      <w:pPr>
        <w:pStyle w:val="Title"/>
      </w:pPr>
      <w:r>
        <w:t>Patient 514</w:t>
      </w:r>
    </w:p>
    <w:p>
      <w:r>
        <w:t>ID: 23b645df-ceb5-4cce-8c57-bb70e28b9106</w:t>
      </w:r>
    </w:p>
    <w:p>
      <w:r>
        <w:t>Gender: male</w:t>
      </w:r>
    </w:p>
    <w:p>
      <w:r>
        <w:t>Birth Date: 1976-12-04</w:t>
      </w:r>
    </w:p>
    <w:p>
      <w:r>
        <w:t>Marital Status: M</w:t>
      </w:r>
    </w:p>
    <w:p>
      <w:r>
        <w:t>Communication: English</w:t>
      </w:r>
    </w:p>
    <w:p>
      <w:r>
        <w:t>Address: 219 Hessel Green Unit 66, Ware, Massachusetts, US, 01082</w:t>
      </w:r>
    </w:p>
    <w:p>
      <w:r>
        <w:t>Medical Record Number: 65d885f4-8ab3-46cf-a3c1-c038a7fbd277</w:t>
      </w:r>
    </w:p>
    <w:p>
      <w:r>
        <w:t>Social Security Number: 999-30-4505</w:t>
      </w:r>
    </w:p>
    <w:p>
      <w:r>
        <w:t>Driver's License: S99943870</w:t>
      </w:r>
    </w:p>
    <w:p>
      <w:r>
        <w:t>Passport Number: X47670030X</w:t>
      </w:r>
    </w:p>
    <w:p>
      <w:pPr>
        <w:pStyle w:val="Title"/>
      </w:pPr>
      <w:r>
        <w:t>Patient 515</w:t>
      </w:r>
    </w:p>
    <w:p>
      <w:r>
        <w:t>ID: 6ab5a2a0-f5b3-4b8b-a6a1-bafb45e4fa90</w:t>
      </w:r>
    </w:p>
    <w:p>
      <w:r>
        <w:t>Gender: female</w:t>
      </w:r>
    </w:p>
    <w:p>
      <w:r>
        <w:t>Birth Date: 1966-01-22</w:t>
      </w:r>
    </w:p>
    <w:p>
      <w:r>
        <w:t>Marital Status: M</w:t>
      </w:r>
    </w:p>
    <w:p>
      <w:r>
        <w:t>Communication: English</w:t>
      </w:r>
    </w:p>
    <w:p>
      <w:r>
        <w:t>Address: 729 Hamill Camp Suite 19, Dover, Massachusetts, US, 02030</w:t>
      </w:r>
    </w:p>
    <w:p>
      <w:r>
        <w:t>Medical Record Number: 7b799848-1c78-4d1a-aaad-2898403e252d</w:t>
      </w:r>
    </w:p>
    <w:p>
      <w:r>
        <w:t>Social Security Number: 999-46-3113</w:t>
      </w:r>
    </w:p>
    <w:p>
      <w:r>
        <w:t>Driver's License: S99998999</w:t>
      </w:r>
    </w:p>
    <w:p>
      <w:r>
        <w:t>Passport Number: X42203858X</w:t>
      </w:r>
    </w:p>
    <w:p>
      <w:pPr>
        <w:pStyle w:val="Title"/>
      </w:pPr>
      <w:r>
        <w:t>Patient 516</w:t>
      </w:r>
    </w:p>
    <w:p>
      <w:r>
        <w:t>ID: 518477bc-f3a7-4286-a216-7504e2c6fa24</w:t>
      </w:r>
    </w:p>
    <w:p>
      <w:r>
        <w:t>Gender: male</w:t>
      </w:r>
    </w:p>
    <w:p>
      <w:r>
        <w:t>Birth Date: 1988-12-09</w:t>
      </w:r>
    </w:p>
    <w:p>
      <w:r>
        <w:t>Marital Status: M</w:t>
      </w:r>
    </w:p>
    <w:p>
      <w:r>
        <w:t>Communication: English</w:t>
      </w:r>
    </w:p>
    <w:p>
      <w:r>
        <w:t>Address: 985 Bayer Gate, Pittsfield, Massachusetts, US, 01201</w:t>
      </w:r>
    </w:p>
    <w:p>
      <w:r>
        <w:t>Medical Record Number: b7339c1a-4629-4797-81ab-3750720a690f</w:t>
      </w:r>
    </w:p>
    <w:p>
      <w:r>
        <w:t>Social Security Number: 999-88-6557</w:t>
      </w:r>
    </w:p>
    <w:p>
      <w:r>
        <w:t>Driver's License: S99985650</w:t>
      </w:r>
    </w:p>
    <w:p>
      <w:r>
        <w:t>Passport Number: X82632495X</w:t>
      </w:r>
    </w:p>
    <w:p>
      <w:pPr>
        <w:pStyle w:val="Title"/>
      </w:pPr>
      <w:r>
        <w:t>Patient 517</w:t>
      </w:r>
    </w:p>
    <w:p>
      <w:r>
        <w:t>ID: b0f49c80-b59b-4df6-8292-40ce8b8f8612</w:t>
      </w:r>
    </w:p>
    <w:p>
      <w:r>
        <w:t>Gender: female</w:t>
      </w:r>
    </w:p>
    <w:p>
      <w:r>
        <w:t>Birth Date: 1927-06-20</w:t>
      </w:r>
    </w:p>
    <w:p>
      <w:r>
        <w:t>Marital Status: M</w:t>
      </w:r>
    </w:p>
    <w:p>
      <w:r>
        <w:t>Communication: Spanish</w:t>
      </w:r>
    </w:p>
    <w:p>
      <w:r>
        <w:t>Address: 597 Stehr Tunnel Unit 96, Westfield, Massachusetts, US, 01085</w:t>
      </w:r>
    </w:p>
    <w:p>
      <w:r>
        <w:t>Medical Record Number: d36b57d2-052b-4b7a-9978-d4bac3f59c36</w:t>
      </w:r>
    </w:p>
    <w:p>
      <w:r>
        <w:t>Social Security Number: 999-75-9128</w:t>
      </w:r>
    </w:p>
    <w:p>
      <w:r>
        <w:t>Driver's License: S99965486</w:t>
      </w:r>
    </w:p>
    <w:p>
      <w:r>
        <w:t>Passport Number: X3241927X</w:t>
      </w:r>
    </w:p>
    <w:p>
      <w:pPr>
        <w:pStyle w:val="Title"/>
      </w:pPr>
      <w:r>
        <w:t>Patient 518</w:t>
      </w:r>
    </w:p>
    <w:p>
      <w:r>
        <w:t>ID: 00e292c5-77e4-4363-94ec-80a1d7f142ea</w:t>
      </w:r>
    </w:p>
    <w:p>
      <w:r>
        <w:t>Gender: male</w:t>
      </w:r>
    </w:p>
    <w:p>
      <w:r>
        <w:t>Birth Date: 1971-06-23</w:t>
      </w:r>
    </w:p>
    <w:p>
      <w:r>
        <w:t>Marital Status: M</w:t>
      </w:r>
    </w:p>
    <w:p>
      <w:r>
        <w:t>Communication: English</w:t>
      </w:r>
    </w:p>
    <w:p>
      <w:r>
        <w:t>Address: 838 Fadel Drive Apt 80, Arlington, Massachusetts, US, 02474</w:t>
      </w:r>
    </w:p>
    <w:p>
      <w:r>
        <w:t>Medical Record Number: 0df7c857-8889-4915-96e6-0e9a062b54ec</w:t>
      </w:r>
    </w:p>
    <w:p>
      <w:r>
        <w:t>Social Security Number: 999-71-7289</w:t>
      </w:r>
    </w:p>
    <w:p>
      <w:r>
        <w:t>Driver's License: S99929034</w:t>
      </w:r>
    </w:p>
    <w:p>
      <w:r>
        <w:t>Passport Number: X22404582X</w:t>
      </w:r>
    </w:p>
    <w:p>
      <w:pPr>
        <w:pStyle w:val="Title"/>
      </w:pPr>
      <w:r>
        <w:t>Patient 519</w:t>
      </w:r>
    </w:p>
    <w:p>
      <w:r>
        <w:t>ID: 13e3540b-698a-462e-8e0f-6893866b695a</w:t>
      </w:r>
    </w:p>
    <w:p>
      <w:r>
        <w:t>Gender: male</w:t>
      </w:r>
    </w:p>
    <w:p>
      <w:r>
        <w:t>Birth Date: 2018-03-10</w:t>
      </w:r>
    </w:p>
    <w:p>
      <w:r>
        <w:t>Marital Status: Never Married</w:t>
      </w:r>
    </w:p>
    <w:p>
      <w:r>
        <w:t>Communication: English</w:t>
      </w:r>
    </w:p>
    <w:p>
      <w:r>
        <w:t>Address: 844 Ferry Pathway Unit 18, Plymouth, Massachusetts, US, 02360</w:t>
      </w:r>
    </w:p>
    <w:p>
      <w:r>
        <w:t>Medical Record Number: 2da6fd52-25d1-4cf0-8d01-4a3349101aeb</w:t>
      </w:r>
    </w:p>
    <w:p>
      <w:r>
        <w:t>Social Security Number: 999-19-5498</w:t>
      </w:r>
    </w:p>
    <w:p>
      <w:pPr>
        <w:pStyle w:val="Title"/>
      </w:pPr>
      <w:r>
        <w:t>Patient 520</w:t>
      </w:r>
    </w:p>
    <w:p>
      <w:r>
        <w:t>ID: fca6db59-556e-48d1-bdd0-2862890418c8</w:t>
      </w:r>
    </w:p>
    <w:p>
      <w:r>
        <w:t>Gender: male</w:t>
      </w:r>
    </w:p>
    <w:p>
      <w:r>
        <w:t>Birth Date: 1982-09-28</w:t>
      </w:r>
    </w:p>
    <w:p>
      <w:r>
        <w:t>Marital Status: M</w:t>
      </w:r>
    </w:p>
    <w:p>
      <w:r>
        <w:t>Communication: Russian (Russia)</w:t>
      </w:r>
    </w:p>
    <w:p>
      <w:r>
        <w:t>Address: 889 Sanford Row, Springfield, Massachusetts, US, 01013</w:t>
      </w:r>
    </w:p>
    <w:p>
      <w:r>
        <w:t>Medical Record Number: 09c3b2aa-0ea0-4594-af19-23d52cf31006</w:t>
      </w:r>
    </w:p>
    <w:p>
      <w:r>
        <w:t>Social Security Number: 999-19-3886</w:t>
      </w:r>
    </w:p>
    <w:p>
      <w:r>
        <w:t>Driver's License: S99915763</w:t>
      </w:r>
    </w:p>
    <w:p>
      <w:r>
        <w:t>Passport Number: X71120783X</w:t>
      </w:r>
    </w:p>
    <w:p>
      <w:pPr>
        <w:pStyle w:val="Title"/>
      </w:pPr>
      <w:r>
        <w:t>Patient 521</w:t>
      </w:r>
    </w:p>
    <w:p>
      <w:r>
        <w:t>ID: 5e059d34-91e6-4a12-9ade-263c34426a90</w:t>
      </w:r>
    </w:p>
    <w:p>
      <w:r>
        <w:t>Gender: male</w:t>
      </w:r>
    </w:p>
    <w:p>
      <w:r>
        <w:t>Birth Date: 1969-06-07</w:t>
      </w:r>
    </w:p>
    <w:p>
      <w:r>
        <w:t>Marital Status: M</w:t>
      </w:r>
    </w:p>
    <w:p>
      <w:r>
        <w:t>Communication: English</w:t>
      </w:r>
    </w:p>
    <w:p>
      <w:r>
        <w:t>Address: 679 Buckridge Ramp Suite 87, Pittsfield, Massachusetts, US, 01201</w:t>
      </w:r>
    </w:p>
    <w:p>
      <w:r>
        <w:t>Medical Record Number: b59b8dd6-0f95-438b-a473-1fa40abe82a2</w:t>
      </w:r>
    </w:p>
    <w:p>
      <w:r>
        <w:t>Social Security Number: 999-31-8008</w:t>
      </w:r>
    </w:p>
    <w:p>
      <w:r>
        <w:t>Driver's License: S99929203</w:t>
      </w:r>
    </w:p>
    <w:p>
      <w:r>
        <w:t>Passport Number: X35680265X</w:t>
      </w:r>
    </w:p>
    <w:p>
      <w:pPr>
        <w:pStyle w:val="Title"/>
      </w:pPr>
      <w:r>
        <w:t>Patient 522</w:t>
      </w:r>
    </w:p>
    <w:p>
      <w:r>
        <w:t>ID: d2b0499a-e885-4d9f-941b-f10b18303305</w:t>
      </w:r>
    </w:p>
    <w:p>
      <w:r>
        <w:t>Gender: male</w:t>
      </w:r>
    </w:p>
    <w:p>
      <w:r>
        <w:t>Birth Date: 1993-11-27</w:t>
      </w:r>
    </w:p>
    <w:p>
      <w:r>
        <w:t>Marital Status: Never Married</w:t>
      </w:r>
    </w:p>
    <w:p>
      <w:r>
        <w:t>Communication: English</w:t>
      </w:r>
    </w:p>
    <w:p>
      <w:r>
        <w:t>Address: 619 Luettgen Common, Franklin, Massachusetts, US, 02038</w:t>
      </w:r>
    </w:p>
    <w:p>
      <w:r>
        <w:t>Medical Record Number: 948ae343-7800-448f-945f-11d3ed1a2471</w:t>
      </w:r>
    </w:p>
    <w:p>
      <w:r>
        <w:t>Social Security Number: 999-77-7996</w:t>
      </w:r>
    </w:p>
    <w:p>
      <w:r>
        <w:t>Driver's License: S99973385</w:t>
      </w:r>
    </w:p>
    <w:p>
      <w:r>
        <w:t>Passport Number: X72688229X</w:t>
      </w:r>
    </w:p>
    <w:p>
      <w:pPr>
        <w:pStyle w:val="Title"/>
      </w:pPr>
      <w:r>
        <w:t>Patient 523</w:t>
      </w:r>
    </w:p>
    <w:p>
      <w:r>
        <w:t>ID: 3cdc4b3d-cfef-44b1-960b-82996bb8a97a</w:t>
      </w:r>
    </w:p>
    <w:p>
      <w:r>
        <w:t>Gender: male</w:t>
      </w:r>
    </w:p>
    <w:p>
      <w:r>
        <w:t>Birth Date: 1950-02-11</w:t>
      </w:r>
    </w:p>
    <w:p>
      <w:r>
        <w:t>Marital Status: M</w:t>
      </w:r>
    </w:p>
    <w:p>
      <w:r>
        <w:t>Communication: English</w:t>
      </w:r>
    </w:p>
    <w:p>
      <w:r>
        <w:t>Address: 463 Glover Row Apt 55, Sharon, Massachusetts, US, 02067</w:t>
      </w:r>
    </w:p>
    <w:p>
      <w:r>
        <w:t>Medical Record Number: f86a2f79-2dc5-4e00-b7dd-8ddff2b0434a</w:t>
      </w:r>
    </w:p>
    <w:p>
      <w:r>
        <w:t>Social Security Number: 999-74-3082</w:t>
      </w:r>
    </w:p>
    <w:p>
      <w:r>
        <w:t>Driver's License: S99934108</w:t>
      </w:r>
    </w:p>
    <w:p>
      <w:r>
        <w:t>Passport Number: X36709748X</w:t>
      </w:r>
    </w:p>
    <w:p>
      <w:pPr>
        <w:pStyle w:val="Title"/>
      </w:pPr>
      <w:r>
        <w:t>Patient 524</w:t>
      </w:r>
    </w:p>
    <w:p>
      <w:r>
        <w:t>ID: 32138653-d329-432f-81e6-75225c3b68f5</w:t>
      </w:r>
    </w:p>
    <w:p>
      <w:r>
        <w:t>Gender: male</w:t>
      </w:r>
    </w:p>
    <w:p>
      <w:r>
        <w:t>Birth Date: 2010-11-08</w:t>
      </w:r>
    </w:p>
    <w:p>
      <w:r>
        <w:t>Marital Status: Never Married</w:t>
      </w:r>
    </w:p>
    <w:p>
      <w:r>
        <w:t>Communication: English</w:t>
      </w:r>
    </w:p>
    <w:p>
      <w:r>
        <w:t>Address: 802 Barrows Knoll, Methuen, Massachusetts, US, 01841</w:t>
      </w:r>
    </w:p>
    <w:p>
      <w:r>
        <w:t>Medical Record Number: dc35d893-b045-447a-b4be-ae77b0f7de22</w:t>
      </w:r>
    </w:p>
    <w:p>
      <w:r>
        <w:t>Social Security Number: 999-16-6085</w:t>
      </w:r>
    </w:p>
    <w:p>
      <w:pPr>
        <w:pStyle w:val="Title"/>
      </w:pPr>
      <w:r>
        <w:t>Patient 525</w:t>
      </w:r>
    </w:p>
    <w:p>
      <w:r>
        <w:t>ID: ef5b1278-d219-4fb3-a850-e867947ba534</w:t>
      </w:r>
    </w:p>
    <w:p>
      <w:r>
        <w:t>Gender: male</w:t>
      </w:r>
    </w:p>
    <w:p>
      <w:r>
        <w:t>Birth Date: 1924-06-30</w:t>
      </w:r>
    </w:p>
    <w:p>
      <w:r>
        <w:t>Marital Status: M</w:t>
      </w:r>
    </w:p>
    <w:p>
      <w:r>
        <w:t>Communication: English</w:t>
      </w:r>
    </w:p>
    <w:p>
      <w:r>
        <w:t>Address: 469 Kris Promenade Unit 59, Franklin, Massachusetts, US, 02038</w:t>
      </w:r>
    </w:p>
    <w:p>
      <w:r>
        <w:t>Medical Record Number: 0e0efd45-5b0d-4ccd-9490-13e0b5f9373a</w:t>
      </w:r>
    </w:p>
    <w:p>
      <w:r>
        <w:t>Social Security Number: 999-53-9259</w:t>
      </w:r>
    </w:p>
    <w:p>
      <w:r>
        <w:t>Driver's License: S99966374</w:t>
      </w:r>
    </w:p>
    <w:p>
      <w:r>
        <w:t>Passport Number: X75715656X</w:t>
      </w:r>
    </w:p>
    <w:p>
      <w:pPr>
        <w:pStyle w:val="Title"/>
      </w:pPr>
      <w:r>
        <w:t>Patient 526</w:t>
      </w:r>
    </w:p>
    <w:p>
      <w:r>
        <w:t>ID: d93be46c-1c32-4d8c-9254-4fd613d2b971</w:t>
      </w:r>
    </w:p>
    <w:p>
      <w:r>
        <w:t>Gender: female</w:t>
      </w:r>
    </w:p>
    <w:p>
      <w:r>
        <w:t>Birth Date: 1987-07-01</w:t>
      </w:r>
    </w:p>
    <w:p>
      <w:r>
        <w:t>Marital Status: M</w:t>
      </w:r>
    </w:p>
    <w:p>
      <w:r>
        <w:t>Communication: English</w:t>
      </w:r>
    </w:p>
    <w:p>
      <w:r>
        <w:t>Address: 342 Bruen Estate, Falmouth, Massachusetts, US, 02540</w:t>
      </w:r>
    </w:p>
    <w:p>
      <w:r>
        <w:t>Medical Record Number: 712b874f-10a0-4144-ae73-cb356e305cd7</w:t>
      </w:r>
    </w:p>
    <w:p>
      <w:r>
        <w:t>Social Security Number: 999-53-5183</w:t>
      </w:r>
    </w:p>
    <w:p>
      <w:r>
        <w:t>Driver's License: S99982535</w:t>
      </w:r>
    </w:p>
    <w:p>
      <w:r>
        <w:t>Passport Number: X65272666X</w:t>
      </w:r>
    </w:p>
    <w:p>
      <w:pPr>
        <w:pStyle w:val="Title"/>
      </w:pPr>
      <w:r>
        <w:t>Patient 527</w:t>
      </w:r>
    </w:p>
    <w:p>
      <w:r>
        <w:t>ID: 82d46aaa-6d0d-4f58-a678-47ddb5202e91</w:t>
      </w:r>
    </w:p>
    <w:p>
      <w:r>
        <w:t>Gender: male</w:t>
      </w:r>
    </w:p>
    <w:p>
      <w:r>
        <w:t>Birth Date: 1994-08-29</w:t>
      </w:r>
    </w:p>
    <w:p>
      <w:r>
        <w:t>Marital Status: Never Married</w:t>
      </w:r>
    </w:p>
    <w:p>
      <w:r>
        <w:t>Communication: English</w:t>
      </w:r>
    </w:p>
    <w:p>
      <w:r>
        <w:t>Address: 820 Konopelski Street Suite 6, Malden, Massachusetts, US, 02148</w:t>
      </w:r>
    </w:p>
    <w:p>
      <w:r>
        <w:t>Medical Record Number: 0f0ad692-94e2-42c9-b46e-7430d51aaa51</w:t>
      </w:r>
    </w:p>
    <w:p>
      <w:r>
        <w:t>Social Security Number: 999-10-6535</w:t>
      </w:r>
    </w:p>
    <w:p>
      <w:r>
        <w:t>Driver's License: S99953960</w:t>
      </w:r>
    </w:p>
    <w:p>
      <w:r>
        <w:t>Passport Number: X80418152X</w:t>
      </w:r>
    </w:p>
    <w:p>
      <w:pPr>
        <w:pStyle w:val="Title"/>
      </w:pPr>
      <w:r>
        <w:t>Patient 528</w:t>
      </w:r>
    </w:p>
    <w:p>
      <w:r>
        <w:t>ID: 62ac0f0c-6877-4105-832f-b82b6ef04a8b</w:t>
      </w:r>
    </w:p>
    <w:p>
      <w:r>
        <w:t>Gender: male</w:t>
      </w:r>
    </w:p>
    <w:p>
      <w:r>
        <w:t>Birth Date: 1946-03-29</w:t>
      </w:r>
    </w:p>
    <w:p>
      <w:r>
        <w:t>Marital Status: M</w:t>
      </w:r>
    </w:p>
    <w:p>
      <w:r>
        <w:t>Communication: English</w:t>
      </w:r>
    </w:p>
    <w:p>
      <w:r>
        <w:t xml:space="preserve">Address: 972 Fahey Mill, Westford, Massachusetts, US, </w:t>
      </w:r>
    </w:p>
    <w:p>
      <w:r>
        <w:t>Medical Record Number: fdff4af1-ba85-4e67-84ba-ad30799987ed</w:t>
      </w:r>
    </w:p>
    <w:p>
      <w:r>
        <w:t>Social Security Number: 999-29-6256</w:t>
      </w:r>
    </w:p>
    <w:p>
      <w:r>
        <w:t>Driver's License: S99929722</w:t>
      </w:r>
    </w:p>
    <w:p>
      <w:r>
        <w:t>Passport Number: X10957864X</w:t>
      </w:r>
    </w:p>
    <w:p>
      <w:pPr>
        <w:pStyle w:val="Title"/>
      </w:pPr>
      <w:r>
        <w:t>Patient 529</w:t>
      </w:r>
    </w:p>
    <w:p>
      <w:r>
        <w:t>ID: 5e25a714-a9b0-4df9-ae15-589efdfc64b0</w:t>
      </w:r>
    </w:p>
    <w:p>
      <w:r>
        <w:t>Gender: male</w:t>
      </w:r>
    </w:p>
    <w:p>
      <w:r>
        <w:t>Birth Date: 1962-10-08</w:t>
      </w:r>
    </w:p>
    <w:p>
      <w:r>
        <w:t>Marital Status: M</w:t>
      </w:r>
    </w:p>
    <w:p>
      <w:r>
        <w:t>Communication: English</w:t>
      </w:r>
    </w:p>
    <w:p>
      <w:r>
        <w:t>Address: 875 Volkman Fork, Warren, Massachusetts, US, 01083</w:t>
      </w:r>
    </w:p>
    <w:p>
      <w:r>
        <w:t>Medical Record Number: 805cac74-6094-4f3a-aea5-2029537ba82e</w:t>
      </w:r>
    </w:p>
    <w:p>
      <w:r>
        <w:t>Social Security Number: 999-73-4788</w:t>
      </w:r>
    </w:p>
    <w:p>
      <w:r>
        <w:t>Driver's License: S99919642</w:t>
      </w:r>
    </w:p>
    <w:p>
      <w:r>
        <w:t>Passport Number: X32806675X</w:t>
      </w:r>
    </w:p>
    <w:p>
      <w:pPr>
        <w:pStyle w:val="Title"/>
      </w:pPr>
      <w:r>
        <w:t>Patient 530</w:t>
      </w:r>
    </w:p>
    <w:p>
      <w:r>
        <w:t>ID: 64f7fb0c-c21e-46fd-8007-150c08f4826b</w:t>
      </w:r>
    </w:p>
    <w:p>
      <w:r>
        <w:t>Gender: female</w:t>
      </w:r>
    </w:p>
    <w:p>
      <w:r>
        <w:t>Birth Date: 1949-12-04</w:t>
      </w:r>
    </w:p>
    <w:p>
      <w:r>
        <w:t>Marital Status: S</w:t>
      </w:r>
    </w:p>
    <w:p>
      <w:r>
        <w:t>Communication: Hindi</w:t>
      </w:r>
    </w:p>
    <w:p>
      <w:r>
        <w:t xml:space="preserve">Address: 238 Schimmel Mission, Billerica, Massachusetts, US, </w:t>
      </w:r>
    </w:p>
    <w:p>
      <w:r>
        <w:t>Medical Record Number: 8a1a0919-820e-4d29-b7ba-383aeba08e9e</w:t>
      </w:r>
    </w:p>
    <w:p>
      <w:r>
        <w:t>Social Security Number: 999-75-1979</w:t>
      </w:r>
    </w:p>
    <w:p>
      <w:r>
        <w:t>Driver's License: S99911489</w:t>
      </w:r>
    </w:p>
    <w:p>
      <w:r>
        <w:t>Passport Number: X78709696X</w:t>
      </w:r>
    </w:p>
    <w:p>
      <w:pPr>
        <w:pStyle w:val="Title"/>
      </w:pPr>
      <w:r>
        <w:t>Patient 531</w:t>
      </w:r>
    </w:p>
    <w:p>
      <w:r>
        <w:t>ID: ef0004f7-d2e9-4b83-9802-0114f0c8cdb9</w:t>
      </w:r>
    </w:p>
    <w:p>
      <w:r>
        <w:t>Gender: male</w:t>
      </w:r>
    </w:p>
    <w:p>
      <w:r>
        <w:t>Birth Date: 1979-06-04</w:t>
      </w:r>
    </w:p>
    <w:p>
      <w:r>
        <w:t>Marital Status: M</w:t>
      </w:r>
    </w:p>
    <w:p>
      <w:r>
        <w:t>Communication: Spanish</w:t>
      </w:r>
    </w:p>
    <w:p>
      <w:r>
        <w:t>Address: 291 Crooks Extension, Boston, Massachusetts, US, 02108</w:t>
      </w:r>
    </w:p>
    <w:p>
      <w:r>
        <w:t>Medical Record Number: 4bdcf6d9-6917-43bc-9263-21320abdb391</w:t>
      </w:r>
    </w:p>
    <w:p>
      <w:r>
        <w:t>Social Security Number: 999-14-8992</w:t>
      </w:r>
    </w:p>
    <w:p>
      <w:r>
        <w:t>Driver's License: S99957729</w:t>
      </w:r>
    </w:p>
    <w:p>
      <w:r>
        <w:t>Passport Number: X83262452X</w:t>
      </w:r>
    </w:p>
    <w:p>
      <w:pPr>
        <w:pStyle w:val="Title"/>
      </w:pPr>
      <w:r>
        <w:t>Patient 532</w:t>
      </w:r>
    </w:p>
    <w:p>
      <w:r>
        <w:t>ID: 2df71d79-dc69-4b7c-973d-2525d8436db9</w:t>
      </w:r>
    </w:p>
    <w:p>
      <w:r>
        <w:t>Gender: male</w:t>
      </w:r>
    </w:p>
    <w:p>
      <w:r>
        <w:t>Birth Date: 1934-11-24</w:t>
      </w:r>
    </w:p>
    <w:p>
      <w:r>
        <w:t>Marital Status: M</w:t>
      </w:r>
    </w:p>
    <w:p>
      <w:r>
        <w:t>Communication: English</w:t>
      </w:r>
    </w:p>
    <w:p>
      <w:r>
        <w:t>Address: 211 Hilpert Mews, Framingham, Massachusetts, US, 01701</w:t>
      </w:r>
    </w:p>
    <w:p>
      <w:r>
        <w:t>Medical Record Number: 0d772d75-f5d1-4e21-9d51-5bee16c6b28f</w:t>
      </w:r>
    </w:p>
    <w:p>
      <w:r>
        <w:t>Social Security Number: 999-67-1413</w:t>
      </w:r>
    </w:p>
    <w:p>
      <w:r>
        <w:t>Driver's License: S99951967</w:t>
      </w:r>
    </w:p>
    <w:p>
      <w:r>
        <w:t>Passport Number: X70972934X</w:t>
      </w:r>
    </w:p>
    <w:p>
      <w:pPr>
        <w:pStyle w:val="Title"/>
      </w:pPr>
      <w:r>
        <w:t>Patient 533</w:t>
      </w:r>
    </w:p>
    <w:p>
      <w:r>
        <w:t>ID: 37ff5999-5a5a-472d-9b2c-408693f101fa</w:t>
      </w:r>
    </w:p>
    <w:p>
      <w:r>
        <w:t>Gender: male</w:t>
      </w:r>
    </w:p>
    <w:p>
      <w:r>
        <w:t>Birth Date: 1951-05-24</w:t>
      </w:r>
    </w:p>
    <w:p>
      <w:r>
        <w:t>Marital Status: M</w:t>
      </w:r>
    </w:p>
    <w:p>
      <w:r>
        <w:t>Communication: English</w:t>
      </w:r>
    </w:p>
    <w:p>
      <w:r>
        <w:t>Address: 419 Bahringer Way, Brockton, Massachusetts, US, 02301</w:t>
      </w:r>
    </w:p>
    <w:p>
      <w:r>
        <w:t>Medical Record Number: e65fdd89-d593-41ab-a780-f42f3792a44f</w:t>
      </w:r>
    </w:p>
    <w:p>
      <w:r>
        <w:t>Social Security Number: 999-64-1802</w:t>
      </w:r>
    </w:p>
    <w:p>
      <w:r>
        <w:t>Driver's License: S99921925</w:t>
      </w:r>
    </w:p>
    <w:p>
      <w:r>
        <w:t>Passport Number: X18010917X</w:t>
      </w:r>
    </w:p>
    <w:p>
      <w:pPr>
        <w:pStyle w:val="Title"/>
      </w:pPr>
      <w:r>
        <w:t>Patient 534</w:t>
      </w:r>
    </w:p>
    <w:p>
      <w:r>
        <w:t>ID: 7dd63e51-2cf4-4a70-adb8-a3bf76396140</w:t>
      </w:r>
    </w:p>
    <w:p>
      <w:r>
        <w:t>Gender: male</w:t>
      </w:r>
    </w:p>
    <w:p>
      <w:r>
        <w:t>Birth Date: 1996-12-22</w:t>
      </w:r>
    </w:p>
    <w:p>
      <w:r>
        <w:t>Marital Status: Never Married</w:t>
      </w:r>
    </w:p>
    <w:p>
      <w:r>
        <w:t>Communication: English</w:t>
      </w:r>
    </w:p>
    <w:p>
      <w:r>
        <w:t>Address: 1021 Kertzmann Station, Foxborough, Massachusetts, US, 02035</w:t>
      </w:r>
    </w:p>
    <w:p>
      <w:r>
        <w:t>Medical Record Number: db6c2564-31f6-4823-9847-5368bb7b3c4b</w:t>
      </w:r>
    </w:p>
    <w:p>
      <w:r>
        <w:t>Social Security Number: 999-16-5717</w:t>
      </w:r>
    </w:p>
    <w:p>
      <w:r>
        <w:t>Driver's License: S99974956</w:t>
      </w:r>
    </w:p>
    <w:p>
      <w:r>
        <w:t>Passport Number: X89293425X</w:t>
      </w:r>
    </w:p>
    <w:p>
      <w:pPr>
        <w:pStyle w:val="Title"/>
      </w:pPr>
      <w:r>
        <w:t>Patient 535</w:t>
      </w:r>
    </w:p>
    <w:p>
      <w:r>
        <w:t>ID: 7d992d22-eb40-48fe-9760-d0c1e79f14f1</w:t>
      </w:r>
    </w:p>
    <w:p>
      <w:r>
        <w:t>Gender: male</w:t>
      </w:r>
    </w:p>
    <w:p>
      <w:r>
        <w:t>Birth Date: 1995-01-15</w:t>
      </w:r>
    </w:p>
    <w:p>
      <w:r>
        <w:t>Marital Status: Never Married</w:t>
      </w:r>
    </w:p>
    <w:p>
      <w:r>
        <w:t>Communication: English</w:t>
      </w:r>
    </w:p>
    <w:p>
      <w:r>
        <w:t>Address: 746 Skiles Lane, Worcester, Massachusetts, US, 01545</w:t>
      </w:r>
    </w:p>
    <w:p>
      <w:r>
        <w:t>Medical Record Number: b5748ad3-0552-498f-8143-fb595e646b71</w:t>
      </w:r>
    </w:p>
    <w:p>
      <w:r>
        <w:t>Social Security Number: 999-76-5650</w:t>
      </w:r>
    </w:p>
    <w:p>
      <w:r>
        <w:t>Driver's License: S99949616</w:t>
      </w:r>
    </w:p>
    <w:p>
      <w:r>
        <w:t>Passport Number: X83325794X</w:t>
      </w:r>
    </w:p>
    <w:p>
      <w:pPr>
        <w:pStyle w:val="Title"/>
      </w:pPr>
      <w:r>
        <w:t>Patient 536</w:t>
      </w:r>
    </w:p>
    <w:p>
      <w:r>
        <w:t>ID: b552a54d-3024-4932-9108-91d82054f8e5</w:t>
      </w:r>
    </w:p>
    <w:p>
      <w:r>
        <w:t>Gender: male</w:t>
      </w:r>
    </w:p>
    <w:p>
      <w:r>
        <w:t>Birth Date: 1924-06-30</w:t>
      </w:r>
    </w:p>
    <w:p>
      <w:r>
        <w:t>Marital Status: M</w:t>
      </w:r>
    </w:p>
    <w:p>
      <w:r>
        <w:t>Communication: English</w:t>
      </w:r>
    </w:p>
    <w:p>
      <w:r>
        <w:t>Address: 716 Pfannerstill Wall, Franklin, Massachusetts, US, 02038</w:t>
      </w:r>
    </w:p>
    <w:p>
      <w:r>
        <w:t>Medical Record Number: 8041e942-fbc3-417d-8bc5-b95149c58425</w:t>
      </w:r>
    </w:p>
    <w:p>
      <w:r>
        <w:t>Social Security Number: 999-98-6115</w:t>
      </w:r>
    </w:p>
    <w:p>
      <w:r>
        <w:t>Driver's License: S99993175</w:t>
      </w:r>
    </w:p>
    <w:p>
      <w:r>
        <w:t>Passport Number: X11151392X</w:t>
      </w:r>
    </w:p>
    <w:p>
      <w:pPr>
        <w:pStyle w:val="Title"/>
      </w:pPr>
      <w:r>
        <w:t>Patient 537</w:t>
      </w:r>
    </w:p>
    <w:p>
      <w:r>
        <w:t>ID: 72c586fa-c7d0-4c60-b81d-9c27aa984eda</w:t>
      </w:r>
    </w:p>
    <w:p>
      <w:r>
        <w:t>Gender: male</w:t>
      </w:r>
    </w:p>
    <w:p>
      <w:r>
        <w:t>Birth Date: 1911-04-08</w:t>
      </w:r>
    </w:p>
    <w:p>
      <w:r>
        <w:t>Marital Status: S</w:t>
      </w:r>
    </w:p>
    <w:p>
      <w:r>
        <w:t>Communication: English</w:t>
      </w:r>
    </w:p>
    <w:p>
      <w:r>
        <w:t>Address: 714 Farrell Ranch Unit 33, Amesbury, Massachusetts, US, 01913</w:t>
      </w:r>
    </w:p>
    <w:p>
      <w:r>
        <w:t>Medical Record Number: dc924b05-9695-4b23-adc7-36518840ab8d</w:t>
      </w:r>
    </w:p>
    <w:p>
      <w:r>
        <w:t>Social Security Number: 999-51-6719</w:t>
      </w:r>
    </w:p>
    <w:p>
      <w:r>
        <w:t>Driver's License: S99944771</w:t>
      </w:r>
    </w:p>
    <w:p>
      <w:r>
        <w:t>Passport Number: X20006846X</w:t>
      </w:r>
    </w:p>
    <w:p>
      <w:pPr>
        <w:pStyle w:val="Title"/>
      </w:pPr>
      <w:r>
        <w:t>Patient 538</w:t>
      </w:r>
    </w:p>
    <w:p>
      <w:r>
        <w:t>ID: dff354e3-eb0c-4c0d-aaac-e81f10cea9ff</w:t>
      </w:r>
    </w:p>
    <w:p>
      <w:r>
        <w:t>Gender: male</w:t>
      </w:r>
    </w:p>
    <w:p>
      <w:r>
        <w:t>Birth Date: 1983-03-30</w:t>
      </w:r>
    </w:p>
    <w:p>
      <w:r>
        <w:t>Marital Status: S</w:t>
      </w:r>
    </w:p>
    <w:p>
      <w:r>
        <w:t>Communication: English</w:t>
      </w:r>
    </w:p>
    <w:p>
      <w:r>
        <w:t>Address: 775 Ryan Manor, Duxbury, Massachusetts, US, 02332</w:t>
      </w:r>
    </w:p>
    <w:p>
      <w:r>
        <w:t>Medical Record Number: 46e4b560-1f4d-48a2-bf80-e4a0f53b26c4</w:t>
      </w:r>
    </w:p>
    <w:p>
      <w:r>
        <w:t>Social Security Number: 999-77-1335</w:t>
      </w:r>
    </w:p>
    <w:p>
      <w:r>
        <w:t>Driver's License: S99989318</w:t>
      </w:r>
    </w:p>
    <w:p>
      <w:r>
        <w:t>Passport Number: X38957358X</w:t>
      </w:r>
    </w:p>
    <w:p>
      <w:pPr>
        <w:pStyle w:val="Title"/>
      </w:pPr>
      <w:r>
        <w:t>Patient 539</w:t>
      </w:r>
    </w:p>
    <w:p>
      <w:r>
        <w:t>ID: 819e8326-ea69-4d4a-823f-a60a1092229e</w:t>
      </w:r>
    </w:p>
    <w:p>
      <w:r>
        <w:t>Gender: female</w:t>
      </w:r>
    </w:p>
    <w:p>
      <w:r>
        <w:t>Birth Date: 2004-03-06</w:t>
      </w:r>
    </w:p>
    <w:p>
      <w:r>
        <w:t>Marital Status: Never Married</w:t>
      </w:r>
    </w:p>
    <w:p>
      <w:r>
        <w:t>Communication: English</w:t>
      </w:r>
    </w:p>
    <w:p>
      <w:r>
        <w:t>Address: 131 Keeling Trail, Duxbury, Massachusetts, US, 02332</w:t>
      </w:r>
    </w:p>
    <w:p>
      <w:r>
        <w:t>Medical Record Number: a0c51b3b-2d0c-4bbe-9b88-de8d6c9b9d7a</w:t>
      </w:r>
    </w:p>
    <w:p>
      <w:r>
        <w:t>Social Security Number: 999-35-4097</w:t>
      </w:r>
    </w:p>
    <w:p>
      <w:pPr>
        <w:pStyle w:val="Title"/>
      </w:pPr>
      <w:r>
        <w:t>Patient 540</w:t>
      </w:r>
    </w:p>
    <w:p>
      <w:r>
        <w:t>ID: c34cc310-bc3d-41fc-9258-d3582e525a9d</w:t>
      </w:r>
    </w:p>
    <w:p>
      <w:r>
        <w:t>Gender: female</w:t>
      </w:r>
    </w:p>
    <w:p>
      <w:r>
        <w:t>Birth Date: 1916-02-21</w:t>
      </w:r>
    </w:p>
    <w:p>
      <w:r>
        <w:t>Marital Status: M</w:t>
      </w:r>
    </w:p>
    <w:p>
      <w:r>
        <w:t>Communication: English</w:t>
      </w:r>
    </w:p>
    <w:p>
      <w:r>
        <w:t>Address: 857 Casper Landing Apt 50, Brewster, Massachusetts, US, 02631</w:t>
      </w:r>
    </w:p>
    <w:p>
      <w:r>
        <w:t>Medical Record Number: 7f2f8d21-65ff-4655-a913-2ca6245a7d8e</w:t>
      </w:r>
    </w:p>
    <w:p>
      <w:r>
        <w:t>Social Security Number: 999-30-1981</w:t>
      </w:r>
    </w:p>
    <w:p>
      <w:r>
        <w:t>Driver's License: S99944980</w:t>
      </w:r>
    </w:p>
    <w:p>
      <w:r>
        <w:t>Passport Number: X73557674X</w:t>
      </w:r>
    </w:p>
    <w:p>
      <w:pPr>
        <w:pStyle w:val="Title"/>
      </w:pPr>
      <w:r>
        <w:t>Patient 541</w:t>
      </w:r>
    </w:p>
    <w:p>
      <w:r>
        <w:t>ID: 2326cfc0-af11-49f8-be0d-daf14cfb4f75</w:t>
      </w:r>
    </w:p>
    <w:p>
      <w:r>
        <w:t>Gender: male</w:t>
      </w:r>
    </w:p>
    <w:p>
      <w:r>
        <w:t>Birth Date: 2004-01-25</w:t>
      </w:r>
    </w:p>
    <w:p>
      <w:r>
        <w:t>Marital Status: Never Married</w:t>
      </w:r>
    </w:p>
    <w:p>
      <w:r>
        <w:t>Communication: English</w:t>
      </w:r>
    </w:p>
    <w:p>
      <w:r>
        <w:t>Address: 1076 Schoen Junction Suite 21, Springfield, Massachusetts, US, 01013</w:t>
      </w:r>
    </w:p>
    <w:p>
      <w:r>
        <w:t>Medical Record Number: e88db27f-cb6a-4d3a-9f1e-0731ab339b93</w:t>
      </w:r>
    </w:p>
    <w:p>
      <w:r>
        <w:t>Social Security Number: 999-65-5701</w:t>
      </w:r>
    </w:p>
    <w:p>
      <w:pPr>
        <w:pStyle w:val="Title"/>
      </w:pPr>
      <w:r>
        <w:t>Patient 542</w:t>
      </w:r>
    </w:p>
    <w:p>
      <w:r>
        <w:t>ID: 568e988a-22d3-44f0-a6f6-2cd686c5a524</w:t>
      </w:r>
    </w:p>
    <w:p>
      <w:r>
        <w:t>Gender: female</w:t>
      </w:r>
    </w:p>
    <w:p>
      <w:r>
        <w:t>Birth Date: 1983-01-29</w:t>
      </w:r>
    </w:p>
    <w:p>
      <w:r>
        <w:t>Marital Status: S</w:t>
      </w:r>
    </w:p>
    <w:p>
      <w:r>
        <w:t>Communication: English</w:t>
      </w:r>
    </w:p>
    <w:p>
      <w:r>
        <w:t>Address: 1052 Barrows Union, Brookline, Massachusetts, US, 02215</w:t>
      </w:r>
    </w:p>
    <w:p>
      <w:r>
        <w:t>Medical Record Number: 910da454-49f1-4828-b856-995979c53f8c</w:t>
      </w:r>
    </w:p>
    <w:p>
      <w:r>
        <w:t>Social Security Number: 999-19-5912</w:t>
      </w:r>
    </w:p>
    <w:p>
      <w:r>
        <w:t>Driver's License: S99910687</w:t>
      </w:r>
    </w:p>
    <w:p>
      <w:r>
        <w:t>Passport Number: X4076323X</w:t>
      </w:r>
    </w:p>
    <w:p>
      <w:pPr>
        <w:pStyle w:val="Title"/>
      </w:pPr>
      <w:r>
        <w:t>Patient 543</w:t>
      </w:r>
    </w:p>
    <w:p>
      <w:r>
        <w:t>ID: 0f424d06-c000-4ef8-914f-c8aa56d85efe</w:t>
      </w:r>
    </w:p>
    <w:p>
      <w:r>
        <w:t>Gender: male</w:t>
      </w:r>
    </w:p>
    <w:p>
      <w:r>
        <w:t>Birth Date: 1976-07-25</w:t>
      </w:r>
    </w:p>
    <w:p>
      <w:r>
        <w:t>Marital Status: M</w:t>
      </w:r>
    </w:p>
    <w:p>
      <w:r>
        <w:t>Communication: English</w:t>
      </w:r>
    </w:p>
    <w:p>
      <w:r>
        <w:t>Address: 1004 Schultz Frontage road, Boston, Massachusetts, US, 02108</w:t>
      </w:r>
    </w:p>
    <w:p>
      <w:r>
        <w:t>Medical Record Number: d506ca54-caf0-4bbe-b827-10c68c67747e</w:t>
      </w:r>
    </w:p>
    <w:p>
      <w:r>
        <w:t>Social Security Number: 999-12-1367</w:t>
      </w:r>
    </w:p>
    <w:p>
      <w:r>
        <w:t>Driver's License: S99940153</w:t>
      </w:r>
    </w:p>
    <w:p>
      <w:r>
        <w:t>Passport Number: X63937446X</w:t>
      </w:r>
    </w:p>
    <w:p>
      <w:pPr>
        <w:pStyle w:val="Title"/>
      </w:pPr>
      <w:r>
        <w:t>Patient 544</w:t>
      </w:r>
    </w:p>
    <w:p>
      <w:r>
        <w:t>ID: 09064487-2114-42a6-bfba-46f677e86193</w:t>
      </w:r>
    </w:p>
    <w:p>
      <w:r>
        <w:t>Gender: female</w:t>
      </w:r>
    </w:p>
    <w:p>
      <w:r>
        <w:t>Birth Date: 1946-11-29</w:t>
      </w:r>
    </w:p>
    <w:p>
      <w:r>
        <w:t>Marital Status: M</w:t>
      </w:r>
    </w:p>
    <w:p>
      <w:r>
        <w:t>Communication: English</w:t>
      </w:r>
    </w:p>
    <w:p>
      <w:r>
        <w:t>Address: 630 Medhurst Way Unit 29, New Bedford, Massachusetts, US, 02740</w:t>
      </w:r>
    </w:p>
    <w:p>
      <w:r>
        <w:t>Medical Record Number: 0ddd0f9a-f593-4987-93a8-5a53162aa3ec</w:t>
      </w:r>
    </w:p>
    <w:p>
      <w:r>
        <w:t>Social Security Number: 999-83-7909</w:t>
      </w:r>
    </w:p>
    <w:p>
      <w:r>
        <w:t>Driver's License: S99936152</w:t>
      </w:r>
    </w:p>
    <w:p>
      <w:r>
        <w:t>Passport Number: X44049359X</w:t>
      </w:r>
    </w:p>
    <w:p>
      <w:pPr>
        <w:pStyle w:val="Title"/>
      </w:pPr>
      <w:r>
        <w:t>Patient 545</w:t>
      </w:r>
    </w:p>
    <w:p>
      <w:r>
        <w:t>ID: 74d69b96-1d67-46cf-9960-38f54a4f89a2</w:t>
      </w:r>
    </w:p>
    <w:p>
      <w:r>
        <w:t>Gender: female</w:t>
      </w:r>
    </w:p>
    <w:p>
      <w:r>
        <w:t>Birth Date: 1975-08-22</w:t>
      </w:r>
    </w:p>
    <w:p>
      <w:r>
        <w:t>Marital Status: S</w:t>
      </w:r>
    </w:p>
    <w:p>
      <w:r>
        <w:t>Communication: English</w:t>
      </w:r>
    </w:p>
    <w:p>
      <w:r>
        <w:t>Address: 985 Shields Parade, Newton, Massachusetts, US, 02458</w:t>
      </w:r>
    </w:p>
    <w:p>
      <w:r>
        <w:t>Medical Record Number: 4a790a44-7955-4057-96de-1c7035c9a510</w:t>
      </w:r>
    </w:p>
    <w:p>
      <w:r>
        <w:t>Social Security Number: 999-30-8077</w:t>
      </w:r>
    </w:p>
    <w:p>
      <w:r>
        <w:t>Driver's License: S99930957</w:t>
      </w:r>
    </w:p>
    <w:p>
      <w:r>
        <w:t>Passport Number: X49947601X</w:t>
      </w:r>
    </w:p>
    <w:p>
      <w:pPr>
        <w:pStyle w:val="Title"/>
      </w:pPr>
      <w:r>
        <w:t>Patient 546</w:t>
      </w:r>
    </w:p>
    <w:p>
      <w:r>
        <w:t>ID: 2639279c-b8a3-4fbf-abc4-c17e76cc1714</w:t>
      </w:r>
    </w:p>
    <w:p>
      <w:r>
        <w:t>Gender: male</w:t>
      </w:r>
    </w:p>
    <w:p>
      <w:r>
        <w:t>Birth Date: 1988-08-05</w:t>
      </w:r>
    </w:p>
    <w:p>
      <w:r>
        <w:t>Marital Status: M</w:t>
      </w:r>
    </w:p>
    <w:p>
      <w:r>
        <w:t>Communication: English</w:t>
      </w:r>
    </w:p>
    <w:p>
      <w:r>
        <w:t xml:space="preserve">Address: 487 Gleason Gardens Unit 84, Ashland, Massachusetts, US, </w:t>
      </w:r>
    </w:p>
    <w:p>
      <w:r>
        <w:t>Medical Record Number: 67173a93-5a9e-48ce-94a1-8cfc07161a54</w:t>
      </w:r>
    </w:p>
    <w:p>
      <w:r>
        <w:t>Social Security Number: 999-26-8920</w:t>
      </w:r>
    </w:p>
    <w:p>
      <w:r>
        <w:t>Driver's License: S99917207</w:t>
      </w:r>
    </w:p>
    <w:p>
      <w:r>
        <w:t>Passport Number: X44023075X</w:t>
      </w:r>
    </w:p>
    <w:p>
      <w:pPr>
        <w:pStyle w:val="Title"/>
      </w:pPr>
      <w:r>
        <w:t>Patient 547</w:t>
      </w:r>
    </w:p>
    <w:p>
      <w:r>
        <w:t>ID: 2d0550a4-7d9e-4fee-8689-deade2aeead4</w:t>
      </w:r>
    </w:p>
    <w:p>
      <w:r>
        <w:t>Gender: male</w:t>
      </w:r>
    </w:p>
    <w:p>
      <w:r>
        <w:t>Birth Date: 2006-12-17</w:t>
      </w:r>
    </w:p>
    <w:p>
      <w:r>
        <w:t>Marital Status: Never Married</w:t>
      </w:r>
    </w:p>
    <w:p>
      <w:r>
        <w:t>Communication: Portuguese</w:t>
      </w:r>
    </w:p>
    <w:p>
      <w:r>
        <w:t>Address: 729 Nienow Gateway, Townsend, Massachusetts, US, 01469</w:t>
      </w:r>
    </w:p>
    <w:p>
      <w:r>
        <w:t>Medical Record Number: 21dd496c-2fec-4c9c-a0fe-c11ad5b2cdea</w:t>
      </w:r>
    </w:p>
    <w:p>
      <w:r>
        <w:t>Social Security Number: 999-72-6694</w:t>
      </w:r>
    </w:p>
    <w:p>
      <w:pPr>
        <w:pStyle w:val="Title"/>
      </w:pPr>
      <w:r>
        <w:t>Patient 548</w:t>
      </w:r>
    </w:p>
    <w:p>
      <w:r>
        <w:t>ID: c26421a3-f56d-4cb8-b3fd-886e059597e1</w:t>
      </w:r>
    </w:p>
    <w:p>
      <w:r>
        <w:t>Gender: male</w:t>
      </w:r>
    </w:p>
    <w:p>
      <w:r>
        <w:t>Birth Date: 1980-10-25</w:t>
      </w:r>
    </w:p>
    <w:p>
      <w:r>
        <w:t>Marital Status: M</w:t>
      </w:r>
    </w:p>
    <w:p>
      <w:r>
        <w:t>Communication: English</w:t>
      </w:r>
    </w:p>
    <w:p>
      <w:r>
        <w:t>Address: 320 Terry Underpass Unit 44, Plymouth, Massachusetts, US, 02360</w:t>
      </w:r>
    </w:p>
    <w:p>
      <w:r>
        <w:t>Medical Record Number: d9aeda2c-c624-4d7a-aace-17c515acb355</w:t>
      </w:r>
    </w:p>
    <w:p>
      <w:r>
        <w:t>Social Security Number: 999-97-2416</w:t>
      </w:r>
    </w:p>
    <w:p>
      <w:r>
        <w:t>Driver's License: S99973810</w:t>
      </w:r>
    </w:p>
    <w:p>
      <w:r>
        <w:t>Passport Number: X68654993X</w:t>
      </w:r>
    </w:p>
    <w:p>
      <w:pPr>
        <w:pStyle w:val="Title"/>
      </w:pPr>
      <w:r>
        <w:t>Patient 549</w:t>
      </w:r>
    </w:p>
    <w:p>
      <w:r>
        <w:t>ID: c689ee14-df1c-4909-bfbb-39782a1650ea</w:t>
      </w:r>
    </w:p>
    <w:p>
      <w:r>
        <w:t>Gender: male</w:t>
      </w:r>
    </w:p>
    <w:p>
      <w:r>
        <w:t>Birth Date: 1967-03-17</w:t>
      </w:r>
    </w:p>
    <w:p>
      <w:r>
        <w:t>Marital Status: M</w:t>
      </w:r>
    </w:p>
    <w:p>
      <w:r>
        <w:t>Communication: English</w:t>
      </w:r>
    </w:p>
    <w:p>
      <w:r>
        <w:t>Address: 606 O'Connell Boulevard, Worcester, Massachusetts, US, 01545</w:t>
      </w:r>
    </w:p>
    <w:p>
      <w:r>
        <w:t>Medical Record Number: 2f0644f2-7045-46f7-85fe-f75c9505837e</w:t>
      </w:r>
    </w:p>
    <w:p>
      <w:r>
        <w:t>Social Security Number: 999-24-5033</w:t>
      </w:r>
    </w:p>
    <w:p>
      <w:r>
        <w:t>Driver's License: S99994307</w:t>
      </w:r>
    </w:p>
    <w:p>
      <w:r>
        <w:t>Passport Number: X88669914X</w:t>
      </w:r>
    </w:p>
    <w:p>
      <w:pPr>
        <w:pStyle w:val="Title"/>
      </w:pPr>
      <w:r>
        <w:t>Patient 550</w:t>
      </w:r>
    </w:p>
    <w:p>
      <w:r>
        <w:t>ID: 6df25cc5-ea04-46d4-a992-7297c60f708d</w:t>
      </w:r>
    </w:p>
    <w:p>
      <w:r>
        <w:t>Gender: female</w:t>
      </w:r>
    </w:p>
    <w:p>
      <w:r>
        <w:t>Birth Date: 2019-07-02</w:t>
      </w:r>
    </w:p>
    <w:p>
      <w:r>
        <w:t>Marital Status: Never Married</w:t>
      </w:r>
    </w:p>
    <w:p>
      <w:r>
        <w:t>Communication: French (France)</w:t>
      </w:r>
    </w:p>
    <w:p>
      <w:r>
        <w:t>Address: 161 D'Amore Stravenue, Worcester, Massachusetts, US, 01545</w:t>
      </w:r>
    </w:p>
    <w:p>
      <w:r>
        <w:t>Medical Record Number: 8ccf09f3-07c3-4d93-9389-48574072ebc7</w:t>
      </w:r>
    </w:p>
    <w:p>
      <w:r>
        <w:t>Social Security Number: 999-80-2569</w:t>
      </w:r>
    </w:p>
    <w:p>
      <w:pPr>
        <w:pStyle w:val="Title"/>
      </w:pPr>
      <w:r>
        <w:t>Patient 551</w:t>
      </w:r>
    </w:p>
    <w:p>
      <w:r>
        <w:t>ID: ee552ef9-b1b5-4ab2-a48e-2ebc0ae02be1</w:t>
      </w:r>
    </w:p>
    <w:p>
      <w:r>
        <w:t>Gender: male</w:t>
      </w:r>
    </w:p>
    <w:p>
      <w:r>
        <w:t>Birth Date: 1954-07-23</w:t>
      </w:r>
    </w:p>
    <w:p>
      <w:r>
        <w:t>Marital Status: M</w:t>
      </w:r>
    </w:p>
    <w:p>
      <w:r>
        <w:t>Communication: English</w:t>
      </w:r>
    </w:p>
    <w:p>
      <w:r>
        <w:t>Address: 327 Koelpin Center Unit 37, Marlborough, Massachusetts, US, 01752</w:t>
      </w:r>
    </w:p>
    <w:p>
      <w:r>
        <w:t>Medical Record Number: 6407c917-0b91-4fea-8a56-fc846fd48dc4</w:t>
      </w:r>
    </w:p>
    <w:p>
      <w:r>
        <w:t>Social Security Number: 999-24-8342</w:t>
      </w:r>
    </w:p>
    <w:p>
      <w:r>
        <w:t>Driver's License: S99959651</w:t>
      </w:r>
    </w:p>
    <w:p>
      <w:r>
        <w:t>Passport Number: X14037336X</w:t>
      </w:r>
    </w:p>
    <w:p>
      <w:pPr>
        <w:pStyle w:val="Title"/>
      </w:pPr>
      <w:r>
        <w:t>Patient 552</w:t>
      </w:r>
    </w:p>
    <w:p>
      <w:r>
        <w:t>ID: 8c8a8932-3cd6-4566-88b6-ecc10042d996</w:t>
      </w:r>
    </w:p>
    <w:p>
      <w:r>
        <w:t>Gender: female</w:t>
      </w:r>
    </w:p>
    <w:p>
      <w:r>
        <w:t>Birth Date: 2018-09-18</w:t>
      </w:r>
    </w:p>
    <w:p>
      <w:r>
        <w:t>Marital Status: Never Married</w:t>
      </w:r>
    </w:p>
    <w:p>
      <w:r>
        <w:t>Communication: English</w:t>
      </w:r>
    </w:p>
    <w:p>
      <w:r>
        <w:t>Address: 802 MacGyver Tunnel Unit 37, Haverhill, Massachusetts, US, 01830</w:t>
      </w:r>
    </w:p>
    <w:p>
      <w:r>
        <w:t>Medical Record Number: d8f48256-4c8f-4286-a0dc-f68f24b5acc0</w:t>
      </w:r>
    </w:p>
    <w:p>
      <w:r>
        <w:t>Social Security Number: 999-54-6522</w:t>
      </w:r>
    </w:p>
    <w:p>
      <w:pPr>
        <w:pStyle w:val="Title"/>
      </w:pPr>
      <w:r>
        <w:t>Patient 553</w:t>
      </w:r>
    </w:p>
    <w:p>
      <w:r>
        <w:t>ID: 680b86e1-dc49-425a-baf2-1b0bfd9e5437</w:t>
      </w:r>
    </w:p>
    <w:p>
      <w:r>
        <w:t>Gender: male</w:t>
      </w:r>
    </w:p>
    <w:p>
      <w:r>
        <w:t>Birth Date: 1954-08-09</w:t>
      </w:r>
    </w:p>
    <w:p>
      <w:r>
        <w:t>Marital Status: S</w:t>
      </w:r>
    </w:p>
    <w:p>
      <w:r>
        <w:t>Communication: English</w:t>
      </w:r>
    </w:p>
    <w:p>
      <w:r>
        <w:t>Address: 597 Rogahn Vista, Plymouth, Massachusetts, US, 02360</w:t>
      </w:r>
    </w:p>
    <w:p>
      <w:r>
        <w:t>Medical Record Number: 5078e1b1-a9ac-410a-9bde-dec8cf327519</w:t>
      </w:r>
    </w:p>
    <w:p>
      <w:r>
        <w:t>Social Security Number: 999-84-8875</w:t>
      </w:r>
    </w:p>
    <w:p>
      <w:r>
        <w:t>Driver's License: S99928991</w:t>
      </w:r>
    </w:p>
    <w:p>
      <w:r>
        <w:t>Passport Number: X75884095X</w:t>
      </w:r>
    </w:p>
    <w:p>
      <w:pPr>
        <w:pStyle w:val="Title"/>
      </w:pPr>
      <w:r>
        <w:t>Patient 554</w:t>
      </w:r>
    </w:p>
    <w:p>
      <w:r>
        <w:t>ID: 51e7fa52-20e4-4f0f-a528-b47a85602174</w:t>
      </w:r>
    </w:p>
    <w:p>
      <w:r>
        <w:t>Gender: male</w:t>
      </w:r>
    </w:p>
    <w:p>
      <w:r>
        <w:t>Birth Date: 1938-01-31</w:t>
      </w:r>
    </w:p>
    <w:p>
      <w:r>
        <w:t>Marital Status: S</w:t>
      </w:r>
    </w:p>
    <w:p>
      <w:r>
        <w:t>Communication: Portuguese</w:t>
      </w:r>
    </w:p>
    <w:p>
      <w:r>
        <w:t xml:space="preserve">Address: 953 Davis Quay Unit 61, Hadley, Massachusetts, US, </w:t>
      </w:r>
    </w:p>
    <w:p>
      <w:r>
        <w:t>Medical Record Number: a885c211-ed6d-4e88-978a-661993c88105</w:t>
      </w:r>
    </w:p>
    <w:p>
      <w:r>
        <w:t>Social Security Number: 999-34-7275</w:t>
      </w:r>
    </w:p>
    <w:p>
      <w:r>
        <w:t>Driver's License: S99911248</w:t>
      </w:r>
    </w:p>
    <w:p>
      <w:r>
        <w:t>Passport Number: X34551807X</w:t>
      </w:r>
    </w:p>
    <w:p>
      <w:pPr>
        <w:pStyle w:val="Title"/>
      </w:pPr>
      <w:r>
        <w:t>Patient 555</w:t>
      </w:r>
    </w:p>
    <w:p>
      <w:r>
        <w:t>ID: e7bc2585-dde7-470f-a113-f76b975d75e5</w:t>
      </w:r>
    </w:p>
    <w:p>
      <w:r>
        <w:t>Gender: male</w:t>
      </w:r>
    </w:p>
    <w:p>
      <w:r>
        <w:t>Birth Date: 1979-05-02</w:t>
      </w:r>
    </w:p>
    <w:p>
      <w:r>
        <w:t>Marital Status: M</w:t>
      </w:r>
    </w:p>
    <w:p>
      <w:r>
        <w:t>Communication: English</w:t>
      </w:r>
    </w:p>
    <w:p>
      <w:r>
        <w:t xml:space="preserve">Address: 576 Gorczany Ferry, Southborough, Massachusetts, US, </w:t>
      </w:r>
    </w:p>
    <w:p>
      <w:r>
        <w:t>Medical Record Number: f9d90ffd-80e4-436f-a654-cfa0f11b032b</w:t>
      </w:r>
    </w:p>
    <w:p>
      <w:r>
        <w:t>Social Security Number: 999-10-1756</w:t>
      </w:r>
    </w:p>
    <w:p>
      <w:r>
        <w:t>Driver's License: S99948647</w:t>
      </w:r>
    </w:p>
    <w:p>
      <w:r>
        <w:t>Passport Number: X79066986X</w:t>
      </w:r>
    </w:p>
    <w:p>
      <w:pPr>
        <w:pStyle w:val="Title"/>
      </w:pPr>
      <w:r>
        <w:t>Patient 556</w:t>
      </w:r>
    </w:p>
    <w:p>
      <w:r>
        <w:t>ID: 47dab703-4cf3-433d-bfbf-5fe49fc7bb43</w:t>
      </w:r>
    </w:p>
    <w:p>
      <w:r>
        <w:t>Gender: female</w:t>
      </w:r>
    </w:p>
    <w:p>
      <w:r>
        <w:t>Birth Date: 1992-09-19</w:t>
      </w:r>
    </w:p>
    <w:p>
      <w:r>
        <w:t>Marital Status: Never Married</w:t>
      </w:r>
    </w:p>
    <w:p>
      <w:r>
        <w:t>Communication: English</w:t>
      </w:r>
    </w:p>
    <w:p>
      <w:r>
        <w:t>Address: 123 Murray Burg Apt 29, Boston, Massachusetts, US, 02108</w:t>
      </w:r>
    </w:p>
    <w:p>
      <w:r>
        <w:t>Medical Record Number: d39c50f3-ee12-4bf0-9a41-eb4736cb43ad</w:t>
      </w:r>
    </w:p>
    <w:p>
      <w:r>
        <w:t>Social Security Number: 999-80-3330</w:t>
      </w:r>
    </w:p>
    <w:p>
      <w:r>
        <w:t>Driver's License: S99998619</w:t>
      </w:r>
    </w:p>
    <w:p>
      <w:r>
        <w:t>Passport Number: X84348937X</w:t>
      </w:r>
    </w:p>
    <w:p>
      <w:pPr>
        <w:pStyle w:val="Title"/>
      </w:pPr>
      <w:r>
        <w:t>Patient 557</w:t>
      </w:r>
    </w:p>
    <w:p>
      <w:r>
        <w:t>ID: 6ced0609-012d-49ff-995c-c0c2663ea644</w:t>
      </w:r>
    </w:p>
    <w:p>
      <w:r>
        <w:t>Gender: female</w:t>
      </w:r>
    </w:p>
    <w:p>
      <w:r>
        <w:t>Birth Date: 1951-04-23</w:t>
      </w:r>
    </w:p>
    <w:p>
      <w:r>
        <w:t>Marital Status: S</w:t>
      </w:r>
    </w:p>
    <w:p>
      <w:r>
        <w:t>Communication: English</w:t>
      </w:r>
    </w:p>
    <w:p>
      <w:r>
        <w:t>Address: 904 VonRueden Rest Unit 11, Lexington, Massachusetts, US, 02420</w:t>
      </w:r>
    </w:p>
    <w:p>
      <w:r>
        <w:t>Medical Record Number: 19a59dab-166b-4e6d-ac52-8164e119d26d</w:t>
      </w:r>
    </w:p>
    <w:p>
      <w:r>
        <w:t>Social Security Number: 999-77-9670</w:t>
      </w:r>
    </w:p>
    <w:p>
      <w:r>
        <w:t>Driver's License: S99980209</w:t>
      </w:r>
    </w:p>
    <w:p>
      <w:r>
        <w:t>Passport Number: X31912654X</w:t>
      </w:r>
    </w:p>
    <w:p>
      <w:pPr>
        <w:pStyle w:val="Title"/>
      </w:pPr>
      <w:r>
        <w:t>Patient 558</w:t>
      </w:r>
    </w:p>
    <w:p>
      <w:r>
        <w:t>ID: 6bdf7aad-fa06-4c67-a14b-7d22ea251a85</w:t>
      </w:r>
    </w:p>
    <w:p>
      <w:r>
        <w:t>Gender: female</w:t>
      </w:r>
    </w:p>
    <w:p>
      <w:r>
        <w:t>Birth Date: 1981-12-21</w:t>
      </w:r>
    </w:p>
    <w:p>
      <w:r>
        <w:t>Marital Status: M</w:t>
      </w:r>
    </w:p>
    <w:p>
      <w:r>
        <w:t>Communication: English</w:t>
      </w:r>
    </w:p>
    <w:p>
      <w:r>
        <w:t>Address: 651 Keeling Lane Suite 27, Fall River, Massachusetts, US, 02720</w:t>
      </w:r>
    </w:p>
    <w:p>
      <w:r>
        <w:t>Medical Record Number: 243d664f-91db-4a01-b154-c23445218635</w:t>
      </w:r>
    </w:p>
    <w:p>
      <w:r>
        <w:t>Social Security Number: 999-81-6125</w:t>
      </w:r>
    </w:p>
    <w:p>
      <w:r>
        <w:t>Driver's License: S99968041</w:t>
      </w:r>
    </w:p>
    <w:p>
      <w:r>
        <w:t>Passport Number: X55718805X</w:t>
      </w:r>
    </w:p>
    <w:p>
      <w:pPr>
        <w:pStyle w:val="Title"/>
      </w:pPr>
      <w:r>
        <w:t>Patient 559</w:t>
      </w:r>
    </w:p>
    <w:p>
      <w:r>
        <w:t>ID: 868d4e52-7ae2-4ab8-8fcd-1a9fb1765c6f</w:t>
      </w:r>
    </w:p>
    <w:p>
      <w:r>
        <w:t>Gender: female</w:t>
      </w:r>
    </w:p>
    <w:p>
      <w:r>
        <w:t>Birth Date: 1962-09-13</w:t>
      </w:r>
    </w:p>
    <w:p>
      <w:r>
        <w:t>Marital Status: M</w:t>
      </w:r>
    </w:p>
    <w:p>
      <w:r>
        <w:t>Communication: English</w:t>
      </w:r>
    </w:p>
    <w:p>
      <w:r>
        <w:t>Address: 1052 Miller Camp, Framingham, Massachusetts, US, 01701</w:t>
      </w:r>
    </w:p>
    <w:p>
      <w:r>
        <w:t>Medical Record Number: 5f029d3e-63f6-4003-9800-f4856d4224c0</w:t>
      </w:r>
    </w:p>
    <w:p>
      <w:r>
        <w:t>Social Security Number: 999-55-9976</w:t>
      </w:r>
    </w:p>
    <w:p>
      <w:r>
        <w:t>Driver's License: S99977617</w:t>
      </w:r>
    </w:p>
    <w:p>
      <w:r>
        <w:t>Passport Number: X30602091X</w:t>
      </w:r>
    </w:p>
    <w:p>
      <w:pPr>
        <w:pStyle w:val="Title"/>
      </w:pPr>
      <w:r>
        <w:t>Patient 560</w:t>
      </w:r>
    </w:p>
    <w:p>
      <w:r>
        <w:t>ID: 56b4ba28-b684-466d-8589-fa0441b95455</w:t>
      </w:r>
    </w:p>
    <w:p>
      <w:r>
        <w:t>Gender: female</w:t>
      </w:r>
    </w:p>
    <w:p>
      <w:r>
        <w:t>Birth Date: 1965-09-30</w:t>
      </w:r>
    </w:p>
    <w:p>
      <w:r>
        <w:t>Marital Status: M</w:t>
      </w:r>
    </w:p>
    <w:p>
      <w:r>
        <w:t>Communication: English</w:t>
      </w:r>
    </w:p>
    <w:p>
      <w:r>
        <w:t>Address: 156 Altenwerth Green, Lynn, Massachusetts, US, 01901</w:t>
      </w:r>
    </w:p>
    <w:p>
      <w:r>
        <w:t>Medical Record Number: 2c700c16-a928-4480-951a-460823492013</w:t>
      </w:r>
    </w:p>
    <w:p>
      <w:r>
        <w:t>Social Security Number: 999-43-3769</w:t>
      </w:r>
    </w:p>
    <w:p>
      <w:r>
        <w:t>Driver's License: S99924108</w:t>
      </w:r>
    </w:p>
    <w:p>
      <w:r>
        <w:t>Passport Number: X56985970X</w:t>
      </w:r>
    </w:p>
    <w:p>
      <w:pPr>
        <w:pStyle w:val="Title"/>
      </w:pPr>
      <w:r>
        <w:t>Patient 561</w:t>
      </w:r>
    </w:p>
    <w:p>
      <w:r>
        <w:t>ID: cfb03df3-d429-4ac7-8c2f-6ea5ec8fe08d</w:t>
      </w:r>
    </w:p>
    <w:p>
      <w:r>
        <w:t>Gender: female</w:t>
      </w:r>
    </w:p>
    <w:p>
      <w:r>
        <w:t>Birth Date: 1968-08-30</w:t>
      </w:r>
    </w:p>
    <w:p>
      <w:r>
        <w:t>Marital Status: M</w:t>
      </w:r>
    </w:p>
    <w:p>
      <w:r>
        <w:t>Communication: English</w:t>
      </w:r>
    </w:p>
    <w:p>
      <w:r>
        <w:t>Address: 982 Jakubowski Corner Unit 11, Sharon, Massachusetts, US, 02067</w:t>
      </w:r>
    </w:p>
    <w:p>
      <w:r>
        <w:t>Medical Record Number: 77fca23a-964f-489b-a27a-e5e0cc697b6b</w:t>
      </w:r>
    </w:p>
    <w:p>
      <w:r>
        <w:t>Social Security Number: 999-43-4290</w:t>
      </w:r>
    </w:p>
    <w:p>
      <w:r>
        <w:t>Driver's License: S99956388</w:t>
      </w:r>
    </w:p>
    <w:p>
      <w:r>
        <w:t>Passport Number: X89343678X</w:t>
      </w:r>
    </w:p>
    <w:p>
      <w:pPr>
        <w:pStyle w:val="Title"/>
      </w:pPr>
      <w:r>
        <w:t>Patient 562</w:t>
      </w:r>
    </w:p>
    <w:p>
      <w:r>
        <w:t>ID: af421975-f76b-4868-a63b-a9e56ef30f05</w:t>
      </w:r>
    </w:p>
    <w:p>
      <w:r>
        <w:t>Gender: female</w:t>
      </w:r>
    </w:p>
    <w:p>
      <w:r>
        <w:t>Birth Date: 1983-11-28</w:t>
      </w:r>
    </w:p>
    <w:p>
      <w:r>
        <w:t>Marital Status: M</w:t>
      </w:r>
    </w:p>
    <w:p>
      <w:r>
        <w:t>Communication: English</w:t>
      </w:r>
    </w:p>
    <w:p>
      <w:r>
        <w:t>Address: 421 Price Avenue Suite 18, Worcester, Massachusetts, US, 01545</w:t>
      </w:r>
    </w:p>
    <w:p>
      <w:r>
        <w:t>Medical Record Number: 1021c2ea-2bbe-43fe-8c89-9345c8d2152a</w:t>
      </w:r>
    </w:p>
    <w:p>
      <w:r>
        <w:t>Social Security Number: 999-59-2223</w:t>
      </w:r>
    </w:p>
    <w:p>
      <w:r>
        <w:t>Driver's License: S99930879</w:t>
      </w:r>
    </w:p>
    <w:p>
      <w:r>
        <w:t>Passport Number: X14629010X</w:t>
      </w:r>
    </w:p>
    <w:p>
      <w:pPr>
        <w:pStyle w:val="Title"/>
      </w:pPr>
      <w:r>
        <w:t>Patient 563</w:t>
      </w:r>
    </w:p>
    <w:p>
      <w:r>
        <w:t>ID: 04f65b32-86c0-4e84-931f-41c6624871e6</w:t>
      </w:r>
    </w:p>
    <w:p>
      <w:r>
        <w:t>Gender: female</w:t>
      </w:r>
    </w:p>
    <w:p>
      <w:r>
        <w:t>Birth Date: 1994-05-29</w:t>
      </w:r>
    </w:p>
    <w:p>
      <w:r>
        <w:t>Marital Status: Never Married</w:t>
      </w:r>
    </w:p>
    <w:p>
      <w:r>
        <w:t>Communication: English</w:t>
      </w:r>
    </w:p>
    <w:p>
      <w:r>
        <w:t>Address: 827 Lang Neck Unit 95, Boston, Massachusetts, US, 02108</w:t>
      </w:r>
    </w:p>
    <w:p>
      <w:r>
        <w:t>Medical Record Number: a6b6cc14-3bd9-44c2-b213-f380923df83c</w:t>
      </w:r>
    </w:p>
    <w:p>
      <w:r>
        <w:t>Social Security Number: 999-45-7969</w:t>
      </w:r>
    </w:p>
    <w:p>
      <w:r>
        <w:t>Driver's License: S99962355</w:t>
      </w:r>
    </w:p>
    <w:p>
      <w:r>
        <w:t>Passport Number: X69389222X</w:t>
      </w:r>
    </w:p>
    <w:p>
      <w:pPr>
        <w:pStyle w:val="Title"/>
      </w:pPr>
      <w:r>
        <w:t>Patient 564</w:t>
      </w:r>
    </w:p>
    <w:p>
      <w:r>
        <w:t>ID: 5033555a-5226-4f36-8b77-c29394b9be3c</w:t>
      </w:r>
    </w:p>
    <w:p>
      <w:r>
        <w:t>Gender: female</w:t>
      </w:r>
    </w:p>
    <w:p>
      <w:r>
        <w:t>Birth Date: 2014-12-06</w:t>
      </w:r>
    </w:p>
    <w:p>
      <w:r>
        <w:t>Marital Status: Never Married</w:t>
      </w:r>
    </w:p>
    <w:p>
      <w:r>
        <w:t>Communication: English</w:t>
      </w:r>
    </w:p>
    <w:p>
      <w:r>
        <w:t>Address: 472 Wilkinson Junction, Worcester, Massachusetts, US, 01545</w:t>
      </w:r>
    </w:p>
    <w:p>
      <w:r>
        <w:t>Medical Record Number: 2f2033f2-3e6c-4ed9-b623-89b7038b3d56</w:t>
      </w:r>
    </w:p>
    <w:p>
      <w:r>
        <w:t>Social Security Number: 999-86-4797</w:t>
      </w:r>
    </w:p>
    <w:p>
      <w:pPr>
        <w:pStyle w:val="Title"/>
      </w:pPr>
      <w:r>
        <w:t>Patient 565</w:t>
      </w:r>
    </w:p>
    <w:p>
      <w:r>
        <w:t>ID: 72561a72-d2b2-4296-bd98-8c995a8b4287</w:t>
      </w:r>
    </w:p>
    <w:p>
      <w:r>
        <w:t>Gender: male</w:t>
      </w:r>
    </w:p>
    <w:p>
      <w:r>
        <w:t>Birth Date: 1997-12-27</w:t>
      </w:r>
    </w:p>
    <w:p>
      <w:r>
        <w:t>Marital Status: Never Married</w:t>
      </w:r>
    </w:p>
    <w:p>
      <w:r>
        <w:t>Communication: English</w:t>
      </w:r>
    </w:p>
    <w:p>
      <w:r>
        <w:t>Address: 313 Rutherford Fork Apt 67, Chicopee, Massachusetts, US, 01013</w:t>
      </w:r>
    </w:p>
    <w:p>
      <w:r>
        <w:t>Medical Record Number: a02d2b17-7485-4854-b316-f16919c6dc59</w:t>
      </w:r>
    </w:p>
    <w:p>
      <w:r>
        <w:t>Social Security Number: 999-63-6280</w:t>
      </w:r>
    </w:p>
    <w:p>
      <w:r>
        <w:t>Driver's License: S99959959</w:t>
      </w:r>
    </w:p>
    <w:p>
      <w:r>
        <w:t>Passport Number: X35637441X</w:t>
      </w:r>
    </w:p>
    <w:p>
      <w:pPr>
        <w:pStyle w:val="Title"/>
      </w:pPr>
      <w:r>
        <w:t>Patient 566</w:t>
      </w:r>
    </w:p>
    <w:p>
      <w:r>
        <w:t>ID: 5f353a59-c200-40e0-85d0-643777c0a113</w:t>
      </w:r>
    </w:p>
    <w:p>
      <w:r>
        <w:t>Gender: male</w:t>
      </w:r>
    </w:p>
    <w:p>
      <w:r>
        <w:t>Birth Date: 1977-12-21</w:t>
      </w:r>
    </w:p>
    <w:p>
      <w:r>
        <w:t>Marital Status: S</w:t>
      </w:r>
    </w:p>
    <w:p>
      <w:r>
        <w:t>Communication: English</w:t>
      </w:r>
    </w:p>
    <w:p>
      <w:r>
        <w:t xml:space="preserve">Address: 721 Smitham View Suite 35, Stoughton, Massachusetts, US, </w:t>
      </w:r>
    </w:p>
    <w:p>
      <w:r>
        <w:t>Medical Record Number: e4340ebb-f2af-4a25-adc1-742c46fbc5c0</w:t>
      </w:r>
    </w:p>
    <w:p>
      <w:r>
        <w:t>Social Security Number: 999-44-5151</w:t>
      </w:r>
    </w:p>
    <w:p>
      <w:r>
        <w:t>Driver's License: S99942413</w:t>
      </w:r>
    </w:p>
    <w:p>
      <w:r>
        <w:t>Passport Number: X36360657X</w:t>
      </w:r>
    </w:p>
    <w:p>
      <w:pPr>
        <w:pStyle w:val="Title"/>
      </w:pPr>
      <w:r>
        <w:t>Patient 567</w:t>
      </w:r>
    </w:p>
    <w:p>
      <w:r>
        <w:t>ID: 936b9d3e-3f38-4a8c-a3de-71d3896df92b</w:t>
      </w:r>
    </w:p>
    <w:p>
      <w:r>
        <w:t>Gender: female</w:t>
      </w:r>
    </w:p>
    <w:p>
      <w:r>
        <w:t>Birth Date: 1979-05-14</w:t>
      </w:r>
    </w:p>
    <w:p>
      <w:r>
        <w:t>Marital Status: M</w:t>
      </w:r>
    </w:p>
    <w:p>
      <w:r>
        <w:t>Communication: English</w:t>
      </w:r>
    </w:p>
    <w:p>
      <w:r>
        <w:t xml:space="preserve">Address: 556 Barrows Terrace, Middleborough, Massachusetts, US, </w:t>
      </w:r>
    </w:p>
    <w:p>
      <w:r>
        <w:t>Medical Record Number: 2424092c-906a-4a1c-bd6f-360a38c639e4</w:t>
      </w:r>
    </w:p>
    <w:p>
      <w:r>
        <w:t>Social Security Number: 999-31-5365</w:t>
      </w:r>
    </w:p>
    <w:p>
      <w:r>
        <w:t>Driver's License: S99913897</w:t>
      </w:r>
    </w:p>
    <w:p>
      <w:r>
        <w:t>Passport Number: X77063316X</w:t>
      </w:r>
    </w:p>
    <w:p>
      <w:pPr>
        <w:pStyle w:val="Title"/>
      </w:pPr>
      <w:r>
        <w:t>Patient 568</w:t>
      </w:r>
    </w:p>
    <w:p>
      <w:r>
        <w:t>ID: 0898c39a-4ae8-49d9-b1fa-560fe95833ea</w:t>
      </w:r>
    </w:p>
    <w:p>
      <w:r>
        <w:t>Gender: male</w:t>
      </w:r>
    </w:p>
    <w:p>
      <w:r>
        <w:t>Birth Date: 2001-09-01</w:t>
      </w:r>
    </w:p>
    <w:p>
      <w:r>
        <w:t>Marital Status: Never Married</w:t>
      </w:r>
    </w:p>
    <w:p>
      <w:r>
        <w:t>Communication: English</w:t>
      </w:r>
    </w:p>
    <w:p>
      <w:r>
        <w:t>Address: 233 Mitchell Neck, Saugus, Massachusetts, US, 01906</w:t>
      </w:r>
    </w:p>
    <w:p>
      <w:r>
        <w:t>Medical Record Number: bd975e33-ad86-4316-b2d2-b0a5149a156d</w:t>
      </w:r>
    </w:p>
    <w:p>
      <w:r>
        <w:t>Social Security Number: 999-10-3411</w:t>
      </w:r>
    </w:p>
    <w:p>
      <w:r>
        <w:t>Driver's License: S99990948</w:t>
      </w:r>
    </w:p>
    <w:p>
      <w:pPr>
        <w:pStyle w:val="Title"/>
      </w:pPr>
      <w:r>
        <w:t>Patient 569</w:t>
      </w:r>
    </w:p>
    <w:p>
      <w:r>
        <w:t>ID: 1942ac57-6e6b-4fb7-ac6c-46ebe896c95a</w:t>
      </w:r>
    </w:p>
    <w:p>
      <w:r>
        <w:t>Gender: female</w:t>
      </w:r>
    </w:p>
    <w:p>
      <w:r>
        <w:t>Birth Date: 2008-09-24</w:t>
      </w:r>
    </w:p>
    <w:p>
      <w:r>
        <w:t>Marital Status: Never Married</w:t>
      </w:r>
    </w:p>
    <w:p>
      <w:r>
        <w:t>Communication: English</w:t>
      </w:r>
    </w:p>
    <w:p>
      <w:r>
        <w:t xml:space="preserve">Address: 157 Carter Forge Unit 88, North Andover, Massachusetts, US, </w:t>
      </w:r>
    </w:p>
    <w:p>
      <w:r>
        <w:t>Medical Record Number: 3e92b479-ea5b-4191-b36b-b983746fb1b0</w:t>
      </w:r>
    </w:p>
    <w:p>
      <w:r>
        <w:t>Social Security Number: 999-11-6600</w:t>
      </w:r>
    </w:p>
    <w:p>
      <w:pPr>
        <w:pStyle w:val="Title"/>
      </w:pPr>
      <w:r>
        <w:t>Patient 570</w:t>
      </w:r>
    </w:p>
    <w:p>
      <w:r>
        <w:t>ID: 10ae93b2-c54a-42f3-a370-314bc7cae1e8</w:t>
      </w:r>
    </w:p>
    <w:p>
      <w:r>
        <w:t>Gender: female</w:t>
      </w:r>
    </w:p>
    <w:p>
      <w:r>
        <w:t>Birth Date: 1963-12-06</w:t>
      </w:r>
    </w:p>
    <w:p>
      <w:r>
        <w:t>Marital Status: S</w:t>
      </w:r>
    </w:p>
    <w:p>
      <w:r>
        <w:t>Communication: English</w:t>
      </w:r>
    </w:p>
    <w:p>
      <w:r>
        <w:t>Address: 197 Braun Lodge Suite 2, Boston, Massachusetts, US, 02108</w:t>
      </w:r>
    </w:p>
    <w:p>
      <w:r>
        <w:t>Medical Record Number: a1bf5859-43a3-4b8e-a1d1-30dc732e6423</w:t>
      </w:r>
    </w:p>
    <w:p>
      <w:r>
        <w:t>Social Security Number: 999-71-1086</w:t>
      </w:r>
    </w:p>
    <w:p>
      <w:r>
        <w:t>Driver's License: S99945952</w:t>
      </w:r>
    </w:p>
    <w:p>
      <w:r>
        <w:t>Passport Number: X65191667X</w:t>
      </w:r>
    </w:p>
    <w:p>
      <w:pPr>
        <w:pStyle w:val="Title"/>
      </w:pPr>
      <w:r>
        <w:t>Patient 571</w:t>
      </w:r>
    </w:p>
    <w:p>
      <w:r>
        <w:t>ID: 35a2f53e-9a2b-4383-ba33-3bee0b83845a</w:t>
      </w:r>
    </w:p>
    <w:p>
      <w:r>
        <w:t>Gender: female</w:t>
      </w:r>
    </w:p>
    <w:p>
      <w:r>
        <w:t>Birth Date: 1941-04-06</w:t>
      </w:r>
    </w:p>
    <w:p>
      <w:r>
        <w:t>Marital Status: M</w:t>
      </w:r>
    </w:p>
    <w:p>
      <w:r>
        <w:t>Communication: English</w:t>
      </w:r>
    </w:p>
    <w:p>
      <w:r>
        <w:t xml:space="preserve">Address: 164 Larson Lane, Mattapoisett, Massachusetts, US, </w:t>
      </w:r>
    </w:p>
    <w:p>
      <w:r>
        <w:t>Medical Record Number: e11417ff-9331-4557-827a-6b608cba70b0</w:t>
      </w:r>
    </w:p>
    <w:p>
      <w:r>
        <w:t>Social Security Number: 999-67-3780</w:t>
      </w:r>
    </w:p>
    <w:p>
      <w:r>
        <w:t>Driver's License: S99916762</w:t>
      </w:r>
    </w:p>
    <w:p>
      <w:r>
        <w:t>Passport Number: X47877134X</w:t>
      </w:r>
    </w:p>
    <w:p>
      <w:pPr>
        <w:pStyle w:val="Title"/>
      </w:pPr>
      <w:r>
        <w:t>Patient 572</w:t>
      </w:r>
    </w:p>
    <w:p>
      <w:r>
        <w:t>ID: 2e03c285-e7f4-4803-a11c-f953ff60e0aa</w:t>
      </w:r>
    </w:p>
    <w:p>
      <w:r>
        <w:t>Gender: female</w:t>
      </w:r>
    </w:p>
    <w:p>
      <w:r>
        <w:t>Birth Date: 2008-01-10</w:t>
      </w:r>
    </w:p>
    <w:p>
      <w:r>
        <w:t>Marital Status: Never Married</w:t>
      </w:r>
    </w:p>
    <w:p>
      <w:r>
        <w:t>Communication: English</w:t>
      </w:r>
    </w:p>
    <w:p>
      <w:r>
        <w:t>Address: 244 Mayer Meadow, Worcester, Massachusetts, US, 01545</w:t>
      </w:r>
    </w:p>
    <w:p>
      <w:r>
        <w:t>Medical Record Number: 2e897141-c9c3-4b0e-b194-a72fb1b392d1</w:t>
      </w:r>
    </w:p>
    <w:p>
      <w:r>
        <w:t>Social Security Number: 999-86-1873</w:t>
      </w:r>
    </w:p>
    <w:p>
      <w:pPr>
        <w:pStyle w:val="Title"/>
      </w:pPr>
      <w:r>
        <w:t>Patient 573</w:t>
      </w:r>
    </w:p>
    <w:p>
      <w:r>
        <w:t>ID: 4e73dea8-80db-479f-9f73-228b24ccf7f9</w:t>
      </w:r>
    </w:p>
    <w:p>
      <w:r>
        <w:t>Gender: female</w:t>
      </w:r>
    </w:p>
    <w:p>
      <w:r>
        <w:t>Birth Date: 2013-01-26</w:t>
      </w:r>
    </w:p>
    <w:p>
      <w:r>
        <w:t>Marital Status: Never Married</w:t>
      </w:r>
    </w:p>
    <w:p>
      <w:r>
        <w:t>Communication: English</w:t>
      </w:r>
    </w:p>
    <w:p>
      <w:r>
        <w:t xml:space="preserve">Address: 661 Smith Center Apt 18, Paxton, Massachusetts, US, </w:t>
      </w:r>
    </w:p>
    <w:p>
      <w:r>
        <w:t>Medical Record Number: f32723e3-a3a4-4eed-84a4-7697e64e3ec8</w:t>
      </w:r>
    </w:p>
    <w:p>
      <w:r>
        <w:t>Social Security Number: 999-56-9859</w:t>
      </w:r>
    </w:p>
    <w:p>
      <w:pPr>
        <w:pStyle w:val="Title"/>
      </w:pPr>
      <w:r>
        <w:t>Patient 574</w:t>
      </w:r>
    </w:p>
    <w:p>
      <w:r>
        <w:t>ID: 0718123b-5034-4965-a145-3d8d71b11389</w:t>
      </w:r>
    </w:p>
    <w:p>
      <w:r>
        <w:t>Gender: male</w:t>
      </w:r>
    </w:p>
    <w:p>
      <w:r>
        <w:t>Birth Date: 1917-08-06</w:t>
      </w:r>
    </w:p>
    <w:p>
      <w:r>
        <w:t>Marital Status: M</w:t>
      </w:r>
    </w:p>
    <w:p>
      <w:r>
        <w:t>Communication: English</w:t>
      </w:r>
    </w:p>
    <w:p>
      <w:r>
        <w:t>Address: 648 Walker Ranch, Boston, Massachusetts, US, 02108</w:t>
      </w:r>
    </w:p>
    <w:p>
      <w:r>
        <w:t>Medical Record Number: 0979f4fe-08c5-414e-ba1c-6ccf852bcce4</w:t>
      </w:r>
    </w:p>
    <w:p>
      <w:r>
        <w:t>Social Security Number: 999-43-1632</w:t>
      </w:r>
    </w:p>
    <w:p>
      <w:r>
        <w:t>Driver's License: S99943022</w:t>
      </w:r>
    </w:p>
    <w:p>
      <w:r>
        <w:t>Passport Number: X80464261X</w:t>
      </w:r>
    </w:p>
    <w:p>
      <w:pPr>
        <w:pStyle w:val="Title"/>
      </w:pPr>
      <w:r>
        <w:t>Patient 575</w:t>
      </w:r>
    </w:p>
    <w:p>
      <w:r>
        <w:t>ID: 159ae3ed-b595-42f4-8084-a12a50591ad8</w:t>
      </w:r>
    </w:p>
    <w:p>
      <w:r>
        <w:t>Gender: female</w:t>
      </w:r>
    </w:p>
    <w:p>
      <w:r>
        <w:t>Birth Date: 1963-10-03</w:t>
      </w:r>
    </w:p>
    <w:p>
      <w:r>
        <w:t>Marital Status: M</w:t>
      </w:r>
    </w:p>
    <w:p>
      <w:r>
        <w:t>Communication: English</w:t>
      </w:r>
    </w:p>
    <w:p>
      <w:r>
        <w:t>Address: 125 Auer Orchard Suite 97, Brookline, Massachusetts, US, 02215</w:t>
      </w:r>
    </w:p>
    <w:p>
      <w:r>
        <w:t>Medical Record Number: 5d407123-05dc-4f70-b341-05ab13a2435a</w:t>
      </w:r>
    </w:p>
    <w:p>
      <w:r>
        <w:t>Social Security Number: 999-62-9900</w:t>
      </w:r>
    </w:p>
    <w:p>
      <w:r>
        <w:t>Driver's License: S99985135</w:t>
      </w:r>
    </w:p>
    <w:p>
      <w:r>
        <w:t>Passport Number: X13978390X</w:t>
      </w:r>
    </w:p>
    <w:p>
      <w:pPr>
        <w:pStyle w:val="Title"/>
      </w:pPr>
      <w:r>
        <w:t>Patient 576</w:t>
      </w:r>
    </w:p>
    <w:p>
      <w:r>
        <w:t>ID: 224b85c2-d23b-45c4-b584-2c2462281019</w:t>
      </w:r>
    </w:p>
    <w:p>
      <w:r>
        <w:t>Gender: male</w:t>
      </w:r>
    </w:p>
    <w:p>
      <w:r>
        <w:t>Birth Date: 1957-10-07</w:t>
      </w:r>
    </w:p>
    <w:p>
      <w:r>
        <w:t>Marital Status: M</w:t>
      </w:r>
    </w:p>
    <w:p>
      <w:r>
        <w:t>Communication: English</w:t>
      </w:r>
    </w:p>
    <w:p>
      <w:r>
        <w:t>Address: 273 Schuppe Bridge Suite 35, Saugus, Massachusetts, US, 01906</w:t>
      </w:r>
    </w:p>
    <w:p>
      <w:r>
        <w:t>Medical Record Number: 8531f77e-98cc-45d3-8057-12a6033d7aa6</w:t>
      </w:r>
    </w:p>
    <w:p>
      <w:r>
        <w:t>Social Security Number: 999-46-7797</w:t>
      </w:r>
    </w:p>
    <w:p>
      <w:r>
        <w:t>Driver's License: S99947120</w:t>
      </w:r>
    </w:p>
    <w:p>
      <w:r>
        <w:t>Passport Number: X44978201X</w:t>
      </w:r>
    </w:p>
    <w:p>
      <w:pPr>
        <w:pStyle w:val="Title"/>
      </w:pPr>
      <w:r>
        <w:t>Patient 577</w:t>
      </w:r>
    </w:p>
    <w:p>
      <w:r>
        <w:t>ID: 9aef3338-394c-4990-99b5-169ea1f021b3</w:t>
      </w:r>
    </w:p>
    <w:p>
      <w:r>
        <w:t>Gender: male</w:t>
      </w:r>
    </w:p>
    <w:p>
      <w:r>
        <w:t>Birth Date: 2013-10-21</w:t>
      </w:r>
    </w:p>
    <w:p>
      <w:r>
        <w:t>Marital Status: Never Married</w:t>
      </w:r>
    </w:p>
    <w:p>
      <w:r>
        <w:t>Communication: English</w:t>
      </w:r>
    </w:p>
    <w:p>
      <w:r>
        <w:t>Address: 225 Konopelski Stravenue, Quincy, Massachusetts, US, 02169</w:t>
      </w:r>
    </w:p>
    <w:p>
      <w:r>
        <w:t>Medical Record Number: fdbe9ed1-65ec-469a-b4b1-c32a251fb784</w:t>
      </w:r>
    </w:p>
    <w:p>
      <w:r>
        <w:t>Social Security Number: 999-81-5152</w:t>
      </w:r>
    </w:p>
    <w:p>
      <w:pPr>
        <w:pStyle w:val="Title"/>
      </w:pPr>
      <w:r>
        <w:t>Patient 578</w:t>
      </w:r>
    </w:p>
    <w:p>
      <w:r>
        <w:t>ID: 97ffe150-0ab5-48d3-b7d8-70d710fa497c</w:t>
      </w:r>
    </w:p>
    <w:p>
      <w:r>
        <w:t>Gender: male</w:t>
      </w:r>
    </w:p>
    <w:p>
      <w:r>
        <w:t>Birth Date: 2006-10-08</w:t>
      </w:r>
    </w:p>
    <w:p>
      <w:r>
        <w:t>Marital Status: Never Married</w:t>
      </w:r>
    </w:p>
    <w:p>
      <w:r>
        <w:t>Communication: English</w:t>
      </w:r>
    </w:p>
    <w:p>
      <w:r>
        <w:t>Address: 1050 Bradtke Corner, Springfield, Massachusetts, US, 01013</w:t>
      </w:r>
    </w:p>
    <w:p>
      <w:r>
        <w:t>Medical Record Number: 858c9853-013a-40d1-9ed7-66b66b0b4c5c</w:t>
      </w:r>
    </w:p>
    <w:p>
      <w:r>
        <w:t>Social Security Number: 999-48-9913</w:t>
      </w:r>
    </w:p>
    <w:p>
      <w:pPr>
        <w:pStyle w:val="Title"/>
      </w:pPr>
      <w:r>
        <w:t>Patient 579</w:t>
      </w:r>
    </w:p>
    <w:p>
      <w:r>
        <w:t>ID: 1c7b22d6-5a8b-449d-bffa-972a38387a4c</w:t>
      </w:r>
    </w:p>
    <w:p>
      <w:r>
        <w:t>Gender: male</w:t>
      </w:r>
    </w:p>
    <w:p>
      <w:r>
        <w:t>Birth Date: 2017-11-29</w:t>
      </w:r>
    </w:p>
    <w:p>
      <w:r>
        <w:t>Marital Status: Never Married</w:t>
      </w:r>
    </w:p>
    <w:p>
      <w:r>
        <w:t>Communication: English</w:t>
      </w:r>
    </w:p>
    <w:p>
      <w:r>
        <w:t>Address: 1046 MacGyver Arcade Unit 39, Northborough, Massachusetts, US, 01532</w:t>
      </w:r>
    </w:p>
    <w:p>
      <w:r>
        <w:t>Medical Record Number: 34397d5a-6ba9-45c3-9644-800a980bce4c</w:t>
      </w:r>
    </w:p>
    <w:p>
      <w:r>
        <w:t>Social Security Number: 999-90-4330</w:t>
      </w:r>
    </w:p>
    <w:p>
      <w:pPr>
        <w:pStyle w:val="Title"/>
      </w:pPr>
      <w:r>
        <w:t>Patient 580</w:t>
      </w:r>
    </w:p>
    <w:p>
      <w:r>
        <w:t>ID: 8aef48ea-e32b-4df8-af4d-800794a16225</w:t>
      </w:r>
    </w:p>
    <w:p>
      <w:r>
        <w:t>Gender: male</w:t>
      </w:r>
    </w:p>
    <w:p>
      <w:r>
        <w:t>Birth Date: 2011-12-26</w:t>
      </w:r>
    </w:p>
    <w:p>
      <w:r>
        <w:t>Marital Status: Never Married</w:t>
      </w:r>
    </w:p>
    <w:p>
      <w:r>
        <w:t>Communication: English</w:t>
      </w:r>
    </w:p>
    <w:p>
      <w:r>
        <w:t>Address: 680 Little Trafficway, Braintree, Massachusetts, US, 02184</w:t>
      </w:r>
    </w:p>
    <w:p>
      <w:r>
        <w:t>Medical Record Number: 8ab208ee-16ee-4ddf-921f-604673909deb</w:t>
      </w:r>
    </w:p>
    <w:p>
      <w:r>
        <w:t>Social Security Number: 999-20-1739</w:t>
      </w:r>
    </w:p>
    <w:p>
      <w:pPr>
        <w:pStyle w:val="Title"/>
      </w:pPr>
      <w:r>
        <w:t>Patient 581</w:t>
      </w:r>
    </w:p>
    <w:p>
      <w:r>
        <w:t>ID: c07a68d5-2e0f-41db-9b36-260612b23fd0</w:t>
      </w:r>
    </w:p>
    <w:p>
      <w:r>
        <w:t>Gender: male</w:t>
      </w:r>
    </w:p>
    <w:p>
      <w:r>
        <w:t>Birth Date: 1956-04-27</w:t>
      </w:r>
    </w:p>
    <w:p>
      <w:r>
        <w:t>Marital Status: M</w:t>
      </w:r>
    </w:p>
    <w:p>
      <w:r>
        <w:t>Communication: English</w:t>
      </w:r>
    </w:p>
    <w:p>
      <w:r>
        <w:t>Address: 1090 Hegmann Approach Unit 65, Worcester, Massachusetts, US, 01545</w:t>
      </w:r>
    </w:p>
    <w:p>
      <w:r>
        <w:t>Medical Record Number: b97385e2-fa70-40a3-9881-6e24f4fd4af2</w:t>
      </w:r>
    </w:p>
    <w:p>
      <w:r>
        <w:t>Social Security Number: 999-75-9661</w:t>
      </w:r>
    </w:p>
    <w:p>
      <w:r>
        <w:t>Driver's License: S99925358</w:t>
      </w:r>
    </w:p>
    <w:p>
      <w:r>
        <w:t>Passport Number: X64817117X</w:t>
      </w:r>
    </w:p>
    <w:p>
      <w:pPr>
        <w:pStyle w:val="Title"/>
      </w:pPr>
      <w:r>
        <w:t>Patient 582</w:t>
      </w:r>
    </w:p>
    <w:p>
      <w:r>
        <w:t>ID: fcccd6a0-8ac4-4815-a388-d8083b662b48</w:t>
      </w:r>
    </w:p>
    <w:p>
      <w:r>
        <w:t>Gender: male</w:t>
      </w:r>
    </w:p>
    <w:p>
      <w:r>
        <w:t>Birth Date: 1988-04-10</w:t>
      </w:r>
    </w:p>
    <w:p>
      <w:r>
        <w:t>Marital Status: S</w:t>
      </w:r>
    </w:p>
    <w:p>
      <w:r>
        <w:t>Communication: English</w:t>
      </w:r>
    </w:p>
    <w:p>
      <w:r>
        <w:t xml:space="preserve">Address: 930 Gutkowski Track, Stoughton, Massachusetts, US, </w:t>
      </w:r>
    </w:p>
    <w:p>
      <w:r>
        <w:t>Medical Record Number: 323bafac-6826-4b2e-8e45-68289480f7c2</w:t>
      </w:r>
    </w:p>
    <w:p>
      <w:r>
        <w:t>Social Security Number: 999-67-4260</w:t>
      </w:r>
    </w:p>
    <w:p>
      <w:r>
        <w:t>Driver's License: S99948734</w:t>
      </w:r>
    </w:p>
    <w:p>
      <w:r>
        <w:t>Passport Number: X56343363X</w:t>
      </w:r>
    </w:p>
    <w:p>
      <w:pPr>
        <w:pStyle w:val="Title"/>
      </w:pPr>
      <w:r>
        <w:t>Patient 583</w:t>
      </w:r>
    </w:p>
    <w:p>
      <w:r>
        <w:t>ID: 9f1831a2-8666-4d6f-8e96-7dd0cb31cf81</w:t>
      </w:r>
    </w:p>
    <w:p>
      <w:r>
        <w:t>Gender: female</w:t>
      </w:r>
    </w:p>
    <w:p>
      <w:r>
        <w:t>Birth Date: 1989-05-22</w:t>
      </w:r>
    </w:p>
    <w:p>
      <w:r>
        <w:t>Marital Status: M</w:t>
      </w:r>
    </w:p>
    <w:p>
      <w:r>
        <w:t>Communication: English</w:t>
      </w:r>
    </w:p>
    <w:p>
      <w:r>
        <w:t>Address: 201 O'Connell Fork, Lawrence, Massachusetts, US, 01840</w:t>
      </w:r>
    </w:p>
    <w:p>
      <w:r>
        <w:t>Medical Record Number: 8ddf409c-ca4b-476d-9129-7cf12f6a1445</w:t>
      </w:r>
    </w:p>
    <w:p>
      <w:r>
        <w:t>Social Security Number: 999-40-9024</w:t>
      </w:r>
    </w:p>
    <w:p>
      <w:r>
        <w:t>Driver's License: S99955027</w:t>
      </w:r>
    </w:p>
    <w:p>
      <w:r>
        <w:t>Passport Number: X11993064X</w:t>
      </w:r>
    </w:p>
    <w:p>
      <w:pPr>
        <w:pStyle w:val="Title"/>
      </w:pPr>
      <w:r>
        <w:t>Patient 584</w:t>
      </w:r>
    </w:p>
    <w:p>
      <w:r>
        <w:t>ID: 5e6177fd-cc45-41d9-a37c-276442b2e0d7</w:t>
      </w:r>
    </w:p>
    <w:p>
      <w:r>
        <w:t>Gender: female</w:t>
      </w:r>
    </w:p>
    <w:p>
      <w:r>
        <w:t>Birth Date: 2017-11-09</w:t>
      </w:r>
    </w:p>
    <w:p>
      <w:r>
        <w:t>Marital Status: Never Married</w:t>
      </w:r>
    </w:p>
    <w:p>
      <w:r>
        <w:t>Communication: English</w:t>
      </w:r>
    </w:p>
    <w:p>
      <w:r>
        <w:t>Address: 277 Green Viaduct Unit 36, Topsfield, Massachusetts, US, 01983</w:t>
      </w:r>
    </w:p>
    <w:p>
      <w:r>
        <w:t>Medical Record Number: c71bf50b-a1d1-485a-92d4-b1d1a17aa19a</w:t>
      </w:r>
    </w:p>
    <w:p>
      <w:r>
        <w:t>Social Security Number: 999-28-6637</w:t>
      </w:r>
    </w:p>
    <w:p>
      <w:pPr>
        <w:pStyle w:val="Title"/>
      </w:pPr>
      <w:r>
        <w:t>Patient 585</w:t>
      </w:r>
    </w:p>
    <w:p>
      <w:r>
        <w:t>ID: 462c9c95-919f-466d-ba0c-3861a3ab8d5c</w:t>
      </w:r>
    </w:p>
    <w:p>
      <w:r>
        <w:t>Gender: male</w:t>
      </w:r>
    </w:p>
    <w:p>
      <w:r>
        <w:t>Birth Date: 1961-07-02</w:t>
      </w:r>
    </w:p>
    <w:p>
      <w:r>
        <w:t>Marital Status: M</w:t>
      </w:r>
    </w:p>
    <w:p>
      <w:r>
        <w:t>Communication: English</w:t>
      </w:r>
    </w:p>
    <w:p>
      <w:r>
        <w:t>Address: 666 Zemlak Fork Unit 6, Ware, Massachusetts, US, 01082</w:t>
      </w:r>
    </w:p>
    <w:p>
      <w:r>
        <w:t>Medical Record Number: bcf14425-fe75-4a5a-b75b-c67ffe1873d2</w:t>
      </w:r>
    </w:p>
    <w:p>
      <w:r>
        <w:t>Social Security Number: 999-48-5584</w:t>
      </w:r>
    </w:p>
    <w:p>
      <w:r>
        <w:t>Driver's License: S99922835</w:t>
      </w:r>
    </w:p>
    <w:p>
      <w:r>
        <w:t>Passport Number: X74390161X</w:t>
      </w:r>
    </w:p>
    <w:p>
      <w:pPr>
        <w:pStyle w:val="Title"/>
      </w:pPr>
      <w:r>
        <w:t>Patient 586</w:t>
      </w:r>
    </w:p>
    <w:p>
      <w:r>
        <w:t>ID: 9a14106c-c140-41ea-a60c-91776ea4c76c</w:t>
      </w:r>
    </w:p>
    <w:p>
      <w:r>
        <w:t>Gender: female</w:t>
      </w:r>
    </w:p>
    <w:p>
      <w:r>
        <w:t>Birth Date: 1939-04-03</w:t>
      </w:r>
    </w:p>
    <w:p>
      <w:r>
        <w:t>Marital Status: M</w:t>
      </w:r>
    </w:p>
    <w:p>
      <w:r>
        <w:t>Communication: English</w:t>
      </w:r>
    </w:p>
    <w:p>
      <w:r>
        <w:t>Address: 265 Ledner Vista, Pepperell, Massachusetts, US, 01463</w:t>
      </w:r>
    </w:p>
    <w:p>
      <w:r>
        <w:t>Medical Record Number: ff88f189-bd54-43e7-a1cc-202b0afaae83</w:t>
      </w:r>
    </w:p>
    <w:p>
      <w:r>
        <w:t>Social Security Number: 999-57-4026</w:t>
      </w:r>
    </w:p>
    <w:p>
      <w:r>
        <w:t>Driver's License: S99990309</w:t>
      </w:r>
    </w:p>
    <w:p>
      <w:r>
        <w:t>Passport Number: X65905102X</w:t>
      </w:r>
    </w:p>
    <w:p>
      <w:pPr>
        <w:pStyle w:val="Title"/>
      </w:pPr>
      <w:r>
        <w:t>Patient 587</w:t>
      </w:r>
    </w:p>
    <w:p>
      <w:r>
        <w:t>ID: dcfd640f-6c5d-4544-9ce6-65d0181ab648</w:t>
      </w:r>
    </w:p>
    <w:p>
      <w:r>
        <w:t>Gender: male</w:t>
      </w:r>
    </w:p>
    <w:p>
      <w:r>
        <w:t>Birth Date: 1912-10-17</w:t>
      </w:r>
    </w:p>
    <w:p>
      <w:r>
        <w:t>Marital Status: M</w:t>
      </w:r>
    </w:p>
    <w:p>
      <w:r>
        <w:t>Communication: Spanish</w:t>
      </w:r>
    </w:p>
    <w:p>
      <w:r>
        <w:t>Address: 625 Wisozk Row Apt 50, Worcester, Massachusetts, US, 01545</w:t>
      </w:r>
    </w:p>
    <w:p>
      <w:r>
        <w:t>Medical Record Number: abeb1256-5658-471f-9ec7-928518c5e404</w:t>
      </w:r>
    </w:p>
    <w:p>
      <w:r>
        <w:t>Social Security Number: 999-87-6939</w:t>
      </w:r>
    </w:p>
    <w:p>
      <w:r>
        <w:t>Driver's License: S99983452</w:t>
      </w:r>
    </w:p>
    <w:p>
      <w:r>
        <w:t>Passport Number: X5582991X</w:t>
      </w:r>
    </w:p>
    <w:p>
      <w:pPr>
        <w:pStyle w:val="Title"/>
      </w:pPr>
      <w:r>
        <w:t>Patient 588</w:t>
      </w:r>
    </w:p>
    <w:p>
      <w:r>
        <w:t>ID: c627dc38-606e-4a49-b8d5-dbaae01f266b</w:t>
      </w:r>
    </w:p>
    <w:p>
      <w:r>
        <w:t>Gender: male</w:t>
      </w:r>
    </w:p>
    <w:p>
      <w:r>
        <w:t>Birth Date: 1962-10-08</w:t>
      </w:r>
    </w:p>
    <w:p>
      <w:r>
        <w:t>Marital Status: M</w:t>
      </w:r>
    </w:p>
    <w:p>
      <w:r>
        <w:t>Communication: English</w:t>
      </w:r>
    </w:p>
    <w:p>
      <w:r>
        <w:t>Address: 323 Hackett Manor, Warren, Massachusetts, US, 01083</w:t>
      </w:r>
    </w:p>
    <w:p>
      <w:r>
        <w:t>Medical Record Number: 497c0d0e-4402-4b13-b33c-fb0a3623a59f</w:t>
      </w:r>
    </w:p>
    <w:p>
      <w:r>
        <w:t>Social Security Number: 999-46-4585</w:t>
      </w:r>
    </w:p>
    <w:p>
      <w:r>
        <w:t>Driver's License: S99974839</w:t>
      </w:r>
    </w:p>
    <w:p>
      <w:r>
        <w:t>Passport Number: X80116321X</w:t>
      </w:r>
    </w:p>
    <w:p>
      <w:pPr>
        <w:pStyle w:val="Title"/>
      </w:pPr>
      <w:r>
        <w:t>Patient 589</w:t>
      </w:r>
    </w:p>
    <w:p>
      <w:r>
        <w:t>ID: 8e7458b2-5403-4c00-a9ed-d55db2c6834d</w:t>
      </w:r>
    </w:p>
    <w:p>
      <w:r>
        <w:t>Gender: female</w:t>
      </w:r>
    </w:p>
    <w:p>
      <w:r>
        <w:t>Birth Date: 1956-09-06</w:t>
      </w:r>
    </w:p>
    <w:p>
      <w:r>
        <w:t>Marital Status: M</w:t>
      </w:r>
    </w:p>
    <w:p>
      <w:r>
        <w:t>Communication: English</w:t>
      </w:r>
    </w:p>
    <w:p>
      <w:r>
        <w:t>Address: 171 Gutmann Trafficway, Falmouth, Massachusetts, US, 02540</w:t>
      </w:r>
    </w:p>
    <w:p>
      <w:r>
        <w:t>Medical Record Number: d92ec761-4115-4f33-abb1-d45a658ccf8b</w:t>
      </w:r>
    </w:p>
    <w:p>
      <w:r>
        <w:t>Social Security Number: 999-69-4039</w:t>
      </w:r>
    </w:p>
    <w:p>
      <w:r>
        <w:t>Driver's License: S99922172</w:t>
      </w:r>
    </w:p>
    <w:p>
      <w:r>
        <w:t>Passport Number: X1423457X</w:t>
      </w:r>
    </w:p>
    <w:p>
      <w:pPr>
        <w:pStyle w:val="Title"/>
      </w:pPr>
      <w:r>
        <w:t>Patient 590</w:t>
      </w:r>
    </w:p>
    <w:p>
      <w:r>
        <w:t>ID: 5713dc61-019b-468d-9846-eda00d3b67bc</w:t>
      </w:r>
    </w:p>
    <w:p>
      <w:r>
        <w:t>Gender: male</w:t>
      </w:r>
    </w:p>
    <w:p>
      <w:r>
        <w:t>Birth Date: 1971-01-22</w:t>
      </w:r>
    </w:p>
    <w:p>
      <w:r>
        <w:t>Marital Status: M</w:t>
      </w:r>
    </w:p>
    <w:p>
      <w:r>
        <w:t>Communication: Spanish</w:t>
      </w:r>
    </w:p>
    <w:p>
      <w:r>
        <w:t>Address: 267 Jenkins Track Suite 94, Newton, Massachusetts, US, 02458</w:t>
      </w:r>
    </w:p>
    <w:p>
      <w:r>
        <w:t>Medical Record Number: 7e2d22aa-9a12-4709-9d45-d784fd9107ba</w:t>
      </w:r>
    </w:p>
    <w:p>
      <w:r>
        <w:t>Social Security Number: 999-92-2300</w:t>
      </w:r>
    </w:p>
    <w:p>
      <w:r>
        <w:t>Driver's License: S99998505</w:t>
      </w:r>
    </w:p>
    <w:p>
      <w:r>
        <w:t>Passport Number: X37383107X</w:t>
      </w:r>
    </w:p>
    <w:p>
      <w:pPr>
        <w:pStyle w:val="Title"/>
      </w:pPr>
      <w:r>
        <w:t>Patient 591</w:t>
      </w:r>
    </w:p>
    <w:p>
      <w:r>
        <w:t>ID: 2796604a-8795-4d13-8298-d329c1d2a3de</w:t>
      </w:r>
    </w:p>
    <w:p>
      <w:r>
        <w:t>Gender: female</w:t>
      </w:r>
    </w:p>
    <w:p>
      <w:r>
        <w:t>Birth Date: 1997-04-01</w:t>
      </w:r>
    </w:p>
    <w:p>
      <w:r>
        <w:t>Marital Status: Never Married</w:t>
      </w:r>
    </w:p>
    <w:p>
      <w:r>
        <w:t>Communication: English</w:t>
      </w:r>
    </w:p>
    <w:p>
      <w:r>
        <w:t>Address: 345 Jast Pathway Apt 94, Malden, Massachusetts, US, 02148</w:t>
      </w:r>
    </w:p>
    <w:p>
      <w:r>
        <w:t>Medical Record Number: e158bd0d-2d06-4ec7-95c8-861aec0e1188</w:t>
      </w:r>
    </w:p>
    <w:p>
      <w:r>
        <w:t>Social Security Number: 999-86-1018</w:t>
      </w:r>
    </w:p>
    <w:p>
      <w:r>
        <w:t>Driver's License: S99926394</w:t>
      </w:r>
    </w:p>
    <w:p>
      <w:r>
        <w:t>Passport Number: X56331304X</w:t>
      </w:r>
    </w:p>
    <w:p>
      <w:pPr>
        <w:pStyle w:val="Title"/>
      </w:pPr>
      <w:r>
        <w:t>Patient 592</w:t>
      </w:r>
    </w:p>
    <w:p>
      <w:r>
        <w:t>ID: 1d0ad23c-3e84-49fd-9a84-1a61a153f9ce</w:t>
      </w:r>
    </w:p>
    <w:p>
      <w:r>
        <w:t>Gender: male</w:t>
      </w:r>
    </w:p>
    <w:p>
      <w:r>
        <w:t>Birth Date: 1964-10-08</w:t>
      </w:r>
    </w:p>
    <w:p>
      <w:r>
        <w:t>Marital Status: S</w:t>
      </w:r>
    </w:p>
    <w:p>
      <w:r>
        <w:t>Communication: English</w:t>
      </w:r>
    </w:p>
    <w:p>
      <w:r>
        <w:t>Address: 639 Herman Forge Apt 5, Marlborough, Massachusetts, US, 01752</w:t>
      </w:r>
    </w:p>
    <w:p>
      <w:r>
        <w:t>Medical Record Number: cf1ba206-8af7-48ad-b231-27398784dbc6</w:t>
      </w:r>
    </w:p>
    <w:p>
      <w:r>
        <w:t>Social Security Number: 999-79-3244</w:t>
      </w:r>
    </w:p>
    <w:p>
      <w:r>
        <w:t>Driver's License: S99974854</w:t>
      </w:r>
    </w:p>
    <w:p>
      <w:r>
        <w:t>Passport Number: X83957006X</w:t>
      </w:r>
    </w:p>
    <w:p>
      <w:pPr>
        <w:pStyle w:val="Title"/>
      </w:pPr>
      <w:r>
        <w:t>Patient 593</w:t>
      </w:r>
    </w:p>
    <w:p>
      <w:r>
        <w:t>ID: fe8e6fa5-5bbe-4023-acf8-0160da43d5ec</w:t>
      </w:r>
    </w:p>
    <w:p>
      <w:r>
        <w:t>Gender: male</w:t>
      </w:r>
    </w:p>
    <w:p>
      <w:r>
        <w:t>Birth Date: 1990-12-26</w:t>
      </w:r>
    </w:p>
    <w:p>
      <w:r>
        <w:t>Marital Status: M</w:t>
      </w:r>
    </w:p>
    <w:p>
      <w:r>
        <w:t>Communication: English</w:t>
      </w:r>
    </w:p>
    <w:p>
      <w:r>
        <w:t>Address: 1032 Mueller Port Unit 42, Everett, Massachusetts, US, 02148</w:t>
      </w:r>
    </w:p>
    <w:p>
      <w:r>
        <w:t>Medical Record Number: c51c2aeb-81eb-42c6-84a3-cff702570054</w:t>
      </w:r>
    </w:p>
    <w:p>
      <w:r>
        <w:t>Social Security Number: 999-47-8690</w:t>
      </w:r>
    </w:p>
    <w:p>
      <w:r>
        <w:t>Driver's License: S99994659</w:t>
      </w:r>
    </w:p>
    <w:p>
      <w:r>
        <w:t>Passport Number: X48952219X</w:t>
      </w:r>
    </w:p>
    <w:p>
      <w:pPr>
        <w:pStyle w:val="Title"/>
      </w:pPr>
      <w:r>
        <w:t>Patient 594</w:t>
      </w:r>
    </w:p>
    <w:p>
      <w:r>
        <w:t>ID: 05124f42-6072-48f3-adc3-7a7d39c79e3b</w:t>
      </w:r>
    </w:p>
    <w:p>
      <w:r>
        <w:t>Gender: female</w:t>
      </w:r>
    </w:p>
    <w:p>
      <w:r>
        <w:t>Birth Date: 1973-04-11</w:t>
      </w:r>
    </w:p>
    <w:p>
      <w:r>
        <w:t>Marital Status: M</w:t>
      </w:r>
    </w:p>
    <w:p>
      <w:r>
        <w:t>Communication: English</w:t>
      </w:r>
    </w:p>
    <w:p>
      <w:r>
        <w:t>Address: 122 McKenzie Rue Suite 64, New Bedford, Massachusetts, US, 02740</w:t>
      </w:r>
    </w:p>
    <w:p>
      <w:r>
        <w:t>Medical Record Number: 37c2654e-3390-4a15-b615-99523f571ecb</w:t>
      </w:r>
    </w:p>
    <w:p>
      <w:r>
        <w:t>Social Security Number: 999-25-1088</w:t>
      </w:r>
    </w:p>
    <w:p>
      <w:r>
        <w:t>Driver's License: S99949963</w:t>
      </w:r>
    </w:p>
    <w:p>
      <w:r>
        <w:t>Passport Number: X1872100X</w:t>
      </w:r>
    </w:p>
    <w:p>
      <w:pPr>
        <w:pStyle w:val="Title"/>
      </w:pPr>
      <w:r>
        <w:t>Patient 595</w:t>
      </w:r>
    </w:p>
    <w:p>
      <w:r>
        <w:t>ID: daba8b95-815c-4672-98fd-0e9c8a2ef991</w:t>
      </w:r>
    </w:p>
    <w:p>
      <w:r>
        <w:t>Gender: female</w:t>
      </w:r>
    </w:p>
    <w:p>
      <w:r>
        <w:t>Birth Date: 1970-09-01</w:t>
      </w:r>
    </w:p>
    <w:p>
      <w:r>
        <w:t>Marital Status: M</w:t>
      </w:r>
    </w:p>
    <w:p>
      <w:r>
        <w:t>Communication: English</w:t>
      </w:r>
    </w:p>
    <w:p>
      <w:r>
        <w:t>Address: 254 Rath Row, Boston, Massachusetts, US, 02108</w:t>
      </w:r>
    </w:p>
    <w:p>
      <w:r>
        <w:t>Medical Record Number: 68272835-3cf6-4484-a370-5cd49238c9d1</w:t>
      </w:r>
    </w:p>
    <w:p>
      <w:r>
        <w:t>Social Security Number: 999-78-3733</w:t>
      </w:r>
    </w:p>
    <w:p>
      <w:r>
        <w:t>Driver's License: S99938214</w:t>
      </w:r>
    </w:p>
    <w:p>
      <w:r>
        <w:t>Passport Number: X28009451X</w:t>
      </w:r>
    </w:p>
    <w:p>
      <w:pPr>
        <w:pStyle w:val="Title"/>
      </w:pPr>
      <w:r>
        <w:t>Patient 596</w:t>
      </w:r>
    </w:p>
    <w:p>
      <w:r>
        <w:t>ID: c6f83133-4512-420e-aa8b-38e39886308f</w:t>
      </w:r>
    </w:p>
    <w:p>
      <w:r>
        <w:t>Gender: female</w:t>
      </w:r>
    </w:p>
    <w:p>
      <w:r>
        <w:t>Birth Date: 2000-04-18</w:t>
      </w:r>
    </w:p>
    <w:p>
      <w:r>
        <w:t>Marital Status: Never Married</w:t>
      </w:r>
    </w:p>
    <w:p>
      <w:r>
        <w:t>Communication: English</w:t>
      </w:r>
    </w:p>
    <w:p>
      <w:r>
        <w:t>Address: 857 Wilderman Course, Gloucester, Massachusetts, US, 01930</w:t>
      </w:r>
    </w:p>
    <w:p>
      <w:r>
        <w:t>Medical Record Number: af26012a-339e-4bc7-873d-9cb19fe6eb56</w:t>
      </w:r>
    </w:p>
    <w:p>
      <w:r>
        <w:t>Social Security Number: 999-48-7626</w:t>
      </w:r>
    </w:p>
    <w:p>
      <w:r>
        <w:t>Driver's License: S99923937</w:t>
      </w:r>
    </w:p>
    <w:p>
      <w:pPr>
        <w:pStyle w:val="Title"/>
      </w:pPr>
      <w:r>
        <w:t>Patient 597</w:t>
      </w:r>
    </w:p>
    <w:p>
      <w:r>
        <w:t>ID: 6be61ad9-5734-492c-a7dc-7e07ec79424e</w:t>
      </w:r>
    </w:p>
    <w:p>
      <w:r>
        <w:t>Gender: female</w:t>
      </w:r>
    </w:p>
    <w:p>
      <w:r>
        <w:t>Birth Date: 1986-06-17</w:t>
      </w:r>
    </w:p>
    <w:p>
      <w:r>
        <w:t>Marital Status: S</w:t>
      </w:r>
    </w:p>
    <w:p>
      <w:r>
        <w:t>Communication: English</w:t>
      </w:r>
    </w:p>
    <w:p>
      <w:r>
        <w:t>Address: 766 Ziemann Mission, Boston, Massachusetts, US, 02108</w:t>
      </w:r>
    </w:p>
    <w:p>
      <w:r>
        <w:t>Medical Record Number: 3773e955-8a39-4c4e-92f7-3cbc5a7e8b25</w:t>
      </w:r>
    </w:p>
    <w:p>
      <w:r>
        <w:t>Social Security Number: 999-37-6555</w:t>
      </w:r>
    </w:p>
    <w:p>
      <w:r>
        <w:t>Driver's License: S99983048</w:t>
      </w:r>
    </w:p>
    <w:p>
      <w:r>
        <w:t>Passport Number: X66866809X</w:t>
      </w:r>
    </w:p>
    <w:p>
      <w:pPr>
        <w:pStyle w:val="Title"/>
      </w:pPr>
      <w:r>
        <w:t>Patient 598</w:t>
      </w:r>
    </w:p>
    <w:p>
      <w:r>
        <w:t>ID: 1ceee5cd-4307-4c52-911c-ec0317eafc82</w:t>
      </w:r>
    </w:p>
    <w:p>
      <w:r>
        <w:t>Gender: male</w:t>
      </w:r>
    </w:p>
    <w:p>
      <w:r>
        <w:t>Birth Date: 1965-04-01</w:t>
      </w:r>
    </w:p>
    <w:p>
      <w:r>
        <w:t>Marital Status: M</w:t>
      </w:r>
    </w:p>
    <w:p>
      <w:r>
        <w:t>Communication: English</w:t>
      </w:r>
    </w:p>
    <w:p>
      <w:r>
        <w:t>Address: 1099 Kozey Junction Unit 37, Wilmington, Massachusetts, US, 01887</w:t>
      </w:r>
    </w:p>
    <w:p>
      <w:r>
        <w:t>Medical Record Number: 0b7679d8-df84-4dc4-9b69-74d7a2f73e9b</w:t>
      </w:r>
    </w:p>
    <w:p>
      <w:r>
        <w:t>Social Security Number: 999-45-7809</w:t>
      </w:r>
    </w:p>
    <w:p>
      <w:r>
        <w:t>Driver's License: S99966361</w:t>
      </w:r>
    </w:p>
    <w:p>
      <w:r>
        <w:t>Passport Number: X54981443X</w:t>
      </w:r>
    </w:p>
    <w:p>
      <w:pPr>
        <w:pStyle w:val="Title"/>
      </w:pPr>
      <w:r>
        <w:t>Patient 599</w:t>
      </w:r>
    </w:p>
    <w:p>
      <w:r>
        <w:t>ID: 8115ce3d-2c87-459f-bd7b-3c73c6ed34f3</w:t>
      </w:r>
    </w:p>
    <w:p>
      <w:r>
        <w:t>Gender: male</w:t>
      </w:r>
    </w:p>
    <w:p>
      <w:r>
        <w:t>Birth Date: 1914-03-31</w:t>
      </w:r>
    </w:p>
    <w:p>
      <w:r>
        <w:t>Marital Status: M</w:t>
      </w:r>
    </w:p>
    <w:p>
      <w:r>
        <w:t>Communication: English</w:t>
      </w:r>
    </w:p>
    <w:p>
      <w:r>
        <w:t>Address: 375 Breitenberg Alley, Somerville, Massachusetts, US, 02138</w:t>
      </w:r>
    </w:p>
    <w:p>
      <w:r>
        <w:t>Medical Record Number: a7ca5a2f-be43-454f-93e8-11246014bffa</w:t>
      </w:r>
    </w:p>
    <w:p>
      <w:r>
        <w:t>Social Security Number: 999-25-5000</w:t>
      </w:r>
    </w:p>
    <w:p>
      <w:r>
        <w:t>Driver's License: S99916817</w:t>
      </w:r>
    </w:p>
    <w:p>
      <w:r>
        <w:t>Passport Number: X20136294X</w:t>
      </w:r>
    </w:p>
    <w:p>
      <w:pPr>
        <w:pStyle w:val="Title"/>
      </w:pPr>
      <w:r>
        <w:t>Patient 600</w:t>
      </w:r>
    </w:p>
    <w:p>
      <w:r>
        <w:t>ID: 6d672210-3895-4a1b-ad80-273be77b3b59</w:t>
      </w:r>
    </w:p>
    <w:p>
      <w:r>
        <w:t>Gender: male</w:t>
      </w:r>
    </w:p>
    <w:p>
      <w:r>
        <w:t>Birth Date: 1936-06-30</w:t>
      </w:r>
    </w:p>
    <w:p>
      <w:r>
        <w:t>Marital Status: M</w:t>
      </w:r>
    </w:p>
    <w:p>
      <w:r>
        <w:t>Communication: English</w:t>
      </w:r>
    </w:p>
    <w:p>
      <w:r>
        <w:t>Address: 835 Robel Wynd Suite 55, Lawrence, Massachusetts, US, 01840</w:t>
      </w:r>
    </w:p>
    <w:p>
      <w:r>
        <w:t>Medical Record Number: 2c1ffa8f-1e4a-453d-8679-b0400cbde754</w:t>
      </w:r>
    </w:p>
    <w:p>
      <w:r>
        <w:t>Social Security Number: 999-19-7759</w:t>
      </w:r>
    </w:p>
    <w:p>
      <w:r>
        <w:t>Driver's License: S99977863</w:t>
      </w:r>
    </w:p>
    <w:p>
      <w:r>
        <w:t>Passport Number: X14643155X</w:t>
      </w:r>
    </w:p>
    <w:p>
      <w:pPr>
        <w:pStyle w:val="Title"/>
      </w:pPr>
      <w:r>
        <w:t>Patient 601</w:t>
      </w:r>
    </w:p>
    <w:p>
      <w:r>
        <w:t>ID: e82d952f-d07a-43a1-af5b-dbc3b6899255</w:t>
      </w:r>
    </w:p>
    <w:p>
      <w:r>
        <w:t>Gender: male</w:t>
      </w:r>
    </w:p>
    <w:p>
      <w:r>
        <w:t>Birth Date: 1945-05-16</w:t>
      </w:r>
    </w:p>
    <w:p>
      <w:r>
        <w:t>Marital Status: M</w:t>
      </w:r>
    </w:p>
    <w:p>
      <w:r>
        <w:t>Communication: English</w:t>
      </w:r>
    </w:p>
    <w:p>
      <w:r>
        <w:t>Address: 328 Hamill Gateway Suite 73, Malden, Massachusetts, US, 02148</w:t>
      </w:r>
    </w:p>
    <w:p>
      <w:r>
        <w:t>Medical Record Number: 105db625-5ee6-495d-91f4-d272999e77f8</w:t>
      </w:r>
    </w:p>
    <w:p>
      <w:r>
        <w:t>Social Security Number: 999-37-2785</w:t>
      </w:r>
    </w:p>
    <w:p>
      <w:r>
        <w:t>Driver's License: S99912782</w:t>
      </w:r>
    </w:p>
    <w:p>
      <w:r>
        <w:t>Passport Number: X83978750X</w:t>
      </w:r>
    </w:p>
    <w:p>
      <w:pPr>
        <w:pStyle w:val="Title"/>
      </w:pPr>
      <w:r>
        <w:t>Patient 602</w:t>
      </w:r>
    </w:p>
    <w:p>
      <w:r>
        <w:t>ID: 1bf2122f-f0df-4b6f-a1ed-03c64d380d1a</w:t>
      </w:r>
    </w:p>
    <w:p>
      <w:r>
        <w:t>Gender: female</w:t>
      </w:r>
    </w:p>
    <w:p>
      <w:r>
        <w:t>Birth Date: 2000-07-10</w:t>
      </w:r>
    </w:p>
    <w:p>
      <w:r>
        <w:t>Marital Status: Never Married</w:t>
      </w:r>
    </w:p>
    <w:p>
      <w:r>
        <w:t>Communication: English</w:t>
      </w:r>
    </w:p>
    <w:p>
      <w:r>
        <w:t>Address: 1048 Sporer Junction Apt 20, Holyoke, Massachusetts, US, 01040</w:t>
      </w:r>
    </w:p>
    <w:p>
      <w:r>
        <w:t>Medical Record Number: ec30dc82-6858-4d6d-a315-a80ec5319787</w:t>
      </w:r>
    </w:p>
    <w:p>
      <w:r>
        <w:t>Social Security Number: 999-93-7810</w:t>
      </w:r>
    </w:p>
    <w:p>
      <w:r>
        <w:t>Driver's License: S99983303</w:t>
      </w:r>
    </w:p>
    <w:p>
      <w:pPr>
        <w:pStyle w:val="Title"/>
      </w:pPr>
      <w:r>
        <w:t>Patient 603</w:t>
      </w:r>
    </w:p>
    <w:p>
      <w:r>
        <w:t>ID: 6df4b5c7-f578-4b1d-a674-0612e5f08d36</w:t>
      </w:r>
    </w:p>
    <w:p>
      <w:r>
        <w:t>Gender: female</w:t>
      </w:r>
    </w:p>
    <w:p>
      <w:r>
        <w:t>Birth Date: 2001-07-06</w:t>
      </w:r>
    </w:p>
    <w:p>
      <w:r>
        <w:t>Marital Status: Never Married</w:t>
      </w:r>
    </w:p>
    <w:p>
      <w:r>
        <w:t>Communication: English</w:t>
      </w:r>
    </w:p>
    <w:p>
      <w:r>
        <w:t>Address: 158 Kulas Lodge, Shirley, Massachusetts, US, 01464</w:t>
      </w:r>
    </w:p>
    <w:p>
      <w:r>
        <w:t>Medical Record Number: 00b9bc4f-66c7-4b28-916d-2fdc2de93e48</w:t>
      </w:r>
    </w:p>
    <w:p>
      <w:r>
        <w:t>Social Security Number: 999-73-6465</w:t>
      </w:r>
    </w:p>
    <w:p>
      <w:r>
        <w:t>Driver's License: S99946960</w:t>
      </w:r>
    </w:p>
    <w:p>
      <w:pPr>
        <w:pStyle w:val="Title"/>
      </w:pPr>
      <w:r>
        <w:t>Patient 604</w:t>
      </w:r>
    </w:p>
    <w:p>
      <w:r>
        <w:t>ID: 1c81d708-bf61-44a3-82f3-1500ad965538</w:t>
      </w:r>
    </w:p>
    <w:p>
      <w:r>
        <w:t>Gender: male</w:t>
      </w:r>
    </w:p>
    <w:p>
      <w:r>
        <w:t>Birth Date: 1988-08-16</w:t>
      </w:r>
    </w:p>
    <w:p>
      <w:r>
        <w:t>Marital Status: M</w:t>
      </w:r>
    </w:p>
    <w:p>
      <w:r>
        <w:t>Communication: English</w:t>
      </w:r>
    </w:p>
    <w:p>
      <w:r>
        <w:t>Address: 891 Von Bridge Unit 62, Springfield, Massachusetts, US, 01013</w:t>
      </w:r>
    </w:p>
    <w:p>
      <w:r>
        <w:t>Medical Record Number: ae5b3987-68f9-4008-af13-e63d18b98c5f</w:t>
      </w:r>
    </w:p>
    <w:p>
      <w:r>
        <w:t>Social Security Number: 999-92-6210</w:t>
      </w:r>
    </w:p>
    <w:p>
      <w:r>
        <w:t>Driver's License: S99911584</w:t>
      </w:r>
    </w:p>
    <w:p>
      <w:r>
        <w:t>Passport Number: X34486008X</w:t>
      </w:r>
    </w:p>
    <w:p>
      <w:pPr>
        <w:pStyle w:val="Title"/>
      </w:pPr>
      <w:r>
        <w:t>Patient 605</w:t>
      </w:r>
    </w:p>
    <w:p>
      <w:r>
        <w:t>ID: e58dfe45-5a9a-4512-b883-5c4828fa5db3</w:t>
      </w:r>
    </w:p>
    <w:p>
      <w:r>
        <w:t>Gender: female</w:t>
      </w:r>
    </w:p>
    <w:p>
      <w:r>
        <w:t>Birth Date: 1972-06-06</w:t>
      </w:r>
    </w:p>
    <w:p>
      <w:r>
        <w:t>Marital Status: M</w:t>
      </w:r>
    </w:p>
    <w:p>
      <w:r>
        <w:t>Communication: English</w:t>
      </w:r>
    </w:p>
    <w:p>
      <w:r>
        <w:t>Address: 1029 Ledner Mall Unit 27, Lynn, Massachusetts, US, 01901</w:t>
      </w:r>
    </w:p>
    <w:p>
      <w:r>
        <w:t>Medical Record Number: 78b8a2b2-a1ce-45c1-8ce7-8c37c30f959f</w:t>
      </w:r>
    </w:p>
    <w:p>
      <w:r>
        <w:t>Social Security Number: 999-64-5898</w:t>
      </w:r>
    </w:p>
    <w:p>
      <w:r>
        <w:t>Driver's License: S99967738</w:t>
      </w:r>
    </w:p>
    <w:p>
      <w:r>
        <w:t>Passport Number: X38714111X</w:t>
      </w:r>
    </w:p>
    <w:p>
      <w:pPr>
        <w:pStyle w:val="Title"/>
      </w:pPr>
      <w:r>
        <w:t>Patient 606</w:t>
      </w:r>
    </w:p>
    <w:p>
      <w:r>
        <w:t>ID: 174abd1d-eeb9-49f0-8b5b-10d55c4ac346</w:t>
      </w:r>
    </w:p>
    <w:p>
      <w:r>
        <w:t>Gender: male</w:t>
      </w:r>
    </w:p>
    <w:p>
      <w:r>
        <w:t>Birth Date: 1966-10-04</w:t>
      </w:r>
    </w:p>
    <w:p>
      <w:r>
        <w:t>Marital Status: M</w:t>
      </w:r>
    </w:p>
    <w:p>
      <w:r>
        <w:t>Communication: English</w:t>
      </w:r>
    </w:p>
    <w:p>
      <w:r>
        <w:t>Address: 240 Cassin Center Apt 88, Haverhill, Massachusetts, US, 01830</w:t>
      </w:r>
    </w:p>
    <w:p>
      <w:r>
        <w:t>Medical Record Number: 0661d7d1-3453-4ef4-85e2-634eb9fda122</w:t>
      </w:r>
    </w:p>
    <w:p>
      <w:r>
        <w:t>Social Security Number: 999-66-9878</w:t>
      </w:r>
    </w:p>
    <w:p>
      <w:r>
        <w:t>Driver's License: S99993627</w:t>
      </w:r>
    </w:p>
    <w:p>
      <w:r>
        <w:t>Passport Number: X28816938X</w:t>
      </w:r>
    </w:p>
    <w:p>
      <w:pPr>
        <w:pStyle w:val="Title"/>
      </w:pPr>
      <w:r>
        <w:t>Patient 607</w:t>
      </w:r>
    </w:p>
    <w:p>
      <w:r>
        <w:t>ID: 0221a733-9dbb-43b3-bc78-20546793e622</w:t>
      </w:r>
    </w:p>
    <w:p>
      <w:r>
        <w:t>Gender: male</w:t>
      </w:r>
    </w:p>
    <w:p>
      <w:r>
        <w:t>Birth Date: 1960-10-12</w:t>
      </w:r>
    </w:p>
    <w:p>
      <w:r>
        <w:t>Marital Status: M</w:t>
      </w:r>
    </w:p>
    <w:p>
      <w:r>
        <w:t>Communication: Spanish</w:t>
      </w:r>
    </w:p>
    <w:p>
      <w:r>
        <w:t>Address: 831 Durgan Center, Chicopee, Massachusetts, US, 01013</w:t>
      </w:r>
    </w:p>
    <w:p>
      <w:r>
        <w:t>Medical Record Number: f0ee9e0e-77e7-478e-9e50-0ca2f8eb9f5b</w:t>
      </w:r>
    </w:p>
    <w:p>
      <w:r>
        <w:t>Social Security Number: 999-39-7699</w:t>
      </w:r>
    </w:p>
    <w:p>
      <w:r>
        <w:t>Driver's License: S99989309</w:t>
      </w:r>
    </w:p>
    <w:p>
      <w:r>
        <w:t>Passport Number: X77755098X</w:t>
      </w:r>
    </w:p>
    <w:p>
      <w:pPr>
        <w:pStyle w:val="Title"/>
      </w:pPr>
      <w:r>
        <w:t>Patient 608</w:t>
      </w:r>
    </w:p>
    <w:p>
      <w:r>
        <w:t>ID: 0bf00ad8-95ee-498b-820b-7908937ee29d</w:t>
      </w:r>
    </w:p>
    <w:p>
      <w:r>
        <w:t>Gender: male</w:t>
      </w:r>
    </w:p>
    <w:p>
      <w:r>
        <w:t>Birth Date: 1977-06-24</w:t>
      </w:r>
    </w:p>
    <w:p>
      <w:r>
        <w:t>Marital Status: M</w:t>
      </w:r>
    </w:p>
    <w:p>
      <w:r>
        <w:t>Communication: English</w:t>
      </w:r>
    </w:p>
    <w:p>
      <w:r>
        <w:t xml:space="preserve">Address: 1027 Satterfield Spur Unit 67, Richmond, Massachusetts, US, </w:t>
      </w:r>
    </w:p>
    <w:p>
      <w:r>
        <w:t>Medical Record Number: 3603cd65-53a3-424b-bc82-76204326510d</w:t>
      </w:r>
    </w:p>
    <w:p>
      <w:r>
        <w:t>Social Security Number: 999-62-4132</w:t>
      </w:r>
    </w:p>
    <w:p>
      <w:r>
        <w:t>Driver's License: S99987902</w:t>
      </w:r>
    </w:p>
    <w:p>
      <w:r>
        <w:t>Passport Number: X33240404X</w:t>
      </w:r>
    </w:p>
    <w:p>
      <w:pPr>
        <w:pStyle w:val="Title"/>
      </w:pPr>
      <w:r>
        <w:t>Patient 609</w:t>
      </w:r>
    </w:p>
    <w:p>
      <w:r>
        <w:t>ID: 768b8a62-ae3c-4643-a425-a54ed885e5e2</w:t>
      </w:r>
    </w:p>
    <w:p>
      <w:r>
        <w:t>Gender: male</w:t>
      </w:r>
    </w:p>
    <w:p>
      <w:r>
        <w:t>Birth Date: 1997-01-17</w:t>
      </w:r>
    </w:p>
    <w:p>
      <w:r>
        <w:t>Marital Status: Never Married</w:t>
      </w:r>
    </w:p>
    <w:p>
      <w:r>
        <w:t>Communication: Portuguese</w:t>
      </w:r>
    </w:p>
    <w:p>
      <w:r>
        <w:t xml:space="preserve">Address: 782 Crona Viaduct, Amherst, Massachusetts, US, </w:t>
      </w:r>
    </w:p>
    <w:p>
      <w:r>
        <w:t>Medical Record Number: 464be109-96fe-4ede-8abc-2024d69c8c88</w:t>
      </w:r>
    </w:p>
    <w:p>
      <w:r>
        <w:t>Social Security Number: 999-19-8295</w:t>
      </w:r>
    </w:p>
    <w:p>
      <w:r>
        <w:t>Driver's License: S99910677</w:t>
      </w:r>
    </w:p>
    <w:p>
      <w:r>
        <w:t>Passport Number: X53847678X</w:t>
      </w:r>
    </w:p>
    <w:p>
      <w:pPr>
        <w:pStyle w:val="Title"/>
      </w:pPr>
      <w:r>
        <w:t>Patient 610</w:t>
      </w:r>
    </w:p>
    <w:p>
      <w:r>
        <w:t>ID: 57c661cc-cf9a-4566-b065-6951d7ccb000</w:t>
      </w:r>
    </w:p>
    <w:p>
      <w:r>
        <w:t>Gender: female</w:t>
      </w:r>
    </w:p>
    <w:p>
      <w:r>
        <w:t>Birth Date: 1993-12-20</w:t>
      </w:r>
    </w:p>
    <w:p>
      <w:r>
        <w:t>Marital Status: Never Married</w:t>
      </w:r>
    </w:p>
    <w:p>
      <w:r>
        <w:t>Communication: English</w:t>
      </w:r>
    </w:p>
    <w:p>
      <w:r>
        <w:t>Address: 290 Jakubowski Path Unit 73, Gardner, Massachusetts, US, 01440</w:t>
      </w:r>
    </w:p>
    <w:p>
      <w:r>
        <w:t>Medical Record Number: c020c5a2-9dca-4463-9564-9003a32020ad</w:t>
      </w:r>
    </w:p>
    <w:p>
      <w:r>
        <w:t>Social Security Number: 999-60-5570</w:t>
      </w:r>
    </w:p>
    <w:p>
      <w:r>
        <w:t>Driver's License: S99968762</w:t>
      </w:r>
    </w:p>
    <w:p>
      <w:r>
        <w:t>Passport Number: X54846849X</w:t>
      </w:r>
    </w:p>
    <w:p>
      <w:pPr>
        <w:pStyle w:val="Title"/>
      </w:pPr>
      <w:r>
        <w:t>Patient 611</w:t>
      </w:r>
    </w:p>
    <w:p>
      <w:r>
        <w:t>ID: fb18379d-ae7e-4213-a106-9af23d663f04</w:t>
      </w:r>
    </w:p>
    <w:p>
      <w:r>
        <w:t>Gender: female</w:t>
      </w:r>
    </w:p>
    <w:p>
      <w:r>
        <w:t>Birth Date: 1999-07-28</w:t>
      </w:r>
    </w:p>
    <w:p>
      <w:r>
        <w:t>Marital Status: Never Married</w:t>
      </w:r>
    </w:p>
    <w:p>
      <w:r>
        <w:t>Communication: English</w:t>
      </w:r>
    </w:p>
    <w:p>
      <w:r>
        <w:t xml:space="preserve">Address: 204 Bartell Green Suite 57, South Hadley, Massachusetts, US, </w:t>
      </w:r>
    </w:p>
    <w:p>
      <w:r>
        <w:t>Medical Record Number: 8e4ae427-534b-4c20-bdd8-600ac07ab1b9</w:t>
      </w:r>
    </w:p>
    <w:p>
      <w:r>
        <w:t>Social Security Number: 999-11-7997</w:t>
      </w:r>
    </w:p>
    <w:p>
      <w:r>
        <w:t>Driver's License: S99953568</w:t>
      </w:r>
    </w:p>
    <w:p>
      <w:r>
        <w:t>Passport Number: X24975961X</w:t>
      </w:r>
    </w:p>
    <w:p>
      <w:pPr>
        <w:pStyle w:val="Title"/>
      </w:pPr>
      <w:r>
        <w:t>Patient 612</w:t>
      </w:r>
    </w:p>
    <w:p>
      <w:r>
        <w:t>ID: 91724d75-0a49-43ab-9944-344bfb99c2c6</w:t>
      </w:r>
    </w:p>
    <w:p>
      <w:r>
        <w:t>Gender: female</w:t>
      </w:r>
    </w:p>
    <w:p>
      <w:r>
        <w:t>Birth Date: 2011-11-27</w:t>
      </w:r>
    </w:p>
    <w:p>
      <w:r>
        <w:t>Marital Status: Never Married</w:t>
      </w:r>
    </w:p>
    <w:p>
      <w:r>
        <w:t>Communication: English</w:t>
      </w:r>
    </w:p>
    <w:p>
      <w:r>
        <w:t>Address: 684 Witting Passage Suite 95, Waltham, Massachusetts, US, 02451</w:t>
      </w:r>
    </w:p>
    <w:p>
      <w:r>
        <w:t>Medical Record Number: a1a34756-b007-4369-93ef-61cb7b4b448c</w:t>
      </w:r>
    </w:p>
    <w:p>
      <w:r>
        <w:t>Social Security Number: 999-55-1958</w:t>
      </w:r>
    </w:p>
    <w:p>
      <w:pPr>
        <w:pStyle w:val="Title"/>
      </w:pPr>
      <w:r>
        <w:t>Patient 613</w:t>
      </w:r>
    </w:p>
    <w:p>
      <w:r>
        <w:t>ID: 3f546c62-dd74-4ad2-9124-3d81bfffce99</w:t>
      </w:r>
    </w:p>
    <w:p>
      <w:r>
        <w:t>Gender: male</w:t>
      </w:r>
    </w:p>
    <w:p>
      <w:r>
        <w:t>Birth Date: 1988-06-01</w:t>
      </w:r>
    </w:p>
    <w:p>
      <w:r>
        <w:t>Marital Status: S</w:t>
      </w:r>
    </w:p>
    <w:p>
      <w:r>
        <w:t>Communication: Portuguese</w:t>
      </w:r>
    </w:p>
    <w:p>
      <w:r>
        <w:t>Address: 611 Heidenreich Center, Boston, Massachusetts, US, 02108</w:t>
      </w:r>
    </w:p>
    <w:p>
      <w:r>
        <w:t>Medical Record Number: 0c7bf29a-c665-4305-9632-e85b8cd54f69</w:t>
      </w:r>
    </w:p>
    <w:p>
      <w:r>
        <w:t>Social Security Number: 999-17-8256</w:t>
      </w:r>
    </w:p>
    <w:p>
      <w:r>
        <w:t>Driver's License: S99919316</w:t>
      </w:r>
    </w:p>
    <w:p>
      <w:r>
        <w:t>Passport Number: X71219120X</w:t>
      </w:r>
    </w:p>
    <w:p>
      <w:pPr>
        <w:pStyle w:val="Title"/>
      </w:pPr>
      <w:r>
        <w:t>Patient 614</w:t>
      </w:r>
    </w:p>
    <w:p>
      <w:r>
        <w:t>ID: a057c5fb-3226-41f7-a3a4-16c0718e2bf7</w:t>
      </w:r>
    </w:p>
    <w:p>
      <w:r>
        <w:t>Gender: male</w:t>
      </w:r>
    </w:p>
    <w:p>
      <w:r>
        <w:t>Birth Date: 2008-12-16</w:t>
      </w:r>
    </w:p>
    <w:p>
      <w:r>
        <w:t>Marital Status: Never Married</w:t>
      </w:r>
    </w:p>
    <w:p>
      <w:r>
        <w:t>Communication: English</w:t>
      </w:r>
    </w:p>
    <w:p>
      <w:r>
        <w:t>Address: 969 Gleichner Bay, Wilmington, Massachusetts, US, 01887</w:t>
      </w:r>
    </w:p>
    <w:p>
      <w:r>
        <w:t>Medical Record Number: 2ed8f251-7366-4f00-a3d8-a931bd63b312</w:t>
      </w:r>
    </w:p>
    <w:p>
      <w:r>
        <w:t>Social Security Number: 999-11-3551</w:t>
      </w:r>
    </w:p>
    <w:p>
      <w:pPr>
        <w:pStyle w:val="Title"/>
      </w:pPr>
      <w:r>
        <w:t>Patient 615</w:t>
      </w:r>
    </w:p>
    <w:p>
      <w:r>
        <w:t>ID: 6e9e1b7a-2209-458f-bf49-147796ba2aa8</w:t>
      </w:r>
    </w:p>
    <w:p>
      <w:r>
        <w:t>Gender: male</w:t>
      </w:r>
    </w:p>
    <w:p>
      <w:r>
        <w:t>Birth Date: 1992-05-06</w:t>
      </w:r>
    </w:p>
    <w:p>
      <w:r>
        <w:t>Marital Status: M</w:t>
      </w:r>
    </w:p>
    <w:p>
      <w:r>
        <w:t>Communication: English</w:t>
      </w:r>
    </w:p>
    <w:p>
      <w:r>
        <w:t xml:space="preserve">Address: 688 Orn Throughway Unit 60, Westford, Massachusetts, US, </w:t>
      </w:r>
    </w:p>
    <w:p>
      <w:r>
        <w:t>Medical Record Number: a1ca1c14-1798-4210-ace0-307e6fe6328f</w:t>
      </w:r>
    </w:p>
    <w:p>
      <w:r>
        <w:t>Social Security Number: 999-65-4159</w:t>
      </w:r>
    </w:p>
    <w:p>
      <w:r>
        <w:t>Driver's License: S99972897</w:t>
      </w:r>
    </w:p>
    <w:p>
      <w:r>
        <w:t>Passport Number: X42522801X</w:t>
      </w:r>
    </w:p>
    <w:p>
      <w:pPr>
        <w:pStyle w:val="Title"/>
      </w:pPr>
      <w:r>
        <w:t>Patient 616</w:t>
      </w:r>
    </w:p>
    <w:p>
      <w:r>
        <w:t>ID: afd8b4ca-e86a-412f-9ba6-49df67a941d0</w:t>
      </w:r>
    </w:p>
    <w:p>
      <w:r>
        <w:t>Gender: male</w:t>
      </w:r>
    </w:p>
    <w:p>
      <w:r>
        <w:t>Birth Date: 1993-03-24</w:t>
      </w:r>
    </w:p>
    <w:p>
      <w:r>
        <w:t>Marital Status: Never Married</w:t>
      </w:r>
    </w:p>
    <w:p>
      <w:r>
        <w:t>Communication: English</w:t>
      </w:r>
    </w:p>
    <w:p>
      <w:r>
        <w:t>Address: 1063 Raynor Harbor, Malden, Massachusetts, US, 02148</w:t>
      </w:r>
    </w:p>
    <w:p>
      <w:r>
        <w:t>Medical Record Number: 5e82f4d8-c23f-4e6d-bfa2-ba82724437f8</w:t>
      </w:r>
    </w:p>
    <w:p>
      <w:r>
        <w:t>Social Security Number: 999-63-6933</w:t>
      </w:r>
    </w:p>
    <w:p>
      <w:r>
        <w:t>Driver's License: S99986780</w:t>
      </w:r>
    </w:p>
    <w:p>
      <w:r>
        <w:t>Passport Number: X2679021X</w:t>
      </w:r>
    </w:p>
    <w:p>
      <w:pPr>
        <w:pStyle w:val="Title"/>
      </w:pPr>
      <w:r>
        <w:t>Patient 617</w:t>
      </w:r>
    </w:p>
    <w:p>
      <w:r>
        <w:t>ID: bf262b02-4b45-4795-ad3a-4e24943dca84</w:t>
      </w:r>
    </w:p>
    <w:p>
      <w:r>
        <w:t>Gender: female</w:t>
      </w:r>
    </w:p>
    <w:p>
      <w:r>
        <w:t>Birth Date: 1950-04-17</w:t>
      </w:r>
    </w:p>
    <w:p>
      <w:r>
        <w:t>Marital Status: S</w:t>
      </w:r>
    </w:p>
    <w:p>
      <w:r>
        <w:t>Communication: English</w:t>
      </w:r>
    </w:p>
    <w:p>
      <w:r>
        <w:t>Address: 444 Kulas Dale, Lexington, Massachusetts, US, 02420</w:t>
      </w:r>
    </w:p>
    <w:p>
      <w:r>
        <w:t>Medical Record Number: 99f7000b-5bbe-4e77-89c5-452b823e74d4</w:t>
      </w:r>
    </w:p>
    <w:p>
      <w:r>
        <w:t>Social Security Number: 999-52-2859</w:t>
      </w:r>
    </w:p>
    <w:p>
      <w:r>
        <w:t>Driver's License: S99959562</w:t>
      </w:r>
    </w:p>
    <w:p>
      <w:r>
        <w:t>Passport Number: X69314161X</w:t>
      </w:r>
    </w:p>
    <w:p>
      <w:pPr>
        <w:pStyle w:val="Title"/>
      </w:pPr>
      <w:r>
        <w:t>Patient 618</w:t>
      </w:r>
    </w:p>
    <w:p>
      <w:r>
        <w:t>ID: 496593fe-85f9-46b0-92d0-e655c6b311fe</w:t>
      </w:r>
    </w:p>
    <w:p>
      <w:r>
        <w:t>Gender: male</w:t>
      </w:r>
    </w:p>
    <w:p>
      <w:r>
        <w:t>Birth Date: 1911-04-08</w:t>
      </w:r>
    </w:p>
    <w:p>
      <w:r>
        <w:t>Marital Status: M</w:t>
      </w:r>
    </w:p>
    <w:p>
      <w:r>
        <w:t>Communication: English</w:t>
      </w:r>
    </w:p>
    <w:p>
      <w:r>
        <w:t>Address: 957 O'Conner Glen, Amesbury, Massachusetts, US, 01913</w:t>
      </w:r>
    </w:p>
    <w:p>
      <w:r>
        <w:t>Medical Record Number: 775e3aae-d63d-43b7-bf3e-9d852fe61cb0</w:t>
      </w:r>
    </w:p>
    <w:p>
      <w:r>
        <w:t>Social Security Number: 999-23-8758</w:t>
      </w:r>
    </w:p>
    <w:p>
      <w:r>
        <w:t>Driver's License: S99975870</w:t>
      </w:r>
    </w:p>
    <w:p>
      <w:r>
        <w:t>Passport Number: X78171374X</w:t>
      </w:r>
    </w:p>
    <w:p>
      <w:pPr>
        <w:pStyle w:val="Title"/>
      </w:pPr>
      <w:r>
        <w:t>Patient 619</w:t>
      </w:r>
    </w:p>
    <w:p>
      <w:r>
        <w:t>ID: 70c1f55d-a883-466a-aa13-304e89e21738</w:t>
      </w:r>
    </w:p>
    <w:p>
      <w:r>
        <w:t>Gender: male</w:t>
      </w:r>
    </w:p>
    <w:p>
      <w:r>
        <w:t>Birth Date: 1938-08-19</w:t>
      </w:r>
    </w:p>
    <w:p>
      <w:r>
        <w:t>Marital Status: S</w:t>
      </w:r>
    </w:p>
    <w:p>
      <w:r>
        <w:t>Communication: English</w:t>
      </w:r>
    </w:p>
    <w:p>
      <w:r>
        <w:t>Address: 373 Emard Tunnel, Marblehead, Massachusetts, US, 01945</w:t>
      </w:r>
    </w:p>
    <w:p>
      <w:r>
        <w:t>Medical Record Number: c71fe3c8-9b7e-4d14-ba20-32f93d975f94</w:t>
      </w:r>
    </w:p>
    <w:p>
      <w:r>
        <w:t>Social Security Number: 999-62-2624</w:t>
      </w:r>
    </w:p>
    <w:p>
      <w:r>
        <w:t>Driver's License: S99911174</w:t>
      </w:r>
    </w:p>
    <w:p>
      <w:r>
        <w:t>Passport Number: X72651216X</w:t>
      </w:r>
    </w:p>
    <w:p>
      <w:pPr>
        <w:pStyle w:val="Title"/>
      </w:pPr>
      <w:r>
        <w:t>Patient 620</w:t>
      </w:r>
    </w:p>
    <w:p>
      <w:r>
        <w:t>ID: 3c7fe1a0-ac2b-462b-ba6e-c6613a698105</w:t>
      </w:r>
    </w:p>
    <w:p>
      <w:r>
        <w:t>Gender: male</w:t>
      </w:r>
    </w:p>
    <w:p>
      <w:r>
        <w:t>Birth Date: 1967-01-26</w:t>
      </w:r>
    </w:p>
    <w:p>
      <w:r>
        <w:t>Marital Status: M</w:t>
      </w:r>
    </w:p>
    <w:p>
      <w:r>
        <w:t>Communication: English</w:t>
      </w:r>
    </w:p>
    <w:p>
      <w:r>
        <w:t>Address: 858 Bernhard Estate Apt 2, Brookfield, Massachusetts, US, 01506</w:t>
      </w:r>
    </w:p>
    <w:p>
      <w:r>
        <w:t>Medical Record Number: 6ed47c70-ad21-4fe0-823a-749cf805ff6b</w:t>
      </w:r>
    </w:p>
    <w:p>
      <w:r>
        <w:t>Social Security Number: 999-19-4697</w:t>
      </w:r>
    </w:p>
    <w:p>
      <w:r>
        <w:t>Driver's License: S99910398</w:t>
      </w:r>
    </w:p>
    <w:p>
      <w:r>
        <w:t>Passport Number: X40707530X</w:t>
      </w:r>
    </w:p>
    <w:p>
      <w:pPr>
        <w:pStyle w:val="Title"/>
      </w:pPr>
      <w:r>
        <w:t>Patient 621</w:t>
      </w:r>
    </w:p>
    <w:p>
      <w:r>
        <w:t>ID: 6d14e099-d8bc-4808-9899-fa5abd453bf5</w:t>
      </w:r>
    </w:p>
    <w:p>
      <w:r>
        <w:t>Gender: female</w:t>
      </w:r>
    </w:p>
    <w:p>
      <w:r>
        <w:t>Birth Date: 1994-07-03</w:t>
      </w:r>
    </w:p>
    <w:p>
      <w:r>
        <w:t>Marital Status: Never Married</w:t>
      </w:r>
    </w:p>
    <w:p>
      <w:r>
        <w:t>Communication: Italian</w:t>
      </w:r>
    </w:p>
    <w:p>
      <w:r>
        <w:t>Address: 492 Lindgren Trailer Suite 26, Winthrop, Massachusetts, US, 02128</w:t>
      </w:r>
    </w:p>
    <w:p>
      <w:r>
        <w:t>Medical Record Number: e8c8a079-22b1-4da4-b740-c29c89c0a235</w:t>
      </w:r>
    </w:p>
    <w:p>
      <w:r>
        <w:t>Social Security Number: 999-81-1508</w:t>
      </w:r>
    </w:p>
    <w:p>
      <w:r>
        <w:t>Driver's License: S99938000</w:t>
      </w:r>
    </w:p>
    <w:p>
      <w:r>
        <w:t>Passport Number: X786501X</w:t>
      </w:r>
    </w:p>
    <w:p>
      <w:pPr>
        <w:pStyle w:val="Title"/>
      </w:pPr>
      <w:r>
        <w:t>Patient 622</w:t>
      </w:r>
    </w:p>
    <w:p>
      <w:r>
        <w:t>ID: 7aa12d2b-b9f0-462d-899e-a94d0a3be158</w:t>
      </w:r>
    </w:p>
    <w:p>
      <w:r>
        <w:t>Gender: female</w:t>
      </w:r>
    </w:p>
    <w:p>
      <w:r>
        <w:t>Birth Date: 1973-02-06</w:t>
      </w:r>
    </w:p>
    <w:p>
      <w:r>
        <w:t>Marital Status: S</w:t>
      </w:r>
    </w:p>
    <w:p>
      <w:r>
        <w:t>Communication: English</w:t>
      </w:r>
    </w:p>
    <w:p>
      <w:r>
        <w:t>Address: 349 Emard Corner Unit 78, Malden, Massachusetts, US, 02148</w:t>
      </w:r>
    </w:p>
    <w:p>
      <w:r>
        <w:t>Medical Record Number: 8e61d7b1-5d03-4b30-80fc-38237c2e624e</w:t>
      </w:r>
    </w:p>
    <w:p>
      <w:r>
        <w:t>Social Security Number: 999-31-7550</w:t>
      </w:r>
    </w:p>
    <w:p>
      <w:r>
        <w:t>Driver's License: S99915435</w:t>
      </w:r>
    </w:p>
    <w:p>
      <w:r>
        <w:t>Passport Number: X26322493X</w:t>
      </w:r>
    </w:p>
    <w:p>
      <w:pPr>
        <w:pStyle w:val="Title"/>
      </w:pPr>
      <w:r>
        <w:t>Patient 623</w:t>
      </w:r>
    </w:p>
    <w:p>
      <w:r>
        <w:t>ID: c35a6b89-d9f0-40d7-aba8-b94a5fbc6731</w:t>
      </w:r>
    </w:p>
    <w:p>
      <w:r>
        <w:t>Gender: male</w:t>
      </w:r>
    </w:p>
    <w:p>
      <w:r>
        <w:t>Birth Date: 1967-11-24</w:t>
      </w:r>
    </w:p>
    <w:p>
      <w:r>
        <w:t>Marital Status: M</w:t>
      </w:r>
    </w:p>
    <w:p>
      <w:r>
        <w:t>Communication: English</w:t>
      </w:r>
    </w:p>
    <w:p>
      <w:r>
        <w:t>Address: 971 Pfeffer Mission, Nantucket, Massachusetts, US, 02554</w:t>
      </w:r>
    </w:p>
    <w:p>
      <w:r>
        <w:t>Medical Record Number: df033712-17b8-4a10-9796-aace8f50ef3f</w:t>
      </w:r>
    </w:p>
    <w:p>
      <w:r>
        <w:t>Social Security Number: 999-43-8672</w:t>
      </w:r>
    </w:p>
    <w:p>
      <w:r>
        <w:t>Driver's License: S99963420</w:t>
      </w:r>
    </w:p>
    <w:p>
      <w:r>
        <w:t>Passport Number: X2171607X</w:t>
      </w:r>
    </w:p>
    <w:p>
      <w:pPr>
        <w:pStyle w:val="Title"/>
      </w:pPr>
      <w:r>
        <w:t>Patient 624</w:t>
      </w:r>
    </w:p>
    <w:p>
      <w:r>
        <w:t>ID: 7382c974-05b8-4b24-a1e2-c2212f22594d</w:t>
      </w:r>
    </w:p>
    <w:p>
      <w:r>
        <w:t>Gender: male</w:t>
      </w:r>
    </w:p>
    <w:p>
      <w:r>
        <w:t>Birth Date: 1953-10-27</w:t>
      </w:r>
    </w:p>
    <w:p>
      <w:r>
        <w:t>Marital Status: M</w:t>
      </w:r>
    </w:p>
    <w:p>
      <w:r>
        <w:t>Communication: Chinese</w:t>
      </w:r>
    </w:p>
    <w:p>
      <w:r>
        <w:t>Address: 446 Dickens Ramp, Peabody, Massachusetts, US, 01940</w:t>
      </w:r>
    </w:p>
    <w:p>
      <w:r>
        <w:t>Medical Record Number: c4fac0a0-9e8b-40a4-b3d6-0b26a86ab39a</w:t>
      </w:r>
    </w:p>
    <w:p>
      <w:r>
        <w:t>Social Security Number: 999-56-2546</w:t>
      </w:r>
    </w:p>
    <w:p>
      <w:r>
        <w:t>Driver's License: S99947499</w:t>
      </w:r>
    </w:p>
    <w:p>
      <w:r>
        <w:t>Passport Number: X55559527X</w:t>
      </w:r>
    </w:p>
    <w:p>
      <w:pPr>
        <w:pStyle w:val="Title"/>
      </w:pPr>
      <w:r>
        <w:t>Patient 625</w:t>
      </w:r>
    </w:p>
    <w:p>
      <w:r>
        <w:t>ID: 8b11ed7c-c4af-40d0-84a9-36c8a96ba03a</w:t>
      </w:r>
    </w:p>
    <w:p>
      <w:r>
        <w:t>Gender: male</w:t>
      </w:r>
    </w:p>
    <w:p>
      <w:r>
        <w:t>Birth Date: 1924-06-30</w:t>
      </w:r>
    </w:p>
    <w:p>
      <w:r>
        <w:t>Marital Status: M</w:t>
      </w:r>
    </w:p>
    <w:p>
      <w:r>
        <w:t>Communication: English</w:t>
      </w:r>
    </w:p>
    <w:p>
      <w:r>
        <w:t>Address: 143 McKenzie Highlands Suite 66, Franklin, Massachusetts, US, 02038</w:t>
      </w:r>
    </w:p>
    <w:p>
      <w:r>
        <w:t>Medical Record Number: d19ebb80-d9ec-43e3-bfa3-b54b654dd8ec</w:t>
      </w:r>
    </w:p>
    <w:p>
      <w:r>
        <w:t>Social Security Number: 999-30-4174</w:t>
      </w:r>
    </w:p>
    <w:p>
      <w:r>
        <w:t>Driver's License: S99983826</w:t>
      </w:r>
    </w:p>
    <w:p>
      <w:r>
        <w:t>Passport Number: X45619200X</w:t>
      </w:r>
    </w:p>
    <w:p>
      <w:pPr>
        <w:pStyle w:val="Title"/>
      </w:pPr>
      <w:r>
        <w:t>Patient 626</w:t>
      </w:r>
    </w:p>
    <w:p>
      <w:r>
        <w:t>ID: 434b1ea6-26c5-4e88-8a46-23cb2b3b830f</w:t>
      </w:r>
    </w:p>
    <w:p>
      <w:r>
        <w:t>Gender: female</w:t>
      </w:r>
    </w:p>
    <w:p>
      <w:r>
        <w:t>Birth Date: 1973-03-29</w:t>
      </w:r>
    </w:p>
    <w:p>
      <w:r>
        <w:t>Marital Status: M</w:t>
      </w:r>
    </w:p>
    <w:p>
      <w:r>
        <w:t>Communication: English</w:t>
      </w:r>
    </w:p>
    <w:p>
      <w:r>
        <w:t>Address: 870 Torphy Crossroad Unit 3, Cambridge, Massachusetts, US, 02138</w:t>
      </w:r>
    </w:p>
    <w:p>
      <w:r>
        <w:t>Medical Record Number: 79748b8c-3480-469b-81fd-ce385379f629</w:t>
      </w:r>
    </w:p>
    <w:p>
      <w:r>
        <w:t>Social Security Number: 999-75-4994</w:t>
      </w:r>
    </w:p>
    <w:p>
      <w:r>
        <w:t>Driver's License: S99964452</w:t>
      </w:r>
    </w:p>
    <w:p>
      <w:r>
        <w:t>Passport Number: X58930504X</w:t>
      </w:r>
    </w:p>
    <w:p>
      <w:pPr>
        <w:pStyle w:val="Title"/>
      </w:pPr>
      <w:r>
        <w:t>Patient 627</w:t>
      </w:r>
    </w:p>
    <w:p>
      <w:r>
        <w:t>ID: dc8c1e1c-2f5b-4337-a0de-37b5c1093464</w:t>
      </w:r>
    </w:p>
    <w:p>
      <w:r>
        <w:t>Gender: female</w:t>
      </w:r>
    </w:p>
    <w:p>
      <w:r>
        <w:t>Birth Date: 1980-07-20</w:t>
      </w:r>
    </w:p>
    <w:p>
      <w:r>
        <w:t>Marital Status: M</w:t>
      </w:r>
    </w:p>
    <w:p>
      <w:r>
        <w:t>Communication: English</w:t>
      </w:r>
    </w:p>
    <w:p>
      <w:r>
        <w:t>Address: 294 Hamill Port, Chicopee, Massachusetts, US, 01013</w:t>
      </w:r>
    </w:p>
    <w:p>
      <w:r>
        <w:t>Medical Record Number: ed31f1e7-726b-4913-b565-2cc094779d09</w:t>
      </w:r>
    </w:p>
    <w:p>
      <w:r>
        <w:t>Social Security Number: 999-10-6646</w:t>
      </w:r>
    </w:p>
    <w:p>
      <w:r>
        <w:t>Driver's License: S99951496</w:t>
      </w:r>
    </w:p>
    <w:p>
      <w:r>
        <w:t>Passport Number: X86218991X</w:t>
      </w:r>
    </w:p>
    <w:p>
      <w:pPr>
        <w:pStyle w:val="Title"/>
      </w:pPr>
      <w:r>
        <w:t>Patient 628</w:t>
      </w:r>
    </w:p>
    <w:p>
      <w:r>
        <w:t>ID: d2d7a96f-1a45-4f5b-ac06-b1ccdbec430c</w:t>
      </w:r>
    </w:p>
    <w:p>
      <w:r>
        <w:t>Gender: female</w:t>
      </w:r>
    </w:p>
    <w:p>
      <w:r>
        <w:t>Birth Date: 1984-10-08</w:t>
      </w:r>
    </w:p>
    <w:p>
      <w:r>
        <w:t>Marital Status: M</w:t>
      </w:r>
    </w:p>
    <w:p>
      <w:r>
        <w:t>Communication: English</w:t>
      </w:r>
    </w:p>
    <w:p>
      <w:r>
        <w:t xml:space="preserve">Address: 754 Tremblay Forge, Pembroke, Massachusetts, US, </w:t>
      </w:r>
    </w:p>
    <w:p>
      <w:r>
        <w:t>Medical Record Number: 707570a5-32f1-43af-857a-5a2bae9f19fe</w:t>
      </w:r>
    </w:p>
    <w:p>
      <w:r>
        <w:t>Social Security Number: 999-95-9778</w:t>
      </w:r>
    </w:p>
    <w:p>
      <w:r>
        <w:t>Driver's License: S99913890</w:t>
      </w:r>
    </w:p>
    <w:p>
      <w:r>
        <w:t>Passport Number: X42365278X</w:t>
      </w:r>
    </w:p>
    <w:p>
      <w:pPr>
        <w:pStyle w:val="Title"/>
      </w:pPr>
      <w:r>
        <w:t>Patient 629</w:t>
      </w:r>
    </w:p>
    <w:p>
      <w:r>
        <w:t>ID: 7ad5b8c7-19d6-4606-85c9-6b59dcc313b5</w:t>
      </w:r>
    </w:p>
    <w:p>
      <w:r>
        <w:t>Gender: male</w:t>
      </w:r>
    </w:p>
    <w:p>
      <w:r>
        <w:t>Birth Date: 2002-01-02</w:t>
      </w:r>
    </w:p>
    <w:p>
      <w:r>
        <w:t>Marital Status: Never Married</w:t>
      </w:r>
    </w:p>
    <w:p>
      <w:r>
        <w:t>Communication: English</w:t>
      </w:r>
    </w:p>
    <w:p>
      <w:r>
        <w:t>Address: 896 Langworth Lane, Boston, Massachusetts, US, 02108</w:t>
      </w:r>
    </w:p>
    <w:p>
      <w:r>
        <w:t>Medical Record Number: 43db60c1-b56d-4358-aa48-fa30ace21810</w:t>
      </w:r>
    </w:p>
    <w:p>
      <w:r>
        <w:t>Social Security Number: 999-76-8779</w:t>
      </w:r>
    </w:p>
    <w:p>
      <w:r>
        <w:t>Driver's License: S99911853</w:t>
      </w:r>
    </w:p>
    <w:p>
      <w:pPr>
        <w:pStyle w:val="Title"/>
      </w:pPr>
      <w:r>
        <w:t>Patient 630</w:t>
      </w:r>
    </w:p>
    <w:p>
      <w:r>
        <w:t>ID: 45159935-14ce-4fff-b753-2d034750820a</w:t>
      </w:r>
    </w:p>
    <w:p>
      <w:r>
        <w:t>Gender: male</w:t>
      </w:r>
    </w:p>
    <w:p>
      <w:r>
        <w:t>Birth Date: 1955-01-31</w:t>
      </w:r>
    </w:p>
    <w:p>
      <w:r>
        <w:t>Marital Status: M</w:t>
      </w:r>
    </w:p>
    <w:p>
      <w:r>
        <w:t>Communication: English</w:t>
      </w:r>
    </w:p>
    <w:p>
      <w:r>
        <w:t>Address: 830 Pouros Viaduct Unit 6, Brockton, Massachusetts, US, 02301</w:t>
      </w:r>
    </w:p>
    <w:p>
      <w:r>
        <w:t>Medical Record Number: 71b447c3-f15d-40c6-8376-29be54e5ed31</w:t>
      </w:r>
    </w:p>
    <w:p>
      <w:r>
        <w:t>Social Security Number: 999-83-2726</w:t>
      </w:r>
    </w:p>
    <w:p>
      <w:r>
        <w:t>Driver's License: S99960859</w:t>
      </w:r>
    </w:p>
    <w:p>
      <w:r>
        <w:t>Passport Number: X30346369X</w:t>
      </w:r>
    </w:p>
    <w:p>
      <w:pPr>
        <w:pStyle w:val="Title"/>
      </w:pPr>
      <w:r>
        <w:t>Patient 631</w:t>
      </w:r>
    </w:p>
    <w:p>
      <w:r>
        <w:t>ID: 010cf429-1f4c-4555-91ba-d581bea300a4</w:t>
      </w:r>
    </w:p>
    <w:p>
      <w:r>
        <w:t>Gender: female</w:t>
      </w:r>
    </w:p>
    <w:p>
      <w:r>
        <w:t>Birth Date: 2006-06-11</w:t>
      </w:r>
    </w:p>
    <w:p>
      <w:r>
        <w:t>Marital Status: Never Married</w:t>
      </w:r>
    </w:p>
    <w:p>
      <w:r>
        <w:t>Communication: English</w:t>
      </w:r>
    </w:p>
    <w:p>
      <w:r>
        <w:t>Address: 907 Armstrong Vista, Lowell, Massachusetts, US, 01850</w:t>
      </w:r>
    </w:p>
    <w:p>
      <w:r>
        <w:t>Medical Record Number: 43c64aff-e220-433a-a612-b755eb4154bc</w:t>
      </w:r>
    </w:p>
    <w:p>
      <w:r>
        <w:t>Social Security Number: 999-38-5918</w:t>
      </w:r>
    </w:p>
    <w:p>
      <w:pPr>
        <w:pStyle w:val="Title"/>
      </w:pPr>
      <w:r>
        <w:t>Patient 632</w:t>
      </w:r>
    </w:p>
    <w:p>
      <w:r>
        <w:t>ID: 79d223ca-bd67-42f6-9e15-00f15a168fbb</w:t>
      </w:r>
    </w:p>
    <w:p>
      <w:r>
        <w:t>Gender: male</w:t>
      </w:r>
    </w:p>
    <w:p>
      <w:r>
        <w:t>Birth Date: 1990-07-28</w:t>
      </w:r>
    </w:p>
    <w:p>
      <w:r>
        <w:t>Marital Status: M</w:t>
      </w:r>
    </w:p>
    <w:p>
      <w:r>
        <w:t>Communication: English</w:t>
      </w:r>
    </w:p>
    <w:p>
      <w:r>
        <w:t>Address: 492 Lynch Estate Apt 45, Reading, Massachusetts, US, 01801</w:t>
      </w:r>
    </w:p>
    <w:p>
      <w:r>
        <w:t>Medical Record Number: a7e3b660-559b-43b6-b097-ef06202df647</w:t>
      </w:r>
    </w:p>
    <w:p>
      <w:r>
        <w:t>Social Security Number: 999-40-1268</w:t>
      </w:r>
    </w:p>
    <w:p>
      <w:r>
        <w:t>Driver's License: S99935864</w:t>
      </w:r>
    </w:p>
    <w:p>
      <w:r>
        <w:t>Passport Number: X65839630X</w:t>
      </w:r>
    </w:p>
    <w:p>
      <w:pPr>
        <w:pStyle w:val="Title"/>
      </w:pPr>
      <w:r>
        <w:t>Patient 633</w:t>
      </w:r>
    </w:p>
    <w:p>
      <w:r>
        <w:t>ID: a5f550c2-ecbe-45de-9a4a-6414e6819a89</w:t>
      </w:r>
    </w:p>
    <w:p>
      <w:r>
        <w:t>Gender: male</w:t>
      </w:r>
    </w:p>
    <w:p>
      <w:r>
        <w:t>Birth Date: 1917-08-06</w:t>
      </w:r>
    </w:p>
    <w:p>
      <w:r>
        <w:t>Marital Status: M</w:t>
      </w:r>
    </w:p>
    <w:p>
      <w:r>
        <w:t>Communication: English</w:t>
      </w:r>
    </w:p>
    <w:p>
      <w:r>
        <w:t>Address: 648 McKenzie Wall, Boston, Massachusetts, US, 02108</w:t>
      </w:r>
    </w:p>
    <w:p>
      <w:r>
        <w:t>Medical Record Number: 97086ada-a655-45a2-a501-156f9a321650</w:t>
      </w:r>
    </w:p>
    <w:p>
      <w:r>
        <w:t>Social Security Number: 999-99-8731</w:t>
      </w:r>
    </w:p>
    <w:p>
      <w:r>
        <w:t>Driver's License: S99938947</w:t>
      </w:r>
    </w:p>
    <w:p>
      <w:r>
        <w:t>Passport Number: X35490524X</w:t>
      </w:r>
    </w:p>
    <w:p>
      <w:pPr>
        <w:pStyle w:val="Title"/>
      </w:pPr>
      <w:r>
        <w:t>Patient 634</w:t>
      </w:r>
    </w:p>
    <w:p>
      <w:r>
        <w:t>ID: 63746648-c207-4b1f-8b4c-21ce08c781d1</w:t>
      </w:r>
    </w:p>
    <w:p>
      <w:r>
        <w:t>Gender: male</w:t>
      </w:r>
    </w:p>
    <w:p>
      <w:r>
        <w:t>Birth Date: 1945-05-16</w:t>
      </w:r>
    </w:p>
    <w:p>
      <w:r>
        <w:t>Marital Status: M</w:t>
      </w:r>
    </w:p>
    <w:p>
      <w:r>
        <w:t>Communication: English</w:t>
      </w:r>
    </w:p>
    <w:p>
      <w:r>
        <w:t>Address: 515 Bogisich Road Apt 49, Malden, Massachusetts, US, 02148</w:t>
      </w:r>
    </w:p>
    <w:p>
      <w:r>
        <w:t>Medical Record Number: 1adb61b6-44a5-400e-851c-bf82978012ce</w:t>
      </w:r>
    </w:p>
    <w:p>
      <w:r>
        <w:t>Social Security Number: 999-19-8417</w:t>
      </w:r>
    </w:p>
    <w:p>
      <w:r>
        <w:t>Driver's License: S99987992</w:t>
      </w:r>
    </w:p>
    <w:p>
      <w:r>
        <w:t>Passport Number: X3767569X</w:t>
      </w:r>
    </w:p>
    <w:p>
      <w:pPr>
        <w:pStyle w:val="Title"/>
      </w:pPr>
      <w:r>
        <w:t>Patient 635</w:t>
      </w:r>
    </w:p>
    <w:p>
      <w:r>
        <w:t>ID: 5f88fc2c-1c3b-4c50-9ffc-2528a435ae4b</w:t>
      </w:r>
    </w:p>
    <w:p>
      <w:r>
        <w:t>Gender: male</w:t>
      </w:r>
    </w:p>
    <w:p>
      <w:r>
        <w:t>Birth Date: 1989-12-05</w:t>
      </w:r>
    </w:p>
    <w:p>
      <w:r>
        <w:t>Marital Status: S</w:t>
      </w:r>
    </w:p>
    <w:p>
      <w:r>
        <w:t>Communication: English</w:t>
      </w:r>
    </w:p>
    <w:p>
      <w:r>
        <w:t>Address: 868 Mayer Walk, Lawrence, Massachusetts, US, 01840</w:t>
      </w:r>
    </w:p>
    <w:p>
      <w:r>
        <w:t>Medical Record Number: 9dec37cd-56da-4ea4-b3a6-2e46ffc84d32</w:t>
      </w:r>
    </w:p>
    <w:p>
      <w:r>
        <w:t>Social Security Number: 999-63-6673</w:t>
      </w:r>
    </w:p>
    <w:p>
      <w:r>
        <w:t>Driver's License: S99979500</w:t>
      </w:r>
    </w:p>
    <w:p>
      <w:r>
        <w:t>Passport Number: X29690175X</w:t>
      </w:r>
    </w:p>
    <w:p>
      <w:pPr>
        <w:pStyle w:val="Title"/>
      </w:pPr>
      <w:r>
        <w:t>Patient 636</w:t>
      </w:r>
    </w:p>
    <w:p>
      <w:r>
        <w:t>ID: a4cbd3c5-7903-4e8d-b487-75616a0d4e98</w:t>
      </w:r>
    </w:p>
    <w:p>
      <w:r>
        <w:t>Gender: female</w:t>
      </w:r>
    </w:p>
    <w:p>
      <w:r>
        <w:t>Birth Date: 1931-03-30</w:t>
      </w:r>
    </w:p>
    <w:p>
      <w:r>
        <w:t>Marital Status: M</w:t>
      </w:r>
    </w:p>
    <w:p>
      <w:r>
        <w:t>Communication: English</w:t>
      </w:r>
    </w:p>
    <w:p>
      <w:r>
        <w:t>Address: 718 Johnston Estate, Brewster, Massachusetts, US, 02631</w:t>
      </w:r>
    </w:p>
    <w:p>
      <w:r>
        <w:t>Medical Record Number: d7466dac-6419-45f8-a609-6af519c76583</w:t>
      </w:r>
    </w:p>
    <w:p>
      <w:r>
        <w:t>Social Security Number: 999-96-2106</w:t>
      </w:r>
    </w:p>
    <w:p>
      <w:r>
        <w:t>Driver's License: S99986949</w:t>
      </w:r>
    </w:p>
    <w:p>
      <w:r>
        <w:t>Passport Number: X48081791X</w:t>
      </w:r>
    </w:p>
    <w:p>
      <w:pPr>
        <w:pStyle w:val="Title"/>
      </w:pPr>
      <w:r>
        <w:t>Patient 637</w:t>
      </w:r>
    </w:p>
    <w:p>
      <w:r>
        <w:t>ID: ca74964e-16bf-46fb-9134-32b1f51cf800</w:t>
      </w:r>
    </w:p>
    <w:p>
      <w:r>
        <w:t>Gender: male</w:t>
      </w:r>
    </w:p>
    <w:p>
      <w:r>
        <w:t>Birth Date: 1991-10-21</w:t>
      </w:r>
    </w:p>
    <w:p>
      <w:r>
        <w:t>Marital Status: M</w:t>
      </w:r>
    </w:p>
    <w:p>
      <w:r>
        <w:t>Communication: Spanish</w:t>
      </w:r>
    </w:p>
    <w:p>
      <w:r>
        <w:t>Address: 257 Bradtke Mill Unit 35, Newton, Massachusetts, US, 02458</w:t>
      </w:r>
    </w:p>
    <w:p>
      <w:r>
        <w:t>Medical Record Number: bd512b17-9e68-4b0e-8c5b-980007ecdee1</w:t>
      </w:r>
    </w:p>
    <w:p>
      <w:r>
        <w:t>Social Security Number: 999-65-7753</w:t>
      </w:r>
    </w:p>
    <w:p>
      <w:r>
        <w:t>Driver's License: S99933589</w:t>
      </w:r>
    </w:p>
    <w:p>
      <w:r>
        <w:t>Passport Number: X60093276X</w:t>
      </w:r>
    </w:p>
    <w:p>
      <w:pPr>
        <w:pStyle w:val="Title"/>
      </w:pPr>
      <w:r>
        <w:t>Patient 638</w:t>
      </w:r>
    </w:p>
    <w:p>
      <w:r>
        <w:t>ID: 5653aba1-4770-4a1f-a73c-c9b8bc1758e9</w:t>
      </w:r>
    </w:p>
    <w:p>
      <w:r>
        <w:t>Gender: male</w:t>
      </w:r>
    </w:p>
    <w:p>
      <w:r>
        <w:t>Birth Date: 1993-12-18</w:t>
      </w:r>
    </w:p>
    <w:p>
      <w:r>
        <w:t>Marital Status: Never Married</w:t>
      </w:r>
    </w:p>
    <w:p>
      <w:r>
        <w:t>Communication: English</w:t>
      </w:r>
    </w:p>
    <w:p>
      <w:r>
        <w:t>Address: 1084 Morissette Walk Unit 88, Burlington, Massachusetts, US, 01730</w:t>
      </w:r>
    </w:p>
    <w:p>
      <w:r>
        <w:t>Medical Record Number: e49a3b38-bea1-480d-8a6e-0914e2d5cc46</w:t>
      </w:r>
    </w:p>
    <w:p>
      <w:r>
        <w:t>Social Security Number: 999-72-9512</w:t>
      </w:r>
    </w:p>
    <w:p>
      <w:r>
        <w:t>Driver's License: S99924760</w:t>
      </w:r>
    </w:p>
    <w:p>
      <w:r>
        <w:t>Passport Number: X79996714X</w:t>
      </w:r>
    </w:p>
    <w:p>
      <w:pPr>
        <w:pStyle w:val="Title"/>
      </w:pPr>
      <w:r>
        <w:t>Patient 639</w:t>
      </w:r>
    </w:p>
    <w:p>
      <w:r>
        <w:t>ID: ccdbe882-704d-4551-9a84-bba3b8072a2e</w:t>
      </w:r>
    </w:p>
    <w:p>
      <w:r>
        <w:t>Gender: male</w:t>
      </w:r>
    </w:p>
    <w:p>
      <w:r>
        <w:t>Birth Date: 1957-05-06</w:t>
      </w:r>
    </w:p>
    <w:p>
      <w:r>
        <w:t>Marital Status: M</w:t>
      </w:r>
    </w:p>
    <w:p>
      <w:r>
        <w:t>Communication: English</w:t>
      </w:r>
    </w:p>
    <w:p>
      <w:r>
        <w:t xml:space="preserve">Address: 686 Murray Mission, North Attleborough, Massachusetts, US, </w:t>
      </w:r>
    </w:p>
    <w:p>
      <w:r>
        <w:t>Medical Record Number: 3333af9a-cd4b-42a2-abe8-c08f53f17ae0</w:t>
      </w:r>
    </w:p>
    <w:p>
      <w:r>
        <w:t>Social Security Number: 999-83-2695</w:t>
      </w:r>
    </w:p>
    <w:p>
      <w:r>
        <w:t>Driver's License: S99921296</w:t>
      </w:r>
    </w:p>
    <w:p>
      <w:r>
        <w:t>Passport Number: X83362733X</w:t>
      </w:r>
    </w:p>
    <w:p>
      <w:pPr>
        <w:pStyle w:val="Title"/>
      </w:pPr>
      <w:r>
        <w:t>Patient 640</w:t>
      </w:r>
    </w:p>
    <w:p>
      <w:r>
        <w:t>ID: 2aa3b92d-2745-47db-ba48-adcd9c8ce8dd</w:t>
      </w:r>
    </w:p>
    <w:p>
      <w:r>
        <w:t>Gender: male</w:t>
      </w:r>
    </w:p>
    <w:p>
      <w:r>
        <w:t>Birth Date: 1994-01-15</w:t>
      </w:r>
    </w:p>
    <w:p>
      <w:r>
        <w:t>Marital Status: Never Married</w:t>
      </w:r>
    </w:p>
    <w:p>
      <w:r>
        <w:t>Communication: English</w:t>
      </w:r>
    </w:p>
    <w:p>
      <w:r>
        <w:t>Address: 973 Romaguera Route Apt 88, North Adams, Massachusetts, US, 01247</w:t>
      </w:r>
    </w:p>
    <w:p>
      <w:r>
        <w:t>Medical Record Number: 102e332d-2954-4b0a-a2b7-19ac9750c89d</w:t>
      </w:r>
    </w:p>
    <w:p>
      <w:r>
        <w:t>Social Security Number: 999-10-4658</w:t>
      </w:r>
    </w:p>
    <w:p>
      <w:r>
        <w:t>Driver's License: S99927305</w:t>
      </w:r>
    </w:p>
    <w:p>
      <w:r>
        <w:t>Passport Number: X77438699X</w:t>
      </w:r>
    </w:p>
    <w:p>
      <w:pPr>
        <w:pStyle w:val="Title"/>
      </w:pPr>
      <w:r>
        <w:t>Patient 641</w:t>
      </w:r>
    </w:p>
    <w:p>
      <w:r>
        <w:t>ID: 33f0b28d-3fce-4b8c-84bf-2209d8e01008</w:t>
      </w:r>
    </w:p>
    <w:p>
      <w:r>
        <w:t>Gender: female</w:t>
      </w:r>
    </w:p>
    <w:p>
      <w:r>
        <w:t>Birth Date: 1927-08-11</w:t>
      </w:r>
    </w:p>
    <w:p>
      <w:r>
        <w:t>Marital Status: M</w:t>
      </w:r>
    </w:p>
    <w:p>
      <w:r>
        <w:t>Communication: English</w:t>
      </w:r>
    </w:p>
    <w:p>
      <w:r>
        <w:t xml:space="preserve">Address: 1024 Ebert Trace, Mansfield, Massachusetts, US, </w:t>
      </w:r>
    </w:p>
    <w:p>
      <w:r>
        <w:t>Medical Record Number: 92e9705f-afb9-4540-853c-8060a622f51a</w:t>
      </w:r>
    </w:p>
    <w:p>
      <w:r>
        <w:t>Social Security Number: 999-47-8638</w:t>
      </w:r>
    </w:p>
    <w:p>
      <w:r>
        <w:t>Driver's License: S99931593</w:t>
      </w:r>
    </w:p>
    <w:p>
      <w:r>
        <w:t>Passport Number: X59845023X</w:t>
      </w:r>
    </w:p>
    <w:p>
      <w:pPr>
        <w:pStyle w:val="Title"/>
      </w:pPr>
      <w:r>
        <w:t>Patient 642</w:t>
      </w:r>
    </w:p>
    <w:p>
      <w:r>
        <w:t>ID: 896ce6f0-f9b3-4ce5-a670-2c26eafdc7d1</w:t>
      </w:r>
    </w:p>
    <w:p>
      <w:r>
        <w:t>Gender: female</w:t>
      </w:r>
    </w:p>
    <w:p>
      <w:r>
        <w:t>Birth Date: 1951-02-27</w:t>
      </w:r>
    </w:p>
    <w:p>
      <w:r>
        <w:t>Marital Status: M</w:t>
      </w:r>
    </w:p>
    <w:p>
      <w:r>
        <w:t>Communication: Chinese</w:t>
      </w:r>
    </w:p>
    <w:p>
      <w:r>
        <w:t>Address: 519 MacGyver Orchard, Cambridge, Massachusetts, US, 02138</w:t>
      </w:r>
    </w:p>
    <w:p>
      <w:r>
        <w:t>Medical Record Number: 7ab8bb2e-9739-427b-8d4e-9d8df7e54abd</w:t>
      </w:r>
    </w:p>
    <w:p>
      <w:r>
        <w:t>Social Security Number: 999-99-7501</w:t>
      </w:r>
    </w:p>
    <w:p>
      <w:r>
        <w:t>Driver's License: S99941347</w:t>
      </w:r>
    </w:p>
    <w:p>
      <w:r>
        <w:t>Passport Number: X12976737X</w:t>
      </w:r>
    </w:p>
    <w:p>
      <w:pPr>
        <w:pStyle w:val="Title"/>
      </w:pPr>
      <w:r>
        <w:t>Patient 643</w:t>
      </w:r>
    </w:p>
    <w:p>
      <w:r>
        <w:t>ID: c1302570-5717-4c2d-aa9d-3cd214061188</w:t>
      </w:r>
    </w:p>
    <w:p>
      <w:r>
        <w:t>Gender: male</w:t>
      </w:r>
    </w:p>
    <w:p>
      <w:r>
        <w:t>Birth Date: 1975-01-31</w:t>
      </w:r>
    </w:p>
    <w:p>
      <w:r>
        <w:t>Marital Status: M</w:t>
      </w:r>
    </w:p>
    <w:p>
      <w:r>
        <w:t>Communication: Chinese</w:t>
      </w:r>
    </w:p>
    <w:p>
      <w:r>
        <w:t>Address: 104 Bode Alley, Methuen, Massachusetts, US, 01841</w:t>
      </w:r>
    </w:p>
    <w:p>
      <w:r>
        <w:t>Medical Record Number: 580debf7-6029-4373-887e-d7f88061bdcd</w:t>
      </w:r>
    </w:p>
    <w:p>
      <w:r>
        <w:t>Social Security Number: 999-43-3357</w:t>
      </w:r>
    </w:p>
    <w:p>
      <w:r>
        <w:t>Driver's License: S99957422</w:t>
      </w:r>
    </w:p>
    <w:p>
      <w:r>
        <w:t>Passport Number: X9602155X</w:t>
      </w:r>
    </w:p>
    <w:p>
      <w:pPr>
        <w:pStyle w:val="Title"/>
      </w:pPr>
      <w:r>
        <w:t>Patient 644</w:t>
      </w:r>
    </w:p>
    <w:p>
      <w:r>
        <w:t>ID: 4b94b909-3342-4ca8-82c2-0748cbe1754e</w:t>
      </w:r>
    </w:p>
    <w:p>
      <w:r>
        <w:t>Gender: male</w:t>
      </w:r>
    </w:p>
    <w:p>
      <w:r>
        <w:t>Birth Date: 2011-08-13</w:t>
      </w:r>
    </w:p>
    <w:p>
      <w:r>
        <w:t>Marital Status: Never Married</w:t>
      </w:r>
    </w:p>
    <w:p>
      <w:r>
        <w:t>Communication: English</w:t>
      </w:r>
    </w:p>
    <w:p>
      <w:r>
        <w:t>Address: 1049 Dickens View Apt 46, Worcester, Massachusetts, US, 01545</w:t>
      </w:r>
    </w:p>
    <w:p>
      <w:r>
        <w:t>Medical Record Number: 2a8d0998-bf09-44bd-bf07-8532d52f2d02</w:t>
      </w:r>
    </w:p>
    <w:p>
      <w:r>
        <w:t>Social Security Number: 999-44-9040</w:t>
      </w:r>
    </w:p>
    <w:p>
      <w:pPr>
        <w:pStyle w:val="Title"/>
      </w:pPr>
      <w:r>
        <w:t>Patient 645</w:t>
      </w:r>
    </w:p>
    <w:p>
      <w:r>
        <w:t>ID: f636829a-4277-4392-a9a2-1050ef6eceed</w:t>
      </w:r>
    </w:p>
    <w:p>
      <w:r>
        <w:t>Gender: female</w:t>
      </w:r>
    </w:p>
    <w:p>
      <w:r>
        <w:t>Birth Date: 1940-04-10</w:t>
      </w:r>
    </w:p>
    <w:p>
      <w:r>
        <w:t>Marital Status: M</w:t>
      </w:r>
    </w:p>
    <w:p>
      <w:r>
        <w:t>Communication: English</w:t>
      </w:r>
    </w:p>
    <w:p>
      <w:r>
        <w:t xml:space="preserve">Address: 737 Robel Burg Suite 76, Amherst, Massachusetts, US, </w:t>
      </w:r>
    </w:p>
    <w:p>
      <w:r>
        <w:t>Medical Record Number: ff76c6f0-d0da-438d-bce4-0c4e88fbc752</w:t>
      </w:r>
    </w:p>
    <w:p>
      <w:r>
        <w:t>Social Security Number: 999-22-6548</w:t>
      </w:r>
    </w:p>
    <w:p>
      <w:r>
        <w:t>Driver's License: S99959346</w:t>
      </w:r>
    </w:p>
    <w:p>
      <w:r>
        <w:t>Passport Number: X77903255X</w:t>
      </w:r>
    </w:p>
    <w:p>
      <w:pPr>
        <w:pStyle w:val="Title"/>
      </w:pPr>
      <w:r>
        <w:t>Patient 646</w:t>
      </w:r>
    </w:p>
    <w:p>
      <w:r>
        <w:t>ID: 6e38fda8-af7a-4097-aaf1-7f064207ca4f</w:t>
      </w:r>
    </w:p>
    <w:p>
      <w:r>
        <w:t>Gender: male</w:t>
      </w:r>
    </w:p>
    <w:p>
      <w:r>
        <w:t>Birth Date: 1983-07-13</w:t>
      </w:r>
    </w:p>
    <w:p>
      <w:r>
        <w:t>Marital Status: S</w:t>
      </w:r>
    </w:p>
    <w:p>
      <w:r>
        <w:t>Communication: English</w:t>
      </w:r>
    </w:p>
    <w:p>
      <w:r>
        <w:t>Address: 326 Stracke Avenue Apt 22, Boston, Massachusetts, US, 02108</w:t>
      </w:r>
    </w:p>
    <w:p>
      <w:r>
        <w:t>Medical Record Number: fb68b191-6b88-49ff-b589-5b5a57050700</w:t>
      </w:r>
    </w:p>
    <w:p>
      <w:r>
        <w:t>Social Security Number: 999-12-5151</w:t>
      </w:r>
    </w:p>
    <w:p>
      <w:r>
        <w:t>Driver's License: S99973366</w:t>
      </w:r>
    </w:p>
    <w:p>
      <w:r>
        <w:t>Passport Number: X59167804X</w:t>
      </w:r>
    </w:p>
    <w:p>
      <w:pPr>
        <w:pStyle w:val="Title"/>
      </w:pPr>
      <w:r>
        <w:t>Patient 647</w:t>
      </w:r>
    </w:p>
    <w:p>
      <w:r>
        <w:t>ID: 737bbd85-dcf8-4b90-98ed-04a9ac332c07</w:t>
      </w:r>
    </w:p>
    <w:p>
      <w:r>
        <w:t>Gender: male</w:t>
      </w:r>
    </w:p>
    <w:p>
      <w:r>
        <w:t>Birth Date: 1965-11-08</w:t>
      </w:r>
    </w:p>
    <w:p>
      <w:r>
        <w:t>Marital Status: M</w:t>
      </w:r>
    </w:p>
    <w:p>
      <w:r>
        <w:t>Communication: Hindi</w:t>
      </w:r>
    </w:p>
    <w:p>
      <w:r>
        <w:t>Address: 921 Mante Ferry Unit 2, Winthrop, Massachusetts, US, 02128</w:t>
      </w:r>
    </w:p>
    <w:p>
      <w:r>
        <w:t>Medical Record Number: e7aee50f-661c-463b-a317-1a07f1ddf6ec</w:t>
      </w:r>
    </w:p>
    <w:p>
      <w:r>
        <w:t>Social Security Number: 999-14-9254</w:t>
      </w:r>
    </w:p>
    <w:p>
      <w:r>
        <w:t>Driver's License: S99962251</w:t>
      </w:r>
    </w:p>
    <w:p>
      <w:r>
        <w:t>Passport Number: X16441515X</w:t>
      </w:r>
    </w:p>
    <w:p>
      <w:pPr>
        <w:pStyle w:val="Title"/>
      </w:pPr>
      <w:r>
        <w:t>Patient 648</w:t>
      </w:r>
    </w:p>
    <w:p>
      <w:r>
        <w:t>ID: 4ee9ca6e-abda-45ab-b632-c07864617707</w:t>
      </w:r>
    </w:p>
    <w:p>
      <w:r>
        <w:t>Gender: female</w:t>
      </w:r>
    </w:p>
    <w:p>
      <w:r>
        <w:t>Birth Date: 1966-08-30</w:t>
      </w:r>
    </w:p>
    <w:p>
      <w:r>
        <w:t>Marital Status: M</w:t>
      </w:r>
    </w:p>
    <w:p>
      <w:r>
        <w:t>Communication: English</w:t>
      </w:r>
    </w:p>
    <w:p>
      <w:r>
        <w:t>Address: 402 Schuppe Branch Unit 58, North Adams, Massachusetts, US, 01247</w:t>
      </w:r>
    </w:p>
    <w:p>
      <w:r>
        <w:t>Medical Record Number: 42e767da-5752-4c9e-9d04-99fda497626a</w:t>
      </w:r>
    </w:p>
    <w:p>
      <w:r>
        <w:t>Social Security Number: 999-73-8915</w:t>
      </w:r>
    </w:p>
    <w:p>
      <w:r>
        <w:t>Driver's License: S99962299</w:t>
      </w:r>
    </w:p>
    <w:p>
      <w:r>
        <w:t>Passport Number: X2442151X</w:t>
      </w:r>
    </w:p>
    <w:p>
      <w:pPr>
        <w:pStyle w:val="Title"/>
      </w:pPr>
      <w:r>
        <w:t>Patient 649</w:t>
      </w:r>
    </w:p>
    <w:p>
      <w:r>
        <w:t>ID: 16acbd77-a8f7-41fc-b74d-fc440ebff249</w:t>
      </w:r>
    </w:p>
    <w:p>
      <w:r>
        <w:t>Gender: male</w:t>
      </w:r>
    </w:p>
    <w:p>
      <w:r>
        <w:t>Birth Date: 2011-06-10</w:t>
      </w:r>
    </w:p>
    <w:p>
      <w:r>
        <w:t>Marital Status: Never Married</w:t>
      </w:r>
    </w:p>
    <w:p>
      <w:r>
        <w:t>Communication: English</w:t>
      </w:r>
    </w:p>
    <w:p>
      <w:r>
        <w:t>Address: 925 Lebsack Road, Boston, Massachusetts, US, 02108</w:t>
      </w:r>
    </w:p>
    <w:p>
      <w:r>
        <w:t>Medical Record Number: 0380d14b-33c3-4a5b-b8ae-86e1833c49c0</w:t>
      </w:r>
    </w:p>
    <w:p>
      <w:r>
        <w:t>Social Security Number: 999-33-6076</w:t>
      </w:r>
    </w:p>
    <w:p>
      <w:pPr>
        <w:pStyle w:val="Title"/>
      </w:pPr>
      <w:r>
        <w:t>Patient 650</w:t>
      </w:r>
    </w:p>
    <w:p>
      <w:r>
        <w:t>ID: d576c9f6-69e8-4dc9-9cb6-a1b941f78736</w:t>
      </w:r>
    </w:p>
    <w:p>
      <w:r>
        <w:t>Gender: male</w:t>
      </w:r>
    </w:p>
    <w:p>
      <w:r>
        <w:t>Birth Date: 1962-10-04</w:t>
      </w:r>
    </w:p>
    <w:p>
      <w:r>
        <w:t>Marital Status: M</w:t>
      </w:r>
    </w:p>
    <w:p>
      <w:r>
        <w:t>Communication: Spanish</w:t>
      </w:r>
    </w:p>
    <w:p>
      <w:r>
        <w:t xml:space="preserve">Address: 319 Lubowitz Terrace, Stow, Massachusetts, US, </w:t>
      </w:r>
    </w:p>
    <w:p>
      <w:r>
        <w:t>Medical Record Number: 50e27582-fa44-4bee-a4f6-d3174738da07</w:t>
      </w:r>
    </w:p>
    <w:p>
      <w:r>
        <w:t>Social Security Number: 999-90-9650</w:t>
      </w:r>
    </w:p>
    <w:p>
      <w:r>
        <w:t>Driver's License: S99927568</w:t>
      </w:r>
    </w:p>
    <w:p>
      <w:r>
        <w:t>Passport Number: X88096067X</w:t>
      </w:r>
    </w:p>
    <w:p>
      <w:pPr>
        <w:pStyle w:val="Title"/>
      </w:pPr>
      <w:r>
        <w:t>Patient 651</w:t>
      </w:r>
    </w:p>
    <w:p>
      <w:r>
        <w:t>ID: 1f659c86-b033-4601-abf2-d8ab6326b694</w:t>
      </w:r>
    </w:p>
    <w:p>
      <w:r>
        <w:t>Gender: male</w:t>
      </w:r>
    </w:p>
    <w:p>
      <w:r>
        <w:t>Birth Date: 1961-12-01</w:t>
      </w:r>
    </w:p>
    <w:p>
      <w:r>
        <w:t>Marital Status: M</w:t>
      </w:r>
    </w:p>
    <w:p>
      <w:r>
        <w:t>Communication: English</w:t>
      </w:r>
    </w:p>
    <w:p>
      <w:r>
        <w:t>Address: 125 Larson Wynd, Waltham, Massachusetts, US, 02451</w:t>
      </w:r>
    </w:p>
    <w:p>
      <w:r>
        <w:t>Medical Record Number: d05cb90a-c2fc-4da3-ac6b-aded96bb48d5</w:t>
      </w:r>
    </w:p>
    <w:p>
      <w:r>
        <w:t>Social Security Number: 999-90-3458</w:t>
      </w:r>
    </w:p>
    <w:p>
      <w:r>
        <w:t>Driver's License: S99948963</w:t>
      </w:r>
    </w:p>
    <w:p>
      <w:r>
        <w:t>Passport Number: X11839280X</w:t>
      </w:r>
    </w:p>
    <w:p>
      <w:pPr>
        <w:pStyle w:val="Title"/>
      </w:pPr>
      <w:r>
        <w:t>Patient 652</w:t>
      </w:r>
    </w:p>
    <w:p>
      <w:r>
        <w:t>ID: a4ed30f3-6050-469c-911b-5e9686197011</w:t>
      </w:r>
    </w:p>
    <w:p>
      <w:r>
        <w:t>Gender: male</w:t>
      </w:r>
    </w:p>
    <w:p>
      <w:r>
        <w:t>Birth Date: 1965-11-22</w:t>
      </w:r>
    </w:p>
    <w:p>
      <w:r>
        <w:t>Marital Status: M</w:t>
      </w:r>
    </w:p>
    <w:p>
      <w:r>
        <w:t>Communication: Chinese</w:t>
      </w:r>
    </w:p>
    <w:p>
      <w:r>
        <w:t>Address: 1085 Spinka Village, Malden, Massachusetts, US, 02148</w:t>
      </w:r>
    </w:p>
    <w:p>
      <w:r>
        <w:t>Medical Record Number: b43a32c6-2ac4-4d13-86e0-97469e678c1a</w:t>
      </w:r>
    </w:p>
    <w:p>
      <w:r>
        <w:t>Social Security Number: 999-66-8851</w:t>
      </w:r>
    </w:p>
    <w:p>
      <w:r>
        <w:t>Driver's License: S99924326</w:t>
      </w:r>
    </w:p>
    <w:p>
      <w:r>
        <w:t>Passport Number: X51393315X</w:t>
      </w:r>
    </w:p>
    <w:p>
      <w:pPr>
        <w:pStyle w:val="Title"/>
      </w:pPr>
      <w:r>
        <w:t>Patient 653</w:t>
      </w:r>
    </w:p>
    <w:p>
      <w:r>
        <w:t>ID: 9db83f71-3613-4843-8d86-68f05e0fbbb7</w:t>
      </w:r>
    </w:p>
    <w:p>
      <w:r>
        <w:t>Gender: male</w:t>
      </w:r>
    </w:p>
    <w:p>
      <w:r>
        <w:t>Birth Date: 1969-08-27</w:t>
      </w:r>
    </w:p>
    <w:p>
      <w:r>
        <w:t>Marital Status: S</w:t>
      </w:r>
    </w:p>
    <w:p>
      <w:r>
        <w:t>Communication: English</w:t>
      </w:r>
    </w:p>
    <w:p>
      <w:r>
        <w:t>Address: 440 Jakubowski Annex, Bedford, Massachusetts, US, 01730</w:t>
      </w:r>
    </w:p>
    <w:p>
      <w:r>
        <w:t>Medical Record Number: 8abe5f51-83bd-4973-840b-62b7c672f496</w:t>
      </w:r>
    </w:p>
    <w:p>
      <w:r>
        <w:t>Social Security Number: 999-89-5433</w:t>
      </w:r>
    </w:p>
    <w:p>
      <w:r>
        <w:t>Driver's License: S99957234</w:t>
      </w:r>
    </w:p>
    <w:p>
      <w:r>
        <w:t>Passport Number: X51516914X</w:t>
      </w:r>
    </w:p>
    <w:p>
      <w:pPr>
        <w:pStyle w:val="Title"/>
      </w:pPr>
      <w:r>
        <w:t>Patient 654</w:t>
      </w:r>
    </w:p>
    <w:p>
      <w:r>
        <w:t>ID: bdc5eb69-3fb5-4cc7-ae76-ee6d5aa2cd61</w:t>
      </w:r>
    </w:p>
    <w:p>
      <w:r>
        <w:t>Gender: male</w:t>
      </w:r>
    </w:p>
    <w:p>
      <w:r>
        <w:t>Birth Date: 1924-06-30</w:t>
      </w:r>
    </w:p>
    <w:p>
      <w:r>
        <w:t>Marital Status: M</w:t>
      </w:r>
    </w:p>
    <w:p>
      <w:r>
        <w:t>Communication: English</w:t>
      </w:r>
    </w:p>
    <w:p>
      <w:r>
        <w:t>Address: 560 Pouros Byway Apt 51, Franklin, Massachusetts, US, 02038</w:t>
      </w:r>
    </w:p>
    <w:p>
      <w:r>
        <w:t>Medical Record Number: ba6e0efe-c4f6-4756-8e19-677f1442ae49</w:t>
      </w:r>
    </w:p>
    <w:p>
      <w:r>
        <w:t>Social Security Number: 999-23-6191</w:t>
      </w:r>
    </w:p>
    <w:p>
      <w:r>
        <w:t>Driver's License: S99949186</w:t>
      </w:r>
    </w:p>
    <w:p>
      <w:r>
        <w:t>Passport Number: X64802178X</w:t>
      </w:r>
    </w:p>
    <w:p>
      <w:pPr>
        <w:pStyle w:val="Title"/>
      </w:pPr>
      <w:r>
        <w:t>Patient 655</w:t>
      </w:r>
    </w:p>
    <w:p>
      <w:r>
        <w:t>ID: 82fe330a-0d78-4724-9cfc-7d90b2ed2e0a</w:t>
      </w:r>
    </w:p>
    <w:p>
      <w:r>
        <w:t>Gender: male</w:t>
      </w:r>
    </w:p>
    <w:p>
      <w:r>
        <w:t>Birth Date: 1936-04-27</w:t>
      </w:r>
    </w:p>
    <w:p>
      <w:r>
        <w:t>Marital Status: M</w:t>
      </w:r>
    </w:p>
    <w:p>
      <w:r>
        <w:t>Communication: English</w:t>
      </w:r>
    </w:p>
    <w:p>
      <w:r>
        <w:t>Address: 1093 Grady Estate, Watertown, Massachusetts, US, 02472</w:t>
      </w:r>
    </w:p>
    <w:p>
      <w:r>
        <w:t>Medical Record Number: ed89a35d-a3e5-4de4-a8cd-018c4e2f4edb</w:t>
      </w:r>
    </w:p>
    <w:p>
      <w:r>
        <w:t>Social Security Number: 999-51-5790</w:t>
      </w:r>
    </w:p>
    <w:p>
      <w:r>
        <w:t>Driver's License: S99986609</w:t>
      </w:r>
    </w:p>
    <w:p>
      <w:r>
        <w:t>Passport Number: X1768829X</w:t>
      </w:r>
    </w:p>
    <w:p>
      <w:pPr>
        <w:pStyle w:val="Title"/>
      </w:pPr>
      <w:r>
        <w:t>Patient 656</w:t>
      </w:r>
    </w:p>
    <w:p>
      <w:r>
        <w:t>ID: c01fae27-c393-45b7-820e-b8e67c7cce1c</w:t>
      </w:r>
    </w:p>
    <w:p>
      <w:r>
        <w:t>Gender: female</w:t>
      </w:r>
    </w:p>
    <w:p>
      <w:r>
        <w:t>Birth Date: 2019-07-24</w:t>
      </w:r>
    </w:p>
    <w:p>
      <w:r>
        <w:t>Marital Status: Never Married</w:t>
      </w:r>
    </w:p>
    <w:p>
      <w:r>
        <w:t>Communication: English</w:t>
      </w:r>
    </w:p>
    <w:p>
      <w:r>
        <w:t>Address: 294 Gleason Rest, Saugus, Massachusetts, US, 01906</w:t>
      </w:r>
    </w:p>
    <w:p>
      <w:r>
        <w:t>Medical Record Number: 2c60c52c-4cb0-4b3b-b367-9343e4d44b59</w:t>
      </w:r>
    </w:p>
    <w:p>
      <w:r>
        <w:t>Social Security Number: 999-23-5470</w:t>
      </w:r>
    </w:p>
    <w:p>
      <w:pPr>
        <w:pStyle w:val="Title"/>
      </w:pPr>
      <w:r>
        <w:t>Patient 657</w:t>
      </w:r>
    </w:p>
    <w:p>
      <w:r>
        <w:t>ID: dc333988-909a-4271-b498-62fbc67e287f</w:t>
      </w:r>
    </w:p>
    <w:p>
      <w:r>
        <w:t>Gender: male</w:t>
      </w:r>
    </w:p>
    <w:p>
      <w:r>
        <w:t>Birth Date: 1983-12-03</w:t>
      </w:r>
    </w:p>
    <w:p>
      <w:r>
        <w:t>Marital Status: M</w:t>
      </w:r>
    </w:p>
    <w:p>
      <w:r>
        <w:t>Communication: English</w:t>
      </w:r>
    </w:p>
    <w:p>
      <w:r>
        <w:t xml:space="preserve">Address: 1027 Kilback Club, Georgetown, Massachusetts, US, </w:t>
      </w:r>
    </w:p>
    <w:p>
      <w:r>
        <w:t>Medical Record Number: ae62d665-3fd5-418d-8f59-923f8077a0eb</w:t>
      </w:r>
    </w:p>
    <w:p>
      <w:r>
        <w:t>Social Security Number: 999-98-7500</w:t>
      </w:r>
    </w:p>
    <w:p>
      <w:r>
        <w:t>Driver's License: S99998290</w:t>
      </w:r>
    </w:p>
    <w:p>
      <w:r>
        <w:t>Passport Number: X73125323X</w:t>
      </w:r>
    </w:p>
    <w:p>
      <w:pPr>
        <w:pStyle w:val="Title"/>
      </w:pPr>
      <w:r>
        <w:t>Patient 658</w:t>
      </w:r>
    </w:p>
    <w:p>
      <w:r>
        <w:t>ID: d5364076-710e-4fd5-831b-cd4d3e2d146c</w:t>
      </w:r>
    </w:p>
    <w:p>
      <w:r>
        <w:t>Gender: female</w:t>
      </w:r>
    </w:p>
    <w:p>
      <w:r>
        <w:t>Birth Date: 1956-02-15</w:t>
      </w:r>
    </w:p>
    <w:p>
      <w:r>
        <w:t>Marital Status: M</w:t>
      </w:r>
    </w:p>
    <w:p>
      <w:r>
        <w:t>Communication: English</w:t>
      </w:r>
    </w:p>
    <w:p>
      <w:r>
        <w:t>Address: 778 Glover Fort Suite 52, Belmont, Massachusetts, US, 02138</w:t>
      </w:r>
    </w:p>
    <w:p>
      <w:r>
        <w:t>Medical Record Number: 12bb3d96-9c99-45d2-b3c0-df943405bfd3</w:t>
      </w:r>
    </w:p>
    <w:p>
      <w:r>
        <w:t>Social Security Number: 999-35-5988</w:t>
      </w:r>
    </w:p>
    <w:p>
      <w:r>
        <w:t>Driver's License: S99955546</w:t>
      </w:r>
    </w:p>
    <w:p>
      <w:r>
        <w:t>Passport Number: X17521080X</w:t>
      </w:r>
    </w:p>
    <w:p>
      <w:pPr>
        <w:pStyle w:val="Title"/>
      </w:pPr>
      <w:r>
        <w:t>Patient 659</w:t>
      </w:r>
    </w:p>
    <w:p>
      <w:r>
        <w:t>ID: 9c815236-6d4a-4202-9fb3-e72ce50d81f1</w:t>
      </w:r>
    </w:p>
    <w:p>
      <w:r>
        <w:t>Gender: female</w:t>
      </w:r>
    </w:p>
    <w:p>
      <w:r>
        <w:t>Birth Date: 1973-09-11</w:t>
      </w:r>
    </w:p>
    <w:p>
      <w:r>
        <w:t>Marital Status: M</w:t>
      </w:r>
    </w:p>
    <w:p>
      <w:r>
        <w:t>Communication: English</w:t>
      </w:r>
    </w:p>
    <w:p>
      <w:r>
        <w:t xml:space="preserve">Address: 1026 Botsford Annex Apt 40, Billerica, Massachusetts, US, </w:t>
      </w:r>
    </w:p>
    <w:p>
      <w:r>
        <w:t>Medical Record Number: 31db0dc6-d5f0-4ecf-b715-cc105b87957d</w:t>
      </w:r>
    </w:p>
    <w:p>
      <w:r>
        <w:t>Social Security Number: 999-28-4578</w:t>
      </w:r>
    </w:p>
    <w:p>
      <w:r>
        <w:t>Driver's License: S99916862</w:t>
      </w:r>
    </w:p>
    <w:p>
      <w:r>
        <w:t>Passport Number: X4224116X</w:t>
      </w:r>
    </w:p>
    <w:p>
      <w:pPr>
        <w:pStyle w:val="Title"/>
      </w:pPr>
      <w:r>
        <w:t>Patient 660</w:t>
      </w:r>
    </w:p>
    <w:p>
      <w:r>
        <w:t>ID: 6091011f-46b5-4c35-9a1b-53cf2f7960ac</w:t>
      </w:r>
    </w:p>
    <w:p>
      <w:r>
        <w:t>Gender: female</w:t>
      </w:r>
    </w:p>
    <w:p>
      <w:r>
        <w:t>Birth Date: 1994-06-08</w:t>
      </w:r>
    </w:p>
    <w:p>
      <w:r>
        <w:t>Marital Status: Never Married</w:t>
      </w:r>
    </w:p>
    <w:p>
      <w:r>
        <w:t>Communication: English</w:t>
      </w:r>
    </w:p>
    <w:p>
      <w:r>
        <w:t xml:space="preserve">Address: 205 Rau Loaf, Tyngsborough, Massachusetts, US, </w:t>
      </w:r>
    </w:p>
    <w:p>
      <w:r>
        <w:t>Medical Record Number: ec3a69f6-6ecc-42b8-b47f-70a68681c63f</w:t>
      </w:r>
    </w:p>
    <w:p>
      <w:r>
        <w:t>Social Security Number: 999-10-1679</w:t>
      </w:r>
    </w:p>
    <w:p>
      <w:r>
        <w:t>Driver's License: S99952649</w:t>
      </w:r>
    </w:p>
    <w:p>
      <w:r>
        <w:t>Passport Number: X34499617X</w:t>
      </w:r>
    </w:p>
    <w:p>
      <w:pPr>
        <w:pStyle w:val="Title"/>
      </w:pPr>
      <w:r>
        <w:t>Patient 661</w:t>
      </w:r>
    </w:p>
    <w:p>
      <w:r>
        <w:t>ID: 59784f0f-8eae-431b-b5da-ff7533ed1e1a</w:t>
      </w:r>
    </w:p>
    <w:p>
      <w:r>
        <w:t>Gender: male</w:t>
      </w:r>
    </w:p>
    <w:p>
      <w:r>
        <w:t>Birth Date: 1992-10-03</w:t>
      </w:r>
    </w:p>
    <w:p>
      <w:r>
        <w:t>Marital Status: Never Married</w:t>
      </w:r>
    </w:p>
    <w:p>
      <w:r>
        <w:t>Communication: English</w:t>
      </w:r>
    </w:p>
    <w:p>
      <w:r>
        <w:t>Address: 441 Quigley Promenade Suite 33, Westfield, Massachusetts, US, 01085</w:t>
      </w:r>
    </w:p>
    <w:p>
      <w:r>
        <w:t>Medical Record Number: 1d322263-fa78-40c8-a372-44081d7608a6</w:t>
      </w:r>
    </w:p>
    <w:p>
      <w:r>
        <w:t>Social Security Number: 999-79-1953</w:t>
      </w:r>
    </w:p>
    <w:p>
      <w:r>
        <w:t>Driver's License: S99953166</w:t>
      </w:r>
    </w:p>
    <w:p>
      <w:r>
        <w:t>Passport Number: X24295409X</w:t>
      </w:r>
    </w:p>
    <w:p>
      <w:pPr>
        <w:pStyle w:val="Title"/>
      </w:pPr>
      <w:r>
        <w:t>Patient 662</w:t>
      </w:r>
    </w:p>
    <w:p>
      <w:r>
        <w:t>ID: 2942a0e4-dbba-4f71-90c4-26601e40f87f</w:t>
      </w:r>
    </w:p>
    <w:p>
      <w:r>
        <w:t>Gender: male</w:t>
      </w:r>
    </w:p>
    <w:p>
      <w:r>
        <w:t>Birth Date: 1980-09-01</w:t>
      </w:r>
    </w:p>
    <w:p>
      <w:r>
        <w:t>Marital Status: M</w:t>
      </w:r>
    </w:p>
    <w:p>
      <w:r>
        <w:t>Communication: English</w:t>
      </w:r>
    </w:p>
    <w:p>
      <w:r>
        <w:t>Address: 290 O'Conner Union, Plymouth, Massachusetts, US, 02360</w:t>
      </w:r>
    </w:p>
    <w:p>
      <w:r>
        <w:t>Medical Record Number: 6eca56c0-b274-4d5c-b735-d0893e43ac5a</w:t>
      </w:r>
    </w:p>
    <w:p>
      <w:r>
        <w:t>Social Security Number: 999-64-1009</w:t>
      </w:r>
    </w:p>
    <w:p>
      <w:r>
        <w:t>Driver's License: S99927411</w:t>
      </w:r>
    </w:p>
    <w:p>
      <w:r>
        <w:t>Passport Number: X70155282X</w:t>
      </w:r>
    </w:p>
    <w:p>
      <w:pPr>
        <w:pStyle w:val="Title"/>
      </w:pPr>
      <w:r>
        <w:t>Patient 663</w:t>
      </w:r>
    </w:p>
    <w:p>
      <w:r>
        <w:t>ID: 79c69130-254c-4c06-9545-1df6c7acd118</w:t>
      </w:r>
    </w:p>
    <w:p>
      <w:r>
        <w:t>Gender: male</w:t>
      </w:r>
    </w:p>
    <w:p>
      <w:r>
        <w:t>Birth Date: 1968-09-06</w:t>
      </w:r>
    </w:p>
    <w:p>
      <w:r>
        <w:t>Marital Status: M</w:t>
      </w:r>
    </w:p>
    <w:p>
      <w:r>
        <w:t>Communication: English</w:t>
      </w:r>
    </w:p>
    <w:p>
      <w:r>
        <w:t xml:space="preserve">Address: 516 Reichel Hollow Apt 91, Westford, Massachusetts, US, </w:t>
      </w:r>
    </w:p>
    <w:p>
      <w:r>
        <w:t>Medical Record Number: bd74a328-6219-47f2-aa5c-43ae5e2689ac</w:t>
      </w:r>
    </w:p>
    <w:p>
      <w:r>
        <w:t>Social Security Number: 999-99-4963</w:t>
      </w:r>
    </w:p>
    <w:p>
      <w:r>
        <w:t>Driver's License: S99959992</w:t>
      </w:r>
    </w:p>
    <w:p>
      <w:r>
        <w:t>Passport Number: X39398689X</w:t>
      </w:r>
    </w:p>
    <w:p>
      <w:pPr>
        <w:pStyle w:val="Title"/>
      </w:pPr>
      <w:r>
        <w:t>Patient 664</w:t>
      </w:r>
    </w:p>
    <w:p>
      <w:r>
        <w:t>ID: f116f4e9-d60a-4d10-936b-9b56b419a514</w:t>
      </w:r>
    </w:p>
    <w:p>
      <w:r>
        <w:t>Gender: female</w:t>
      </w:r>
    </w:p>
    <w:p>
      <w:r>
        <w:t>Birth Date: 1987-07-04</w:t>
      </w:r>
    </w:p>
    <w:p>
      <w:r>
        <w:t>Marital Status: M</w:t>
      </w:r>
    </w:p>
    <w:p>
      <w:r>
        <w:t>Communication: English</w:t>
      </w:r>
    </w:p>
    <w:p>
      <w:r>
        <w:t>Address: 318 Hammes Quay Suite 42, Lunenburg, Massachusetts, US, 01462</w:t>
      </w:r>
    </w:p>
    <w:p>
      <w:r>
        <w:t>Medical Record Number: 8d4e1c9b-69af-4d72-898f-72054e6469ac</w:t>
      </w:r>
    </w:p>
    <w:p>
      <w:r>
        <w:t>Social Security Number: 999-75-2171</w:t>
      </w:r>
    </w:p>
    <w:p>
      <w:r>
        <w:t>Driver's License: S99995806</w:t>
      </w:r>
    </w:p>
    <w:p>
      <w:r>
        <w:t>Passport Number: X73646165X</w:t>
      </w:r>
    </w:p>
    <w:p>
      <w:pPr>
        <w:pStyle w:val="Title"/>
      </w:pPr>
      <w:r>
        <w:t>Patient 665</w:t>
      </w:r>
    </w:p>
    <w:p>
      <w:r>
        <w:t>ID: 29af7b4a-b4bf-445e-9aa0-b8ae994eb2b7</w:t>
      </w:r>
    </w:p>
    <w:p>
      <w:r>
        <w:t>Gender: female</w:t>
      </w:r>
    </w:p>
    <w:p>
      <w:r>
        <w:t>Birth Date: 1977-04-19</w:t>
      </w:r>
    </w:p>
    <w:p>
      <w:r>
        <w:t>Marital Status: M</w:t>
      </w:r>
    </w:p>
    <w:p>
      <w:r>
        <w:t>Communication: English</w:t>
      </w:r>
    </w:p>
    <w:p>
      <w:r>
        <w:t xml:space="preserve">Address: 862 Kerluke Overpass Suite 27, Westford, Massachusetts, US, </w:t>
      </w:r>
    </w:p>
    <w:p>
      <w:r>
        <w:t>Medical Record Number: eec0915f-6a4d-4fda-9f02-cf12660a5e1d</w:t>
      </w:r>
    </w:p>
    <w:p>
      <w:r>
        <w:t>Social Security Number: 999-53-8161</w:t>
      </w:r>
    </w:p>
    <w:p>
      <w:r>
        <w:t>Driver's License: S99963007</w:t>
      </w:r>
    </w:p>
    <w:p>
      <w:r>
        <w:t>Passport Number: X65529216X</w:t>
      </w:r>
    </w:p>
    <w:p>
      <w:pPr>
        <w:pStyle w:val="Title"/>
      </w:pPr>
      <w:r>
        <w:t>Patient 666</w:t>
      </w:r>
    </w:p>
    <w:p>
      <w:r>
        <w:t>ID: bf6cd44d-103b-4def-bd7b-01628b6593a6</w:t>
      </w:r>
    </w:p>
    <w:p>
      <w:r>
        <w:t>Gender: female</w:t>
      </w:r>
    </w:p>
    <w:p>
      <w:r>
        <w:t>Birth Date: 2006-12-28</w:t>
      </w:r>
    </w:p>
    <w:p>
      <w:r>
        <w:t>Marital Status: Never Married</w:t>
      </w:r>
    </w:p>
    <w:p>
      <w:r>
        <w:t>Communication: English</w:t>
      </w:r>
    </w:p>
    <w:p>
      <w:r>
        <w:t>Address: 893 Witting Overpass Unit 95, Boxford, Massachusetts, US, 01921</w:t>
      </w:r>
    </w:p>
    <w:p>
      <w:r>
        <w:t>Medical Record Number: 83e71fff-3735-472a-b015-40cdf279190d</w:t>
      </w:r>
    </w:p>
    <w:p>
      <w:r>
        <w:t>Social Security Number: 999-80-3925</w:t>
      </w:r>
    </w:p>
    <w:p>
      <w:pPr>
        <w:pStyle w:val="Title"/>
      </w:pPr>
      <w:r>
        <w:t>Patient 667</w:t>
      </w:r>
    </w:p>
    <w:p>
      <w:r>
        <w:t>ID: 81d3d1c1-c80b-4a00-8563-54b2197e9cbd</w:t>
      </w:r>
    </w:p>
    <w:p>
      <w:r>
        <w:t>Gender: female</w:t>
      </w:r>
    </w:p>
    <w:p>
      <w:r>
        <w:t>Birth Date: 1945-11-11</w:t>
      </w:r>
    </w:p>
    <w:p>
      <w:r>
        <w:t>Marital Status: M</w:t>
      </w:r>
    </w:p>
    <w:p>
      <w:r>
        <w:t>Communication: English</w:t>
      </w:r>
    </w:p>
    <w:p>
      <w:r>
        <w:t>Address: 759 Bins Ville, Somerville, Massachusetts, US, 02138</w:t>
      </w:r>
    </w:p>
    <w:p>
      <w:r>
        <w:t>Medical Record Number: 55af257a-4e93-4f80-b846-dd308f5320d3</w:t>
      </w:r>
    </w:p>
    <w:p>
      <w:r>
        <w:t>Social Security Number: 999-59-4454</w:t>
      </w:r>
    </w:p>
    <w:p>
      <w:r>
        <w:t>Driver's License: S99948119</w:t>
      </w:r>
    </w:p>
    <w:p>
      <w:r>
        <w:t>Passport Number: X30970200X</w:t>
      </w:r>
    </w:p>
    <w:p>
      <w:pPr>
        <w:pStyle w:val="Title"/>
      </w:pPr>
      <w:r>
        <w:t>Patient 668</w:t>
      </w:r>
    </w:p>
    <w:p>
      <w:r>
        <w:t>ID: 5c687d6e-e9d9-49ed-b32c-8a2486ac67cd</w:t>
      </w:r>
    </w:p>
    <w:p>
      <w:r>
        <w:t>Gender: male</w:t>
      </w:r>
    </w:p>
    <w:p>
      <w:r>
        <w:t>Birth Date: 1980-09-10</w:t>
      </w:r>
    </w:p>
    <w:p>
      <w:r>
        <w:t>Marital Status: M</w:t>
      </w:r>
    </w:p>
    <w:p>
      <w:r>
        <w:t>Communication: English</w:t>
      </w:r>
    </w:p>
    <w:p>
      <w:r>
        <w:t>Address: 616 Zboncak Promenade Apt 32, Belmont, Massachusetts, US, 02138</w:t>
      </w:r>
    </w:p>
    <w:p>
      <w:r>
        <w:t>Medical Record Number: 9a6bcfa2-0c84-4ee2-a4dd-8d548f6fb33e</w:t>
      </w:r>
    </w:p>
    <w:p>
      <w:r>
        <w:t>Social Security Number: 999-15-2424</w:t>
      </w:r>
    </w:p>
    <w:p>
      <w:r>
        <w:t>Driver's License: S99921938</w:t>
      </w:r>
    </w:p>
    <w:p>
      <w:r>
        <w:t>Passport Number: X71451076X</w:t>
      </w:r>
    </w:p>
    <w:p>
      <w:pPr>
        <w:pStyle w:val="Title"/>
      </w:pPr>
      <w:r>
        <w:t>Patient 669</w:t>
      </w:r>
    </w:p>
    <w:p>
      <w:r>
        <w:t>ID: d19a1b44-41fc-4608-8358-21a2dc945ed6</w:t>
      </w:r>
    </w:p>
    <w:p>
      <w:r>
        <w:t>Gender: female</w:t>
      </w:r>
    </w:p>
    <w:p>
      <w:r>
        <w:t>Birth Date: 1979-03-01</w:t>
      </w:r>
    </w:p>
    <w:p>
      <w:r>
        <w:t>Marital Status: M</w:t>
      </w:r>
    </w:p>
    <w:p>
      <w:r>
        <w:t>Communication: English</w:t>
      </w:r>
    </w:p>
    <w:p>
      <w:r>
        <w:t>Address: 954 Ledner Crossing Apt 68, Revere, Massachusetts, US, 02151</w:t>
      </w:r>
    </w:p>
    <w:p>
      <w:r>
        <w:t>Medical Record Number: 5d16b23d-f1b6-4fb4-80e1-110a98b38dc7</w:t>
      </w:r>
    </w:p>
    <w:p>
      <w:r>
        <w:t>Social Security Number: 999-39-1487</w:t>
      </w:r>
    </w:p>
    <w:p>
      <w:r>
        <w:t>Driver's License: S99921361</w:t>
      </w:r>
    </w:p>
    <w:p>
      <w:r>
        <w:t>Passport Number: X54157823X</w:t>
      </w:r>
    </w:p>
    <w:p>
      <w:pPr>
        <w:pStyle w:val="Title"/>
      </w:pPr>
      <w:r>
        <w:t>Patient 670</w:t>
      </w:r>
    </w:p>
    <w:p>
      <w:r>
        <w:t>ID: 5f428835-868c-438e-b9fe-44531ee22a63</w:t>
      </w:r>
    </w:p>
    <w:p>
      <w:r>
        <w:t>Gender: female</w:t>
      </w:r>
    </w:p>
    <w:p>
      <w:r>
        <w:t>Birth Date: 1958-06-08</w:t>
      </w:r>
    </w:p>
    <w:p>
      <w:r>
        <w:t>Marital Status: M</w:t>
      </w:r>
    </w:p>
    <w:p>
      <w:r>
        <w:t>Communication: Spanish</w:t>
      </w:r>
    </w:p>
    <w:p>
      <w:r>
        <w:t>Address: 199 Bins Brook, Springfield, Massachusetts, US, 01013</w:t>
      </w:r>
    </w:p>
    <w:p>
      <w:r>
        <w:t>Medical Record Number: 804354b5-852b-4ce4-81c2-ddda4f5237c5</w:t>
      </w:r>
    </w:p>
    <w:p>
      <w:r>
        <w:t>Social Security Number: 999-27-3292</w:t>
      </w:r>
    </w:p>
    <w:p>
      <w:r>
        <w:t>Driver's License: S99984204</w:t>
      </w:r>
    </w:p>
    <w:p>
      <w:r>
        <w:t>Passport Number: X67177786X</w:t>
      </w:r>
    </w:p>
    <w:p>
      <w:pPr>
        <w:pStyle w:val="Title"/>
      </w:pPr>
      <w:r>
        <w:t>Patient 671</w:t>
      </w:r>
    </w:p>
    <w:p>
      <w:r>
        <w:t>ID: 45b4bd97-b41d-4027-bf56-b8cc43e0a294</w:t>
      </w:r>
    </w:p>
    <w:p>
      <w:r>
        <w:t>Gender: male</w:t>
      </w:r>
    </w:p>
    <w:p>
      <w:r>
        <w:t>Birth Date: 1974-06-20</w:t>
      </w:r>
    </w:p>
    <w:p>
      <w:r>
        <w:t>Marital Status: M</w:t>
      </w:r>
    </w:p>
    <w:p>
      <w:r>
        <w:t>Communication: English</w:t>
      </w:r>
    </w:p>
    <w:p>
      <w:r>
        <w:t>Address: 594 McKenzie Boulevard Suite 5, Haverhill, Massachusetts, US, 01830</w:t>
      </w:r>
    </w:p>
    <w:p>
      <w:r>
        <w:t>Medical Record Number: a0269410-7585-4462-9baa-8347fa440862</w:t>
      </w:r>
    </w:p>
    <w:p>
      <w:r>
        <w:t>Social Security Number: 999-31-8965</w:t>
      </w:r>
    </w:p>
    <w:p>
      <w:r>
        <w:t>Driver's License: S99971101</w:t>
      </w:r>
    </w:p>
    <w:p>
      <w:r>
        <w:t>Passport Number: X23367011X</w:t>
      </w:r>
    </w:p>
    <w:p>
      <w:pPr>
        <w:pStyle w:val="Title"/>
      </w:pPr>
      <w:r>
        <w:t>Patient 672</w:t>
      </w:r>
    </w:p>
    <w:p>
      <w:r>
        <w:t>ID: 96929d70-f38c-476e-855e-7952f037e238</w:t>
      </w:r>
    </w:p>
    <w:p>
      <w:r>
        <w:t>Gender: male</w:t>
      </w:r>
    </w:p>
    <w:p>
      <w:r>
        <w:t>Birth Date: 2005-05-05</w:t>
      </w:r>
    </w:p>
    <w:p>
      <w:r>
        <w:t>Marital Status: Never Married</w:t>
      </w:r>
    </w:p>
    <w:p>
      <w:r>
        <w:t>Communication: English</w:t>
      </w:r>
    </w:p>
    <w:p>
      <w:r>
        <w:t>Address: 1089 Bruen Quay, Lynnfield, Massachusetts, US, 01940</w:t>
      </w:r>
    </w:p>
    <w:p>
      <w:r>
        <w:t>Medical Record Number: 9d0bbcce-df6c-4edd-87cd-322518b4fd6c</w:t>
      </w:r>
    </w:p>
    <w:p>
      <w:r>
        <w:t>Social Security Number: 999-83-5894</w:t>
      </w:r>
    </w:p>
    <w:p>
      <w:pPr>
        <w:pStyle w:val="Title"/>
      </w:pPr>
      <w:r>
        <w:t>Patient 673</w:t>
      </w:r>
    </w:p>
    <w:p>
      <w:r>
        <w:t>ID: ac5116ef-9a49-4780-805d-59cca601415a</w:t>
      </w:r>
    </w:p>
    <w:p>
      <w:r>
        <w:t>Gender: male</w:t>
      </w:r>
    </w:p>
    <w:p>
      <w:r>
        <w:t>Birth Date: 1956-04-27</w:t>
      </w:r>
    </w:p>
    <w:p>
      <w:r>
        <w:t>Marital Status: M</w:t>
      </w:r>
    </w:p>
    <w:p>
      <w:r>
        <w:t>Communication: English</w:t>
      </w:r>
    </w:p>
    <w:p>
      <w:r>
        <w:t>Address: 481 Stracke Grove, Worcester, Massachusetts, US, 01545</w:t>
      </w:r>
    </w:p>
    <w:p>
      <w:r>
        <w:t>Medical Record Number: cc3c3ef8-cd7c-4feb-939b-b61f6ddea5cc</w:t>
      </w:r>
    </w:p>
    <w:p>
      <w:r>
        <w:t>Social Security Number: 999-68-9270</w:t>
      </w:r>
    </w:p>
    <w:p>
      <w:r>
        <w:t>Driver's License: S99937903</w:t>
      </w:r>
    </w:p>
    <w:p>
      <w:r>
        <w:t>Passport Number: X73675416X</w:t>
      </w:r>
    </w:p>
    <w:p>
      <w:pPr>
        <w:pStyle w:val="Title"/>
      </w:pPr>
      <w:r>
        <w:t>Patient 674</w:t>
      </w:r>
    </w:p>
    <w:p>
      <w:r>
        <w:t>ID: 1f5a666c-db9a-4d55-9cab-3ac45340e69f</w:t>
      </w:r>
    </w:p>
    <w:p>
      <w:r>
        <w:t>Gender: male</w:t>
      </w:r>
    </w:p>
    <w:p>
      <w:r>
        <w:t>Birth Date: 1957-05-06</w:t>
      </w:r>
    </w:p>
    <w:p>
      <w:r>
        <w:t>Marital Status: M</w:t>
      </w:r>
    </w:p>
    <w:p>
      <w:r>
        <w:t>Communication: English</w:t>
      </w:r>
    </w:p>
    <w:p>
      <w:r>
        <w:t xml:space="preserve">Address: 383 Mueller Spur, North Attleborough, Massachusetts, US, </w:t>
      </w:r>
    </w:p>
    <w:p>
      <w:r>
        <w:t>Medical Record Number: 161eb77f-dec7-4104-92a7-00413b5637c1</w:t>
      </w:r>
    </w:p>
    <w:p>
      <w:r>
        <w:t>Social Security Number: 999-13-7322</w:t>
      </w:r>
    </w:p>
    <w:p>
      <w:r>
        <w:t>Driver's License: S99910920</w:t>
      </w:r>
    </w:p>
    <w:p>
      <w:r>
        <w:t>Passport Number: X88604065X</w:t>
      </w:r>
    </w:p>
    <w:p>
      <w:pPr>
        <w:pStyle w:val="Title"/>
      </w:pPr>
      <w:r>
        <w:t>Patient 675</w:t>
      </w:r>
    </w:p>
    <w:p>
      <w:r>
        <w:t>ID: 8547234c-250e-4b37-b03b-6c66f20651e0</w:t>
      </w:r>
    </w:p>
    <w:p>
      <w:r>
        <w:t>Gender: male</w:t>
      </w:r>
    </w:p>
    <w:p>
      <w:r>
        <w:t>Birth Date: 1984-05-27</w:t>
      </w:r>
    </w:p>
    <w:p>
      <w:r>
        <w:t>Marital Status: S</w:t>
      </w:r>
    </w:p>
    <w:p>
      <w:r>
        <w:t>Communication: English</w:t>
      </w:r>
    </w:p>
    <w:p>
      <w:r>
        <w:t>Address: 134 Russel Trace Apt 95, Boston, Massachusetts, US, 02108</w:t>
      </w:r>
    </w:p>
    <w:p>
      <w:r>
        <w:t>Medical Record Number: 68350f6c-f2e3-4984-a59e-44a1bc3560da</w:t>
      </w:r>
    </w:p>
    <w:p>
      <w:r>
        <w:t>Social Security Number: 999-41-8705</w:t>
      </w:r>
    </w:p>
    <w:p>
      <w:r>
        <w:t>Driver's License: S99941895</w:t>
      </w:r>
    </w:p>
    <w:p>
      <w:r>
        <w:t>Passport Number: X58699458X</w:t>
      </w:r>
    </w:p>
    <w:p>
      <w:pPr>
        <w:pStyle w:val="Title"/>
      </w:pPr>
      <w:r>
        <w:t>Patient 676</w:t>
      </w:r>
    </w:p>
    <w:p>
      <w:r>
        <w:t>ID: 503a2937-aa6c-4482-944d-a680b0bc5aa6</w:t>
      </w:r>
    </w:p>
    <w:p>
      <w:r>
        <w:t>Gender: male</w:t>
      </w:r>
    </w:p>
    <w:p>
      <w:r>
        <w:t>Birth Date: 1987-10-03</w:t>
      </w:r>
    </w:p>
    <w:p>
      <w:r>
        <w:t>Marital Status: M</w:t>
      </w:r>
    </w:p>
    <w:p>
      <w:r>
        <w:t>Communication: English</w:t>
      </w:r>
    </w:p>
    <w:p>
      <w:r>
        <w:t>Address: 773 Harvey Viaduct Unit 85, Arlington, Massachusetts, US, 02474</w:t>
      </w:r>
    </w:p>
    <w:p>
      <w:r>
        <w:t>Medical Record Number: e239d7f3-a571-48ed-85d8-1adc04264ee4</w:t>
      </w:r>
    </w:p>
    <w:p>
      <w:r>
        <w:t>Social Security Number: 999-55-9186</w:t>
      </w:r>
    </w:p>
    <w:p>
      <w:r>
        <w:t>Driver's License: S99925825</w:t>
      </w:r>
    </w:p>
    <w:p>
      <w:r>
        <w:t>Passport Number: X46488361X</w:t>
      </w:r>
    </w:p>
    <w:p>
      <w:pPr>
        <w:pStyle w:val="Title"/>
      </w:pPr>
      <w:r>
        <w:t>Patient 677</w:t>
      </w:r>
    </w:p>
    <w:p>
      <w:r>
        <w:t>ID: bbdfda1c-c1b3-4273-a8aa-789a74d953dd</w:t>
      </w:r>
    </w:p>
    <w:p>
      <w:r>
        <w:t>Gender: female</w:t>
      </w:r>
    </w:p>
    <w:p>
      <w:r>
        <w:t>Birth Date: 1968-07-18</w:t>
      </w:r>
    </w:p>
    <w:p>
      <w:r>
        <w:t>Marital Status: M</w:t>
      </w:r>
    </w:p>
    <w:p>
      <w:r>
        <w:t>Communication: English</w:t>
      </w:r>
    </w:p>
    <w:p>
      <w:r>
        <w:t>Address: 129 Moen Underpass, Andover, Massachusetts, US, 01810</w:t>
      </w:r>
    </w:p>
    <w:p>
      <w:r>
        <w:t>Medical Record Number: 1d5589ba-8340-4e58-8124-ca0812fa9c39</w:t>
      </w:r>
    </w:p>
    <w:p>
      <w:r>
        <w:t>Social Security Number: 999-70-3514</w:t>
      </w:r>
    </w:p>
    <w:p>
      <w:r>
        <w:t>Driver's License: S99934117</w:t>
      </w:r>
    </w:p>
    <w:p>
      <w:r>
        <w:t>Passport Number: X10610110X</w:t>
      </w:r>
    </w:p>
    <w:p>
      <w:pPr>
        <w:pStyle w:val="Title"/>
      </w:pPr>
      <w:r>
        <w:t>Patient 678</w:t>
      </w:r>
    </w:p>
    <w:p>
      <w:r>
        <w:t>ID: a2d93ac8-d601-4c54-bb45-c8d3f2d91846</w:t>
      </w:r>
    </w:p>
    <w:p>
      <w:r>
        <w:t>Gender: female</w:t>
      </w:r>
    </w:p>
    <w:p>
      <w:r>
        <w:t>Birth Date: 1916-02-21</w:t>
      </w:r>
    </w:p>
    <w:p>
      <w:r>
        <w:t>Marital Status: M</w:t>
      </w:r>
    </w:p>
    <w:p>
      <w:r>
        <w:t>Communication: English</w:t>
      </w:r>
    </w:p>
    <w:p>
      <w:r>
        <w:t>Address: 298 Reynolds Tunnel, Brewster, Massachusetts, US, 02631</w:t>
      </w:r>
    </w:p>
    <w:p>
      <w:r>
        <w:t>Medical Record Number: 2963d173-8c67-41aa-8488-f6be0ec47ab3</w:t>
      </w:r>
    </w:p>
    <w:p>
      <w:r>
        <w:t>Social Security Number: 999-10-7559</w:t>
      </w:r>
    </w:p>
    <w:p>
      <w:r>
        <w:t>Driver's License: S99978628</w:t>
      </w:r>
    </w:p>
    <w:p>
      <w:r>
        <w:t>Passport Number: X70090394X</w:t>
      </w:r>
    </w:p>
    <w:p>
      <w:pPr>
        <w:pStyle w:val="Title"/>
      </w:pPr>
      <w:r>
        <w:t>Patient 679</w:t>
      </w:r>
    </w:p>
    <w:p>
      <w:r>
        <w:t>ID: 11e3c359-5b18-4a8f-a983-951d21deae66</w:t>
      </w:r>
    </w:p>
    <w:p>
      <w:r>
        <w:t>Gender: female</w:t>
      </w:r>
    </w:p>
    <w:p>
      <w:r>
        <w:t>Birth Date: 2013-07-15</w:t>
      </w:r>
    </w:p>
    <w:p>
      <w:r>
        <w:t>Marital Status: Never Married</w:t>
      </w:r>
    </w:p>
    <w:p>
      <w:r>
        <w:t>Communication: English</w:t>
      </w:r>
    </w:p>
    <w:p>
      <w:r>
        <w:t>Address: 603 Kuhn Approach Apt 5, Hingham, Massachusetts, US, 02043</w:t>
      </w:r>
    </w:p>
    <w:p>
      <w:r>
        <w:t>Medical Record Number: 8ee25c3b-88c8-442e-a1a6-46228be0ed58</w:t>
      </w:r>
    </w:p>
    <w:p>
      <w:r>
        <w:t>Social Security Number: 999-25-2363</w:t>
      </w:r>
    </w:p>
    <w:p>
      <w:pPr>
        <w:pStyle w:val="Title"/>
      </w:pPr>
      <w:r>
        <w:t>Patient 680</w:t>
      </w:r>
    </w:p>
    <w:p>
      <w:r>
        <w:t>ID: bdbb4d69-6e00-4a36-b84e-7a64fe084be9</w:t>
      </w:r>
    </w:p>
    <w:p>
      <w:r>
        <w:t>Gender: male</w:t>
      </w:r>
    </w:p>
    <w:p>
      <w:r>
        <w:t>Birth Date: 1986-05-07</w:t>
      </w:r>
    </w:p>
    <w:p>
      <w:r>
        <w:t>Marital Status: M</w:t>
      </w:r>
    </w:p>
    <w:p>
      <w:r>
        <w:t>Communication: English</w:t>
      </w:r>
    </w:p>
    <w:p>
      <w:r>
        <w:t>Address: 660 Ledner Frontage road, Quincy, Massachusetts, US, 02169</w:t>
      </w:r>
    </w:p>
    <w:p>
      <w:r>
        <w:t>Medical Record Number: dc9ab086-5b86-481f-a88f-a33d3a5c7338</w:t>
      </w:r>
    </w:p>
    <w:p>
      <w:r>
        <w:t>Social Security Number: 999-52-2402</w:t>
      </w:r>
    </w:p>
    <w:p>
      <w:r>
        <w:t>Driver's License: S99977488</w:t>
      </w:r>
    </w:p>
    <w:p>
      <w:r>
        <w:t>Passport Number: X83950155X</w:t>
      </w:r>
    </w:p>
    <w:p>
      <w:pPr>
        <w:pStyle w:val="Title"/>
      </w:pPr>
      <w:r>
        <w:t>Patient 681</w:t>
      </w:r>
    </w:p>
    <w:p>
      <w:r>
        <w:t>ID: 40d3cfe9-22be-48ab-90d3-6a722e85ee9c</w:t>
      </w:r>
    </w:p>
    <w:p>
      <w:r>
        <w:t>Gender: male</w:t>
      </w:r>
    </w:p>
    <w:p>
      <w:r>
        <w:t>Birth Date: 1965-08-14</w:t>
      </w:r>
    </w:p>
    <w:p>
      <w:r>
        <w:t>Marital Status: M</w:t>
      </w:r>
    </w:p>
    <w:p>
      <w:r>
        <w:t>Communication: English</w:t>
      </w:r>
    </w:p>
    <w:p>
      <w:r>
        <w:t>Address: 343 DuBuque Glen, Holyoke, Massachusetts, US, 01040</w:t>
      </w:r>
    </w:p>
    <w:p>
      <w:r>
        <w:t>Medical Record Number: ed4701e2-ba22-4510-b55f-9a7920354780</w:t>
      </w:r>
    </w:p>
    <w:p>
      <w:r>
        <w:t>Social Security Number: 999-12-2852</w:t>
      </w:r>
    </w:p>
    <w:p>
      <w:r>
        <w:t>Driver's License: S99946095</w:t>
      </w:r>
    </w:p>
    <w:p>
      <w:r>
        <w:t>Passport Number: X2495439X</w:t>
      </w:r>
    </w:p>
    <w:p>
      <w:pPr>
        <w:pStyle w:val="Title"/>
      </w:pPr>
      <w:r>
        <w:t>Patient 682</w:t>
      </w:r>
    </w:p>
    <w:p>
      <w:r>
        <w:t>ID: 8055d1ca-46b7-44a3-a033-b918e4c3ecfb</w:t>
      </w:r>
    </w:p>
    <w:p>
      <w:r>
        <w:t>Gender: female</w:t>
      </w:r>
    </w:p>
    <w:p>
      <w:r>
        <w:t>Birth Date: 1931-03-30</w:t>
      </w:r>
    </w:p>
    <w:p>
      <w:r>
        <w:t>Marital Status: S</w:t>
      </w:r>
    </w:p>
    <w:p>
      <w:r>
        <w:t>Communication: English</w:t>
      </w:r>
    </w:p>
    <w:p>
      <w:r>
        <w:t>Address: 489 Rowe Overpass, Brewster, Massachusetts, US, 02631</w:t>
      </w:r>
    </w:p>
    <w:p>
      <w:r>
        <w:t>Medical Record Number: bd58d43b-a597-409c-82b1-89db75ca275a</w:t>
      </w:r>
    </w:p>
    <w:p>
      <w:r>
        <w:t>Social Security Number: 999-54-8758</w:t>
      </w:r>
    </w:p>
    <w:p>
      <w:r>
        <w:t>Driver's License: S99963979</w:t>
      </w:r>
    </w:p>
    <w:p>
      <w:r>
        <w:t>Passport Number: X60618252X</w:t>
      </w:r>
    </w:p>
    <w:p>
      <w:pPr>
        <w:pStyle w:val="Title"/>
      </w:pPr>
      <w:r>
        <w:t>Patient 683</w:t>
      </w:r>
    </w:p>
    <w:p>
      <w:r>
        <w:t>ID: 99454bcf-9239-4d47-8fcb-cd5a2f180132</w:t>
      </w:r>
    </w:p>
    <w:p>
      <w:r>
        <w:t>Gender: female</w:t>
      </w:r>
    </w:p>
    <w:p>
      <w:r>
        <w:t>Birth Date: 2015-02-25</w:t>
      </w:r>
    </w:p>
    <w:p>
      <w:r>
        <w:t>Marital Status: Never Married</w:t>
      </w:r>
    </w:p>
    <w:p>
      <w:r>
        <w:t>Communication: English</w:t>
      </w:r>
    </w:p>
    <w:p>
      <w:r>
        <w:t>Address: 961 Trantow Skyway, Holyoke, Massachusetts, US, 01040</w:t>
      </w:r>
    </w:p>
    <w:p>
      <w:r>
        <w:t>Medical Record Number: 27b398aa-eade-48f1-a44b-72e666ac3112</w:t>
      </w:r>
    </w:p>
    <w:p>
      <w:r>
        <w:t>Social Security Number: 999-92-6516</w:t>
      </w:r>
    </w:p>
    <w:p>
      <w:pPr>
        <w:pStyle w:val="Title"/>
      </w:pPr>
      <w:r>
        <w:t>Patient 684</w:t>
      </w:r>
    </w:p>
    <w:p>
      <w:r>
        <w:t>ID: a5dee7bf-d024-42ae-a5c1-a30c4fe3eb83</w:t>
      </w:r>
    </w:p>
    <w:p>
      <w:r>
        <w:t>Gender: female</w:t>
      </w:r>
    </w:p>
    <w:p>
      <w:r>
        <w:t>Birth Date: 1954-05-11</w:t>
      </w:r>
    </w:p>
    <w:p>
      <w:r>
        <w:t>Marital Status: M</w:t>
      </w:r>
    </w:p>
    <w:p>
      <w:r>
        <w:t>Communication: English</w:t>
      </w:r>
    </w:p>
    <w:p>
      <w:r>
        <w:t>Address: 1022 Harber Annex Apt 9, Brookline, Massachusetts, US, 02215</w:t>
      </w:r>
    </w:p>
    <w:p>
      <w:r>
        <w:t>Medical Record Number: 7c2b61e5-e67e-422d-8c4e-71bc4635628b</w:t>
      </w:r>
    </w:p>
    <w:p>
      <w:r>
        <w:t>Social Security Number: 999-57-6179</w:t>
      </w:r>
    </w:p>
    <w:p>
      <w:r>
        <w:t>Driver's License: S99921170</w:t>
      </w:r>
    </w:p>
    <w:p>
      <w:r>
        <w:t>Passport Number: X46358102X</w:t>
      </w:r>
    </w:p>
    <w:p>
      <w:pPr>
        <w:pStyle w:val="Title"/>
      </w:pPr>
      <w:r>
        <w:t>Patient 685</w:t>
      </w:r>
    </w:p>
    <w:p>
      <w:r>
        <w:t>ID: 2ef39eb3-ec68-4f6e-a8d5-c01623a9a81e</w:t>
      </w:r>
    </w:p>
    <w:p>
      <w:r>
        <w:t>Gender: female</w:t>
      </w:r>
    </w:p>
    <w:p>
      <w:r>
        <w:t>Birth Date: 2013-09-17</w:t>
      </w:r>
    </w:p>
    <w:p>
      <w:r>
        <w:t>Marital Status: Never Married</w:t>
      </w:r>
    </w:p>
    <w:p>
      <w:r>
        <w:t>Communication: English</w:t>
      </w:r>
    </w:p>
    <w:p>
      <w:r>
        <w:t xml:space="preserve">Address: 1041 Parisian Esplanade, Rockland, Massachusetts, US, </w:t>
      </w:r>
    </w:p>
    <w:p>
      <w:r>
        <w:t>Medical Record Number: c3dfa68e-44ed-4c14-b483-b0326d18c7f7</w:t>
      </w:r>
    </w:p>
    <w:p>
      <w:r>
        <w:t>Social Security Number: 999-41-1567</w:t>
      </w:r>
    </w:p>
    <w:p>
      <w:pPr>
        <w:pStyle w:val="Title"/>
      </w:pPr>
      <w:r>
        <w:t>Patient 686</w:t>
      </w:r>
    </w:p>
    <w:p>
      <w:r>
        <w:t>ID: 7ff90bc1-e55a-42aa-92b2-7d9d574f5e79</w:t>
      </w:r>
    </w:p>
    <w:p>
      <w:r>
        <w:t>Gender: female</w:t>
      </w:r>
    </w:p>
    <w:p>
      <w:r>
        <w:t>Birth Date: 2018-07-20</w:t>
      </w:r>
    </w:p>
    <w:p>
      <w:r>
        <w:t>Marital Status: Never Married</w:t>
      </w:r>
    </w:p>
    <w:p>
      <w:r>
        <w:t>Communication: English</w:t>
      </w:r>
    </w:p>
    <w:p>
      <w:r>
        <w:t>Address: 372 Marks Esplanade, Woburn, Massachusetts, US, 01801</w:t>
      </w:r>
    </w:p>
    <w:p>
      <w:r>
        <w:t>Medical Record Number: 42c04ad2-db1c-481d-b6c8-68da5a263096</w:t>
      </w:r>
    </w:p>
    <w:p>
      <w:r>
        <w:t>Social Security Number: 999-42-6437</w:t>
      </w:r>
    </w:p>
    <w:p>
      <w:pPr>
        <w:pStyle w:val="Title"/>
      </w:pPr>
      <w:r>
        <w:t>Patient 687</w:t>
      </w:r>
    </w:p>
    <w:p>
      <w:r>
        <w:t>ID: bf9e706f-aed4-49d5-bd53-051b3c9bd4af</w:t>
      </w:r>
    </w:p>
    <w:p>
      <w:r>
        <w:t>Gender: male</w:t>
      </w:r>
    </w:p>
    <w:p>
      <w:r>
        <w:t>Birth Date: 1912-10-17</w:t>
      </w:r>
    </w:p>
    <w:p>
      <w:r>
        <w:t>Marital Status: M</w:t>
      </w:r>
    </w:p>
    <w:p>
      <w:r>
        <w:t>Communication: Spanish</w:t>
      </w:r>
    </w:p>
    <w:p>
      <w:r>
        <w:t>Address: 1070 Thiel Bypass Suite 86, Worcester, Massachusetts, US, 01545</w:t>
      </w:r>
    </w:p>
    <w:p>
      <w:r>
        <w:t>Medical Record Number: 6242ce6c-1824-42f1-843c-6d73a8c53abd</w:t>
      </w:r>
    </w:p>
    <w:p>
      <w:r>
        <w:t>Social Security Number: 999-68-1353</w:t>
      </w:r>
    </w:p>
    <w:p>
      <w:r>
        <w:t>Driver's License: S99970700</w:t>
      </w:r>
    </w:p>
    <w:p>
      <w:r>
        <w:t>Passport Number: X45154928X</w:t>
      </w:r>
    </w:p>
    <w:p>
      <w:pPr>
        <w:pStyle w:val="Title"/>
      </w:pPr>
      <w:r>
        <w:t>Patient 688</w:t>
      </w:r>
    </w:p>
    <w:p>
      <w:r>
        <w:t>ID: 3cac9511-1c07-44f1-9b50-3241866688ff</w:t>
      </w:r>
    </w:p>
    <w:p>
      <w:r>
        <w:t>Gender: male</w:t>
      </w:r>
    </w:p>
    <w:p>
      <w:r>
        <w:t>Birth Date: 1960-12-24</w:t>
      </w:r>
    </w:p>
    <w:p>
      <w:r>
        <w:t>Marital Status: M</w:t>
      </w:r>
    </w:p>
    <w:p>
      <w:r>
        <w:t>Communication: English</w:t>
      </w:r>
    </w:p>
    <w:p>
      <w:r>
        <w:t>Address: 284 Graham Grove Suite 56, Northfield, Massachusetts, US, 01360</w:t>
      </w:r>
    </w:p>
    <w:p>
      <w:r>
        <w:t>Medical Record Number: a377fa7e-658c-4780-b178-4ca9bc17a665</w:t>
      </w:r>
    </w:p>
    <w:p>
      <w:r>
        <w:t>Social Security Number: 999-40-5812</w:t>
      </w:r>
    </w:p>
    <w:p>
      <w:r>
        <w:t>Driver's License: S99950437</w:t>
      </w:r>
    </w:p>
    <w:p>
      <w:r>
        <w:t>Passport Number: X39693843X</w:t>
      </w:r>
    </w:p>
    <w:p>
      <w:pPr>
        <w:pStyle w:val="Title"/>
      </w:pPr>
      <w:r>
        <w:t>Patient 689</w:t>
      </w:r>
    </w:p>
    <w:p>
      <w:r>
        <w:t>ID: 3adee3e0-1704-4247-ab1a-8fc40333d3c8</w:t>
      </w:r>
    </w:p>
    <w:p>
      <w:r>
        <w:t>Gender: female</w:t>
      </w:r>
    </w:p>
    <w:p>
      <w:r>
        <w:t>Birth Date: 1981-05-08</w:t>
      </w:r>
    </w:p>
    <w:p>
      <w:r>
        <w:t>Marital Status: M</w:t>
      </w:r>
    </w:p>
    <w:p>
      <w:r>
        <w:t>Communication: English</w:t>
      </w:r>
    </w:p>
    <w:p>
      <w:r>
        <w:t xml:space="preserve">Address: 993 Rolfson Village Suite 58, Cummington, Massachusetts, US, </w:t>
      </w:r>
    </w:p>
    <w:p>
      <w:r>
        <w:t>Medical Record Number: f21fc756-9de4-47ec-a396-a9f4e858b841</w:t>
      </w:r>
    </w:p>
    <w:p>
      <w:r>
        <w:t>Social Security Number: 999-99-5868</w:t>
      </w:r>
    </w:p>
    <w:p>
      <w:r>
        <w:t>Driver's License: S99992187</w:t>
      </w:r>
    </w:p>
    <w:p>
      <w:r>
        <w:t>Passport Number: X3202425X</w:t>
      </w:r>
    </w:p>
    <w:p>
      <w:pPr>
        <w:pStyle w:val="Title"/>
      </w:pPr>
      <w:r>
        <w:t>Patient 690</w:t>
      </w:r>
    </w:p>
    <w:p>
      <w:r>
        <w:t>ID: 894114b2-5fca-4562-9057-f8cef1816bfa</w:t>
      </w:r>
    </w:p>
    <w:p>
      <w:r>
        <w:t>Gender: male</w:t>
      </w:r>
    </w:p>
    <w:p>
      <w:r>
        <w:t>Birth Date: 1960-03-12</w:t>
      </w:r>
    </w:p>
    <w:p>
      <w:r>
        <w:t>Marital Status: M</w:t>
      </w:r>
    </w:p>
    <w:p>
      <w:r>
        <w:t>Communication: Spanish</w:t>
      </w:r>
    </w:p>
    <w:p>
      <w:r>
        <w:t>Address: 886 Stamm Highlands, Boston, Massachusetts, US, 02108</w:t>
      </w:r>
    </w:p>
    <w:p>
      <w:r>
        <w:t>Medical Record Number: 8223402a-b3c3-41b5-a3bc-529e9d5c1fd9</w:t>
      </w:r>
    </w:p>
    <w:p>
      <w:r>
        <w:t>Social Security Number: 999-62-3091</w:t>
      </w:r>
    </w:p>
    <w:p>
      <w:r>
        <w:t>Driver's License: S99953672</w:t>
      </w:r>
    </w:p>
    <w:p>
      <w:r>
        <w:t>Passport Number: X63973457X</w:t>
      </w:r>
    </w:p>
    <w:p>
      <w:pPr>
        <w:pStyle w:val="Title"/>
      </w:pPr>
      <w:r>
        <w:t>Patient 691</w:t>
      </w:r>
    </w:p>
    <w:p>
      <w:r>
        <w:t>ID: 5036a121-cec8-4fb2-b6e5-ce254f70563a</w:t>
      </w:r>
    </w:p>
    <w:p>
      <w:r>
        <w:t>Gender: female</w:t>
      </w:r>
    </w:p>
    <w:p>
      <w:r>
        <w:t>Birth Date: 1936-05-18</w:t>
      </w:r>
    </w:p>
    <w:p>
      <w:r>
        <w:t>Marital Status: M</w:t>
      </w:r>
    </w:p>
    <w:p>
      <w:r>
        <w:t>Communication: English</w:t>
      </w:r>
    </w:p>
    <w:p>
      <w:r>
        <w:t>Address: 237 West Course Apt 70, Worcester, Massachusetts, US, 01545</w:t>
      </w:r>
    </w:p>
    <w:p>
      <w:r>
        <w:t>Medical Record Number: 68d14f83-fc5a-41ec-89af-cd264443f28b</w:t>
      </w:r>
    </w:p>
    <w:p>
      <w:r>
        <w:t>Social Security Number: 999-90-6019</w:t>
      </w:r>
    </w:p>
    <w:p>
      <w:r>
        <w:t>Driver's License: S99969937</w:t>
      </w:r>
    </w:p>
    <w:p>
      <w:r>
        <w:t>Passport Number: X79807738X</w:t>
      </w:r>
    </w:p>
    <w:p>
      <w:pPr>
        <w:pStyle w:val="Title"/>
      </w:pPr>
      <w:r>
        <w:t>Patient 692</w:t>
      </w:r>
    </w:p>
    <w:p>
      <w:r>
        <w:t>ID: 606066f8-09b3-4fd3-b3c9-b2d8e0180303</w:t>
      </w:r>
    </w:p>
    <w:p>
      <w:r>
        <w:t>Gender: female</w:t>
      </w:r>
    </w:p>
    <w:p>
      <w:r>
        <w:t>Birth Date: 1992-04-29</w:t>
      </w:r>
    </w:p>
    <w:p>
      <w:r>
        <w:t>Marital Status: M</w:t>
      </w:r>
    </w:p>
    <w:p>
      <w:r>
        <w:t>Communication: English</w:t>
      </w:r>
    </w:p>
    <w:p>
      <w:r>
        <w:t xml:space="preserve">Address: 673 Simonis Camp, Hadley, Massachusetts, US, </w:t>
      </w:r>
    </w:p>
    <w:p>
      <w:r>
        <w:t>Medical Record Number: 76d58e5d-737a-419c-9d80-48fa81144cc5</w:t>
      </w:r>
    </w:p>
    <w:p>
      <w:r>
        <w:t>Social Security Number: 999-59-5656</w:t>
      </w:r>
    </w:p>
    <w:p>
      <w:r>
        <w:t>Driver's License: S99989660</w:t>
      </w:r>
    </w:p>
    <w:p>
      <w:r>
        <w:t>Passport Number: X13265982X</w:t>
      </w:r>
    </w:p>
    <w:p>
      <w:pPr>
        <w:pStyle w:val="Title"/>
      </w:pPr>
      <w:r>
        <w:t>Patient 693</w:t>
      </w:r>
    </w:p>
    <w:p>
      <w:r>
        <w:t>ID: 59e2d75d-2ca2-4c1c-9871-aa36058d54b9</w:t>
      </w:r>
    </w:p>
    <w:p>
      <w:r>
        <w:t>Gender: female</w:t>
      </w:r>
    </w:p>
    <w:p>
      <w:r>
        <w:t>Birth Date: 1972-06-06</w:t>
      </w:r>
    </w:p>
    <w:p>
      <w:r>
        <w:t>Marital Status: M</w:t>
      </w:r>
    </w:p>
    <w:p>
      <w:r>
        <w:t>Communication: English</w:t>
      </w:r>
    </w:p>
    <w:p>
      <w:r>
        <w:t>Address: 774 Reichert Wall, New Bedford, Massachusetts, US, 02740</w:t>
      </w:r>
    </w:p>
    <w:p>
      <w:r>
        <w:t>Medical Record Number: cb4d5260-f573-4f4f-8816-84a0818cbe39</w:t>
      </w:r>
    </w:p>
    <w:p>
      <w:r>
        <w:t>Social Security Number: 999-99-9974</w:t>
      </w:r>
    </w:p>
    <w:p>
      <w:r>
        <w:t>Driver's License: S99931912</w:t>
      </w:r>
    </w:p>
    <w:p>
      <w:r>
        <w:t>Passport Number: X56027685X</w:t>
      </w:r>
    </w:p>
    <w:p>
      <w:pPr>
        <w:pStyle w:val="Title"/>
      </w:pPr>
      <w:r>
        <w:t>Patient 694</w:t>
      </w:r>
    </w:p>
    <w:p>
      <w:r>
        <w:t>ID: 7785c5b2-0e7a-4f9c-96d9-92ff7aeb9971</w:t>
      </w:r>
    </w:p>
    <w:p>
      <w:r>
        <w:t>Gender: female</w:t>
      </w:r>
    </w:p>
    <w:p>
      <w:r>
        <w:t>Birth Date: 2008-02-03</w:t>
      </w:r>
    </w:p>
    <w:p>
      <w:r>
        <w:t>Marital Status: Never Married</w:t>
      </w:r>
    </w:p>
    <w:p>
      <w:r>
        <w:t>Communication: German (Germany)</w:t>
      </w:r>
    </w:p>
    <w:p>
      <w:r>
        <w:t>Address: 407 Tromp Crossing Apt 26, Fitchburg, Massachusetts, US, 01420</w:t>
      </w:r>
    </w:p>
    <w:p>
      <w:r>
        <w:t>Medical Record Number: 88b24045-dbba-4597-b84f-a198c0f9cdc5</w:t>
      </w:r>
    </w:p>
    <w:p>
      <w:r>
        <w:t>Social Security Number: 999-33-9194</w:t>
      </w:r>
    </w:p>
    <w:p>
      <w:pPr>
        <w:pStyle w:val="Title"/>
      </w:pPr>
      <w:r>
        <w:t>Patient 695</w:t>
      </w:r>
    </w:p>
    <w:p>
      <w:r>
        <w:t>ID: 812e2d11-cf39-4ce4-82d1-a301be75685c</w:t>
      </w:r>
    </w:p>
    <w:p>
      <w:r>
        <w:t>Gender: female</w:t>
      </w:r>
    </w:p>
    <w:p>
      <w:r>
        <w:t>Birth Date: 1921-07-04</w:t>
      </w:r>
    </w:p>
    <w:p>
      <w:r>
        <w:t>Marital Status: M</w:t>
      </w:r>
    </w:p>
    <w:p>
      <w:r>
        <w:t>Communication: French (France)</w:t>
      </w:r>
    </w:p>
    <w:p>
      <w:r>
        <w:t>Address: 666 Fay View Suite 93, Springfield, Massachusetts, US, 01013</w:t>
      </w:r>
    </w:p>
    <w:p>
      <w:r>
        <w:t>Medical Record Number: d1204b7d-1170-4fca-8488-a2b485d11240</w:t>
      </w:r>
    </w:p>
    <w:p>
      <w:r>
        <w:t>Social Security Number: 999-69-7996</w:t>
      </w:r>
    </w:p>
    <w:p>
      <w:r>
        <w:t>Driver's License: S99997670</w:t>
      </w:r>
    </w:p>
    <w:p>
      <w:r>
        <w:t>Passport Number: X7680998X</w:t>
      </w:r>
    </w:p>
    <w:p>
      <w:pPr>
        <w:pStyle w:val="Title"/>
      </w:pPr>
      <w:r>
        <w:t>Patient 696</w:t>
      </w:r>
    </w:p>
    <w:p>
      <w:r>
        <w:t>ID: 5a45527f-a341-433b-bc62-106725a2956c</w:t>
      </w:r>
    </w:p>
    <w:p>
      <w:r>
        <w:t>Gender: male</w:t>
      </w:r>
    </w:p>
    <w:p>
      <w:r>
        <w:t>Birth Date: 1975-10-07</w:t>
      </w:r>
    </w:p>
    <w:p>
      <w:r>
        <w:t>Marital Status: M</w:t>
      </w:r>
    </w:p>
    <w:p>
      <w:r>
        <w:t>Communication: English</w:t>
      </w:r>
    </w:p>
    <w:p>
      <w:r>
        <w:t xml:space="preserve">Address: 368 Hoppe Rapid Suite 37, Littleton, Massachusetts, US, </w:t>
      </w:r>
    </w:p>
    <w:p>
      <w:r>
        <w:t>Medical Record Number: e95126b1-3935-4bfd-9353-b067f8dd362c</w:t>
      </w:r>
    </w:p>
    <w:p>
      <w:r>
        <w:t>Social Security Number: 999-73-9829</w:t>
      </w:r>
    </w:p>
    <w:p>
      <w:r>
        <w:t>Driver's License: S99979981</w:t>
      </w:r>
    </w:p>
    <w:p>
      <w:r>
        <w:t>Passport Number: X5994581X</w:t>
      </w:r>
    </w:p>
    <w:p>
      <w:pPr>
        <w:pStyle w:val="Title"/>
      </w:pPr>
      <w:r>
        <w:t>Patient 697</w:t>
      </w:r>
    </w:p>
    <w:p>
      <w:r>
        <w:t>ID: 0944d64f-974c-4b76-9640-437b1f292f51</w:t>
      </w:r>
    </w:p>
    <w:p>
      <w:r>
        <w:t>Gender: male</w:t>
      </w:r>
    </w:p>
    <w:p>
      <w:r>
        <w:t>Birth Date: 1973-09-21</w:t>
      </w:r>
    </w:p>
    <w:p>
      <w:r>
        <w:t>Marital Status: M</w:t>
      </w:r>
    </w:p>
    <w:p>
      <w:r>
        <w:t>Communication: English</w:t>
      </w:r>
    </w:p>
    <w:p>
      <w:r>
        <w:t xml:space="preserve">Address: 849 Rosenbaum Light Apt 42, Boylston, Massachusetts, US, </w:t>
      </w:r>
    </w:p>
    <w:p>
      <w:r>
        <w:t>Medical Record Number: 7af52d48-a652-4d88-a3ba-0c02d5246c02</w:t>
      </w:r>
    </w:p>
    <w:p>
      <w:r>
        <w:t>Social Security Number: 999-48-1472</w:t>
      </w:r>
    </w:p>
    <w:p>
      <w:r>
        <w:t>Driver's License: S99975242</w:t>
      </w:r>
    </w:p>
    <w:p>
      <w:r>
        <w:t>Passport Number: X73366334X</w:t>
      </w:r>
    </w:p>
    <w:p>
      <w:pPr>
        <w:pStyle w:val="Title"/>
      </w:pPr>
      <w:r>
        <w:t>Patient 698</w:t>
      </w:r>
    </w:p>
    <w:p>
      <w:r>
        <w:t>ID: 20d3e30d-718e-42c5-ab38-d11e2a813df5</w:t>
      </w:r>
    </w:p>
    <w:p>
      <w:r>
        <w:t>Gender: male</w:t>
      </w:r>
    </w:p>
    <w:p>
      <w:r>
        <w:t>Birth Date: 1939-06-24</w:t>
      </w:r>
    </w:p>
    <w:p>
      <w:r>
        <w:t>Marital Status: M</w:t>
      </w:r>
    </w:p>
    <w:p>
      <w:r>
        <w:t>Communication: Chinese</w:t>
      </w:r>
    </w:p>
    <w:p>
      <w:r>
        <w:t xml:space="preserve">Address: 188 Marquardt Throughway, Ashland, Massachusetts, US, </w:t>
      </w:r>
    </w:p>
    <w:p>
      <w:r>
        <w:t>Medical Record Number: 9dcb1f6a-0a03-46c4-84e2-a433f51a4b32</w:t>
      </w:r>
    </w:p>
    <w:p>
      <w:r>
        <w:t>Social Security Number: 999-95-7887</w:t>
      </w:r>
    </w:p>
    <w:p>
      <w:r>
        <w:t>Driver's License: S99962068</w:t>
      </w:r>
    </w:p>
    <w:p>
      <w:r>
        <w:t>Passport Number: X79962820X</w:t>
      </w:r>
    </w:p>
    <w:p>
      <w:pPr>
        <w:pStyle w:val="Title"/>
      </w:pPr>
      <w:r>
        <w:t>Patient 699</w:t>
      </w:r>
    </w:p>
    <w:p>
      <w:r>
        <w:t>ID: 960da906-c4b2-4af3-95ce-f339e22c01e4</w:t>
      </w:r>
    </w:p>
    <w:p>
      <w:r>
        <w:t>Gender: male</w:t>
      </w:r>
    </w:p>
    <w:p>
      <w:r>
        <w:t>Birth Date: 2003-11-04</w:t>
      </w:r>
    </w:p>
    <w:p>
      <w:r>
        <w:t>Marital Status: Never Married</w:t>
      </w:r>
    </w:p>
    <w:p>
      <w:r>
        <w:t>Communication: English</w:t>
      </w:r>
    </w:p>
    <w:p>
      <w:r>
        <w:t>Address: 722 Muller Arcade Unit 78, Williamstown, Massachusetts, US, 01267</w:t>
      </w:r>
    </w:p>
    <w:p>
      <w:r>
        <w:t>Medical Record Number: 26b25140-d397-41ff-8673-24c5073261dc</w:t>
      </w:r>
    </w:p>
    <w:p>
      <w:r>
        <w:t>Social Security Number: 999-86-7158</w:t>
      </w:r>
    </w:p>
    <w:p>
      <w:pPr>
        <w:pStyle w:val="Title"/>
      </w:pPr>
      <w:r>
        <w:t>Patient 700</w:t>
      </w:r>
    </w:p>
    <w:p>
      <w:r>
        <w:t>ID: 67b153fd-9db1-4f24-b272-57c727a1785d</w:t>
      </w:r>
    </w:p>
    <w:p>
      <w:r>
        <w:t>Gender: male</w:t>
      </w:r>
    </w:p>
    <w:p>
      <w:r>
        <w:t>Birth Date: 2005-02-27</w:t>
      </w:r>
    </w:p>
    <w:p>
      <w:r>
        <w:t>Marital Status: Never Married</w:t>
      </w:r>
    </w:p>
    <w:p>
      <w:r>
        <w:t>Communication: English</w:t>
      </w:r>
    </w:p>
    <w:p>
      <w:r>
        <w:t>Address: 1049 Hilpert Flat Suite 78, Malden, Massachusetts, US, 02148</w:t>
      </w:r>
    </w:p>
    <w:p>
      <w:r>
        <w:t>Medical Record Number: a41c4756-7105-458c-b205-adcaae36c677</w:t>
      </w:r>
    </w:p>
    <w:p>
      <w:r>
        <w:t>Social Security Number: 999-62-6158</w:t>
      </w:r>
    </w:p>
    <w:p>
      <w:pPr>
        <w:pStyle w:val="Title"/>
      </w:pPr>
      <w:r>
        <w:t>Patient 701</w:t>
      </w:r>
    </w:p>
    <w:p>
      <w:r>
        <w:t>ID: 4e477735-27dc-4847-aa44-1ed2d773316a</w:t>
      </w:r>
    </w:p>
    <w:p>
      <w:r>
        <w:t>Gender: male</w:t>
      </w:r>
    </w:p>
    <w:p>
      <w:r>
        <w:t>Birth Date: 1938-08-19</w:t>
      </w:r>
    </w:p>
    <w:p>
      <w:r>
        <w:t>Marital Status: M</w:t>
      </w:r>
    </w:p>
    <w:p>
      <w:r>
        <w:t>Communication: English</w:t>
      </w:r>
    </w:p>
    <w:p>
      <w:r>
        <w:t>Address: 898 Jones Club Apt 41, Marblehead, Massachusetts, US, 01945</w:t>
      </w:r>
    </w:p>
    <w:p>
      <w:r>
        <w:t>Medical Record Number: 4b0e61b9-c2a0-485d-beb6-a9e0cd43e131</w:t>
      </w:r>
    </w:p>
    <w:p>
      <w:r>
        <w:t>Social Security Number: 999-66-4959</w:t>
      </w:r>
    </w:p>
    <w:p>
      <w:r>
        <w:t>Driver's License: S99927725</w:t>
      </w:r>
    </w:p>
    <w:p>
      <w:r>
        <w:t>Passport Number: X13744032X</w:t>
      </w:r>
    </w:p>
    <w:p>
      <w:pPr>
        <w:pStyle w:val="Title"/>
      </w:pPr>
      <w:r>
        <w:t>Patient 702</w:t>
      </w:r>
    </w:p>
    <w:p>
      <w:r>
        <w:t>ID: e790d087-c1b2-443b-af74-2c45d13dc34c</w:t>
      </w:r>
    </w:p>
    <w:p>
      <w:r>
        <w:t>Gender: female</w:t>
      </w:r>
    </w:p>
    <w:p>
      <w:r>
        <w:t>Birth Date: 1981-03-31</w:t>
      </w:r>
    </w:p>
    <w:p>
      <w:r>
        <w:t>Marital Status: M</w:t>
      </w:r>
    </w:p>
    <w:p>
      <w:r>
        <w:t>Communication: English</w:t>
      </w:r>
    </w:p>
    <w:p>
      <w:r>
        <w:t xml:space="preserve">Address: 465 Walter Green Suite 26, Medway, Massachusetts, US, </w:t>
      </w:r>
    </w:p>
    <w:p>
      <w:r>
        <w:t>Medical Record Number: 2f8c3126-a704-45bb-af38-74a7b272ab5d</w:t>
      </w:r>
    </w:p>
    <w:p>
      <w:r>
        <w:t>Social Security Number: 999-52-6508</w:t>
      </w:r>
    </w:p>
    <w:p>
      <w:r>
        <w:t>Driver's License: S99988188</w:t>
      </w:r>
    </w:p>
    <w:p>
      <w:r>
        <w:t>Passport Number: X12998395X</w:t>
      </w:r>
    </w:p>
    <w:p>
      <w:pPr>
        <w:pStyle w:val="Title"/>
      </w:pPr>
      <w:r>
        <w:t>Patient 703</w:t>
      </w:r>
    </w:p>
    <w:p>
      <w:r>
        <w:t>ID: ce78c20a-21b2-4b41-8b47-aae9273aa326</w:t>
      </w:r>
    </w:p>
    <w:p>
      <w:r>
        <w:t>Gender: male</w:t>
      </w:r>
    </w:p>
    <w:p>
      <w:r>
        <w:t>Birth Date: 1984-02-02</w:t>
      </w:r>
    </w:p>
    <w:p>
      <w:r>
        <w:t>Marital Status: S</w:t>
      </w:r>
    </w:p>
    <w:p>
      <w:r>
        <w:t>Communication: English</w:t>
      </w:r>
    </w:p>
    <w:p>
      <w:r>
        <w:t>Address: 893 Schimmel Divide Unit 10, Hopkinton, Massachusetts, US, 01748</w:t>
      </w:r>
    </w:p>
    <w:p>
      <w:r>
        <w:t>Medical Record Number: 8ab24ed9-a8a2-47f5-be96-db2504b83748</w:t>
      </w:r>
    </w:p>
    <w:p>
      <w:r>
        <w:t>Social Security Number: 999-15-7766</w:t>
      </w:r>
    </w:p>
    <w:p>
      <w:r>
        <w:t>Driver's License: S99976963</w:t>
      </w:r>
    </w:p>
    <w:p>
      <w:r>
        <w:t>Passport Number: X76840414X</w:t>
      </w:r>
    </w:p>
    <w:p>
      <w:pPr>
        <w:pStyle w:val="Title"/>
      </w:pPr>
      <w:r>
        <w:t>Patient 704</w:t>
      </w:r>
    </w:p>
    <w:p>
      <w:r>
        <w:t>ID: bd465c41-26e4-457b-b1f6-dff4ea232bb5</w:t>
      </w:r>
    </w:p>
    <w:p>
      <w:r>
        <w:t>Gender: female</w:t>
      </w:r>
    </w:p>
    <w:p>
      <w:r>
        <w:t>Birth Date: 2012-09-27</w:t>
      </w:r>
    </w:p>
    <w:p>
      <w:r>
        <w:t>Marital Status: Never Married</w:t>
      </w:r>
    </w:p>
    <w:p>
      <w:r>
        <w:t>Communication: English</w:t>
      </w:r>
    </w:p>
    <w:p>
      <w:r>
        <w:t>Address: 800 Gottlieb Throughway, New Bedford, Massachusetts, US, 02740</w:t>
      </w:r>
    </w:p>
    <w:p>
      <w:r>
        <w:t>Medical Record Number: b19e6279-35fe-4140-a58e-d8f03111b247</w:t>
      </w:r>
    </w:p>
    <w:p>
      <w:r>
        <w:t>Social Security Number: 999-35-9259</w:t>
      </w:r>
    </w:p>
    <w:p>
      <w:pPr>
        <w:pStyle w:val="Title"/>
      </w:pPr>
      <w:r>
        <w:t>Patient 705</w:t>
      </w:r>
    </w:p>
    <w:p>
      <w:r>
        <w:t>ID: 6ab74435-be09-4ed7-b19d-4b6ac8bd3262</w:t>
      </w:r>
    </w:p>
    <w:p>
      <w:r>
        <w:t>Gender: female</w:t>
      </w:r>
    </w:p>
    <w:p>
      <w:r>
        <w:t>Birth Date: 1950-02-26</w:t>
      </w:r>
    </w:p>
    <w:p>
      <w:r>
        <w:t>Marital Status: M</w:t>
      </w:r>
    </w:p>
    <w:p>
      <w:r>
        <w:t>Communication: English</w:t>
      </w:r>
    </w:p>
    <w:p>
      <w:r>
        <w:t>Address: 327 Schroeder Mall Unit 71, Medford, Massachusetts, US, 02145</w:t>
      </w:r>
    </w:p>
    <w:p>
      <w:r>
        <w:t>Medical Record Number: bd858504-3da6-4bcb-a4b0-b69df50cdabc</w:t>
      </w:r>
    </w:p>
    <w:p>
      <w:r>
        <w:t>Social Security Number: 999-42-5553</w:t>
      </w:r>
    </w:p>
    <w:p>
      <w:r>
        <w:t>Driver's License: S99985940</w:t>
      </w:r>
    </w:p>
    <w:p>
      <w:r>
        <w:t>Passport Number: X66120201X</w:t>
      </w:r>
    </w:p>
    <w:p>
      <w:pPr>
        <w:pStyle w:val="Title"/>
      </w:pPr>
      <w:r>
        <w:t>Patient 706</w:t>
      </w:r>
    </w:p>
    <w:p>
      <w:r>
        <w:t>ID: 15e2b575-465b-49bf-9299-c87c9c79ee7e</w:t>
      </w:r>
    </w:p>
    <w:p>
      <w:r>
        <w:t>Gender: male</w:t>
      </w:r>
    </w:p>
    <w:p>
      <w:r>
        <w:t>Birth Date: 2010-09-16</w:t>
      </w:r>
    </w:p>
    <w:p>
      <w:r>
        <w:t>Marital Status: Never Married</w:t>
      </w:r>
    </w:p>
    <w:p>
      <w:r>
        <w:t>Communication: English</w:t>
      </w:r>
    </w:p>
    <w:p>
      <w:r>
        <w:t>Address: 1066 Schulist Row, Somerville, Massachusetts, US, 02138</w:t>
      </w:r>
    </w:p>
    <w:p>
      <w:r>
        <w:t>Medical Record Number: 0681254b-77f5-496d-8f22-3a6e6abf2d81</w:t>
      </w:r>
    </w:p>
    <w:p>
      <w:r>
        <w:t>Social Security Number: 999-76-8312</w:t>
      </w:r>
    </w:p>
    <w:p>
      <w:pPr>
        <w:pStyle w:val="Title"/>
      </w:pPr>
      <w:r>
        <w:t>Patient 707</w:t>
      </w:r>
    </w:p>
    <w:p>
      <w:r>
        <w:t>ID: 89a038bc-c99c-4077-a9b6-b2e5eeeb9d97</w:t>
      </w:r>
    </w:p>
    <w:p>
      <w:r>
        <w:t>Gender: male</w:t>
      </w:r>
    </w:p>
    <w:p>
      <w:r>
        <w:t>Birth Date: 1959-08-21</w:t>
      </w:r>
    </w:p>
    <w:p>
      <w:r>
        <w:t>Marital Status: M</w:t>
      </w:r>
    </w:p>
    <w:p>
      <w:r>
        <w:t>Communication: English</w:t>
      </w:r>
    </w:p>
    <w:p>
      <w:r>
        <w:t xml:space="preserve">Address: 238 Kutch Mill Suite 45, Hinsdale, Massachusetts, US, </w:t>
      </w:r>
    </w:p>
    <w:p>
      <w:r>
        <w:t>Medical Record Number: 43dfc3fc-6fe9-410a-89ba-593861a6238e</w:t>
      </w:r>
    </w:p>
    <w:p>
      <w:r>
        <w:t>Social Security Number: 999-68-5945</w:t>
      </w:r>
    </w:p>
    <w:p>
      <w:r>
        <w:t>Driver's License: S99996851</w:t>
      </w:r>
    </w:p>
    <w:p>
      <w:r>
        <w:t>Passport Number: X58973407X</w:t>
      </w:r>
    </w:p>
    <w:p>
      <w:pPr>
        <w:pStyle w:val="Title"/>
      </w:pPr>
      <w:r>
        <w:t>Patient 708</w:t>
      </w:r>
    </w:p>
    <w:p>
      <w:r>
        <w:t>ID: b592259b-f120-43d0-94ee-019e88cec1b0</w:t>
      </w:r>
    </w:p>
    <w:p>
      <w:r>
        <w:t>Gender: male</w:t>
      </w:r>
    </w:p>
    <w:p>
      <w:r>
        <w:t>Birth Date: 1971-04-07</w:t>
      </w:r>
    </w:p>
    <w:p>
      <w:r>
        <w:t>Marital Status: M</w:t>
      </w:r>
    </w:p>
    <w:p>
      <w:r>
        <w:t>Communication: English</w:t>
      </w:r>
    </w:p>
    <w:p>
      <w:r>
        <w:t>Address: 364 Armstrong View Suite 97, Cambridge, Massachusetts, US, 02138</w:t>
      </w:r>
    </w:p>
    <w:p>
      <w:r>
        <w:t>Medical Record Number: d27c9395-c572-4d05-beac-7b4980005275</w:t>
      </w:r>
    </w:p>
    <w:p>
      <w:r>
        <w:t>Social Security Number: 999-63-6033</w:t>
      </w:r>
    </w:p>
    <w:p>
      <w:r>
        <w:t>Driver's License: S99975300</w:t>
      </w:r>
    </w:p>
    <w:p>
      <w:r>
        <w:t>Passport Number: X43255126X</w:t>
      </w:r>
    </w:p>
    <w:p>
      <w:pPr>
        <w:pStyle w:val="Title"/>
      </w:pPr>
      <w:r>
        <w:t>Patient 709</w:t>
      </w:r>
    </w:p>
    <w:p>
      <w:r>
        <w:t>ID: 8a89b3c0-177e-45ed-b979-b991d003d0e5</w:t>
      </w:r>
    </w:p>
    <w:p>
      <w:r>
        <w:t>Gender: male</w:t>
      </w:r>
    </w:p>
    <w:p>
      <w:r>
        <w:t>Birth Date: 1987-01-17</w:t>
      </w:r>
    </w:p>
    <w:p>
      <w:r>
        <w:t>Marital Status: M</w:t>
      </w:r>
    </w:p>
    <w:p>
      <w:r>
        <w:t>Communication: English</w:t>
      </w:r>
    </w:p>
    <w:p>
      <w:r>
        <w:t>Address: 520 Harvey Rapid, Brockton, Massachusetts, US, 02301</w:t>
      </w:r>
    </w:p>
    <w:p>
      <w:r>
        <w:t>Medical Record Number: e475fe9f-f2b3-4444-abed-9c0aaf568ff9</w:t>
      </w:r>
    </w:p>
    <w:p>
      <w:r>
        <w:t>Social Security Number: 999-79-2544</w:t>
      </w:r>
    </w:p>
    <w:p>
      <w:r>
        <w:t>Driver's License: S99989993</w:t>
      </w:r>
    </w:p>
    <w:p>
      <w:r>
        <w:t>Passport Number: X89273015X</w:t>
      </w:r>
    </w:p>
    <w:p>
      <w:pPr>
        <w:pStyle w:val="Title"/>
      </w:pPr>
      <w:r>
        <w:t>Patient 710</w:t>
      </w:r>
    </w:p>
    <w:p>
      <w:r>
        <w:t>ID: a25af687-9a39-4ab7-930c-61f5c18ea75f</w:t>
      </w:r>
    </w:p>
    <w:p>
      <w:r>
        <w:t>Gender: male</w:t>
      </w:r>
    </w:p>
    <w:p>
      <w:r>
        <w:t>Birth Date: 1943-09-01</w:t>
      </w:r>
    </w:p>
    <w:p>
      <w:r>
        <w:t>Marital Status: S</w:t>
      </w:r>
    </w:p>
    <w:p>
      <w:r>
        <w:t>Communication: English</w:t>
      </w:r>
    </w:p>
    <w:p>
      <w:r>
        <w:t>Address: 317 Mayert Junction, Somerset, Massachusetts, US, 02725</w:t>
      </w:r>
    </w:p>
    <w:p>
      <w:r>
        <w:t>Medical Record Number: 520044f6-753e-49f6-8123-b63bf7fa4bef</w:t>
      </w:r>
    </w:p>
    <w:p>
      <w:r>
        <w:t>Social Security Number: 999-23-5804</w:t>
      </w:r>
    </w:p>
    <w:p>
      <w:r>
        <w:t>Driver's License: S99972010</w:t>
      </w:r>
    </w:p>
    <w:p>
      <w:r>
        <w:t>Passport Number: X57182224X</w:t>
      </w:r>
    </w:p>
    <w:p>
      <w:pPr>
        <w:pStyle w:val="Title"/>
      </w:pPr>
      <w:r>
        <w:t>Patient 711</w:t>
      </w:r>
    </w:p>
    <w:p>
      <w:r>
        <w:t>ID: 5121dde9-bcd9-440f-8dc2-6ca4e8ed563a</w:t>
      </w:r>
    </w:p>
    <w:p>
      <w:r>
        <w:t>Gender: male</w:t>
      </w:r>
    </w:p>
    <w:p>
      <w:r>
        <w:t>Birth Date: 1988-10-14</w:t>
      </w:r>
    </w:p>
    <w:p>
      <w:r>
        <w:t>Marital Status: S</w:t>
      </w:r>
    </w:p>
    <w:p>
      <w:r>
        <w:t>Communication: English</w:t>
      </w:r>
    </w:p>
    <w:p>
      <w:r>
        <w:t xml:space="preserve">Address: 270 Russel Branch, Millbury, Massachusetts, US, </w:t>
      </w:r>
    </w:p>
    <w:p>
      <w:r>
        <w:t>Medical Record Number: 53a99c3a-9f68-403b-adf0-c7cbf44f05b1</w:t>
      </w:r>
    </w:p>
    <w:p>
      <w:r>
        <w:t>Social Security Number: 999-21-8981</w:t>
      </w:r>
    </w:p>
    <w:p>
      <w:r>
        <w:t>Driver's License: S99946831</w:t>
      </w:r>
    </w:p>
    <w:p>
      <w:r>
        <w:t>Passport Number: X75699979X</w:t>
      </w:r>
    </w:p>
    <w:p>
      <w:pPr>
        <w:pStyle w:val="Title"/>
      </w:pPr>
      <w:r>
        <w:t>Patient 712</w:t>
      </w:r>
    </w:p>
    <w:p>
      <w:r>
        <w:t>ID: da30a3c0-6e35-4794-8f13-e9da2ef67ee9</w:t>
      </w:r>
    </w:p>
    <w:p>
      <w:r>
        <w:t>Gender: male</w:t>
      </w:r>
    </w:p>
    <w:p>
      <w:r>
        <w:t>Birth Date: 1959-07-03</w:t>
      </w:r>
    </w:p>
    <w:p>
      <w:r>
        <w:t>Marital Status: M</w:t>
      </w:r>
    </w:p>
    <w:p>
      <w:r>
        <w:t>Communication: English</w:t>
      </w:r>
    </w:p>
    <w:p>
      <w:r>
        <w:t>Address: 802 Buckridge Pathway, Danvers, Massachusetts, US, 01923</w:t>
      </w:r>
    </w:p>
    <w:p>
      <w:r>
        <w:t>Medical Record Number: 78880659-ddf6-4887-842d-a16adfd7acde</w:t>
      </w:r>
    </w:p>
    <w:p>
      <w:r>
        <w:t>Social Security Number: 999-92-4475</w:t>
      </w:r>
    </w:p>
    <w:p>
      <w:r>
        <w:t>Driver's License: S99920080</w:t>
      </w:r>
    </w:p>
    <w:p>
      <w:r>
        <w:t>Passport Number: X69814373X</w:t>
      </w:r>
    </w:p>
    <w:p>
      <w:pPr>
        <w:pStyle w:val="Title"/>
      </w:pPr>
      <w:r>
        <w:t>Patient 713</w:t>
      </w:r>
    </w:p>
    <w:p>
      <w:r>
        <w:t>ID: cd51c564-fe1f-4852-892a-0c1db3a60c5d</w:t>
      </w:r>
    </w:p>
    <w:p>
      <w:r>
        <w:t>Gender: male</w:t>
      </w:r>
    </w:p>
    <w:p>
      <w:r>
        <w:t>Birth Date: 1981-06-03</w:t>
      </w:r>
    </w:p>
    <w:p>
      <w:r>
        <w:t>Marital Status: M</w:t>
      </w:r>
    </w:p>
    <w:p>
      <w:r>
        <w:t>Communication: English</w:t>
      </w:r>
    </w:p>
    <w:p>
      <w:r>
        <w:t>Address: 749 Rolfson Lock Unit 69, Boston, Massachusetts, US, 02108</w:t>
      </w:r>
    </w:p>
    <w:p>
      <w:r>
        <w:t>Medical Record Number: 746b448a-2afc-42ff-8272-5b94585d2376</w:t>
      </w:r>
    </w:p>
    <w:p>
      <w:r>
        <w:t>Social Security Number: 999-66-2249</w:t>
      </w:r>
    </w:p>
    <w:p>
      <w:r>
        <w:t>Driver's License: S99967633</w:t>
      </w:r>
    </w:p>
    <w:p>
      <w:r>
        <w:t>Passport Number: X15554060X</w:t>
      </w:r>
    </w:p>
    <w:p>
      <w:pPr>
        <w:pStyle w:val="Title"/>
      </w:pPr>
      <w:r>
        <w:t>Patient 714</w:t>
      </w:r>
    </w:p>
    <w:p>
      <w:r>
        <w:t>ID: 0f407916-0f90-40d6-a0bf-b2145cc39ec9</w:t>
      </w:r>
    </w:p>
    <w:p>
      <w:r>
        <w:t>Gender: female</w:t>
      </w:r>
    </w:p>
    <w:p>
      <w:r>
        <w:t>Birth Date: 1942-01-29</w:t>
      </w:r>
    </w:p>
    <w:p>
      <w:r>
        <w:t>Marital Status: M</w:t>
      </w:r>
    </w:p>
    <w:p>
      <w:r>
        <w:t>Communication: French</w:t>
      </w:r>
    </w:p>
    <w:p>
      <w:r>
        <w:t>Address: 336 Greenfelder Approach, Adams, Massachusetts, US, 01220</w:t>
      </w:r>
    </w:p>
    <w:p>
      <w:r>
        <w:t>Medical Record Number: 8d94e0bd-a4e1-4f09-b552-eb46bdb10b7d</w:t>
      </w:r>
    </w:p>
    <w:p>
      <w:r>
        <w:t>Social Security Number: 999-14-4895</w:t>
      </w:r>
    </w:p>
    <w:p>
      <w:r>
        <w:t>Driver's License: S99927556</w:t>
      </w:r>
    </w:p>
    <w:p>
      <w:r>
        <w:t>Passport Number: X10428875X</w:t>
      </w:r>
    </w:p>
    <w:p>
      <w:pPr>
        <w:pStyle w:val="Title"/>
      </w:pPr>
      <w:r>
        <w:t>Patient 715</w:t>
      </w:r>
    </w:p>
    <w:p>
      <w:r>
        <w:t>ID: f0ecb214-2a71-4dd7-a4fb-7a50e771a5d2</w:t>
      </w:r>
    </w:p>
    <w:p>
      <w:r>
        <w:t>Gender: female</w:t>
      </w:r>
    </w:p>
    <w:p>
      <w:r>
        <w:t>Birth Date: 2006-02-25</w:t>
      </w:r>
    </w:p>
    <w:p>
      <w:r>
        <w:t>Marital Status: Never Married</w:t>
      </w:r>
    </w:p>
    <w:p>
      <w:r>
        <w:t>Communication: English</w:t>
      </w:r>
    </w:p>
    <w:p>
      <w:r>
        <w:t xml:space="preserve">Address: 853 Boyer Lane, Amherst, Massachusetts, US, </w:t>
      </w:r>
    </w:p>
    <w:p>
      <w:r>
        <w:t>Medical Record Number: f3b5c3d6-d751-4cbc-b4aa-d21206ab55cc</w:t>
      </w:r>
    </w:p>
    <w:p>
      <w:r>
        <w:t>Social Security Number: 999-16-9720</w:t>
      </w:r>
    </w:p>
    <w:p>
      <w:pPr>
        <w:pStyle w:val="Title"/>
      </w:pPr>
      <w:r>
        <w:t>Patient 716</w:t>
      </w:r>
    </w:p>
    <w:p>
      <w:r>
        <w:t>ID: 01091310-60ff-4ac9-ab0b-8f7d1144ad18</w:t>
      </w:r>
    </w:p>
    <w:p>
      <w:r>
        <w:t>Gender: female</w:t>
      </w:r>
    </w:p>
    <w:p>
      <w:r>
        <w:t>Birth Date: 1950-09-30</w:t>
      </w:r>
    </w:p>
    <w:p>
      <w:r>
        <w:t>Marital Status: M</w:t>
      </w:r>
    </w:p>
    <w:p>
      <w:r>
        <w:t>Communication: English</w:t>
      </w:r>
    </w:p>
    <w:p>
      <w:r>
        <w:t xml:space="preserve">Address: 689 Beer Wall Suite 41, Canton, Massachusetts, US, </w:t>
      </w:r>
    </w:p>
    <w:p>
      <w:r>
        <w:t>Medical Record Number: 02b253ec-2379-4334-87fa-b959e7838ed4</w:t>
      </w:r>
    </w:p>
    <w:p>
      <w:r>
        <w:t>Social Security Number: 999-46-4548</w:t>
      </w:r>
    </w:p>
    <w:p>
      <w:r>
        <w:t>Driver's License: S99954502</w:t>
      </w:r>
    </w:p>
    <w:p>
      <w:r>
        <w:t>Passport Number: X86359152X</w:t>
      </w:r>
    </w:p>
    <w:p>
      <w:pPr>
        <w:pStyle w:val="Title"/>
      </w:pPr>
      <w:r>
        <w:t>Patient 717</w:t>
      </w:r>
    </w:p>
    <w:p>
      <w:r>
        <w:t>ID: f742a202-f909-40ed-a04d-7819282495b2</w:t>
      </w:r>
    </w:p>
    <w:p>
      <w:r>
        <w:t>Gender: male</w:t>
      </w:r>
    </w:p>
    <w:p>
      <w:r>
        <w:t>Birth Date: 2017-06-26</w:t>
      </w:r>
    </w:p>
    <w:p>
      <w:r>
        <w:t>Marital Status: Never Married</w:t>
      </w:r>
    </w:p>
    <w:p>
      <w:r>
        <w:t>Communication: English</w:t>
      </w:r>
    </w:p>
    <w:p>
      <w:r>
        <w:t>Address: 941 Hand Forge Unit 91, Somerset, Massachusetts, US, 02725</w:t>
      </w:r>
    </w:p>
    <w:p>
      <w:r>
        <w:t>Medical Record Number: ab132b8f-1200-497d-9968-d23a7fb87c1b</w:t>
      </w:r>
    </w:p>
    <w:p>
      <w:r>
        <w:t>Social Security Number: 999-25-7686</w:t>
      </w:r>
    </w:p>
    <w:p>
      <w:pPr>
        <w:pStyle w:val="Title"/>
      </w:pPr>
      <w:r>
        <w:t>Patient 718</w:t>
      </w:r>
    </w:p>
    <w:p>
      <w:r>
        <w:t>ID: 2b69e178-95ef-456d-a456-fde062fa4aca</w:t>
      </w:r>
    </w:p>
    <w:p>
      <w:r>
        <w:t>Gender: male</w:t>
      </w:r>
    </w:p>
    <w:p>
      <w:r>
        <w:t>Birth Date: 1914-03-31</w:t>
      </w:r>
    </w:p>
    <w:p>
      <w:r>
        <w:t>Marital Status: M</w:t>
      </w:r>
    </w:p>
    <w:p>
      <w:r>
        <w:t>Communication: English</w:t>
      </w:r>
    </w:p>
    <w:p>
      <w:r>
        <w:t>Address: 759 Jast Underpass Apt 34, Somerville, Massachusetts, US, 02138</w:t>
      </w:r>
    </w:p>
    <w:p>
      <w:r>
        <w:t>Medical Record Number: 3cf122f9-04f9-486c-95ce-30c5a99e7db5</w:t>
      </w:r>
    </w:p>
    <w:p>
      <w:r>
        <w:t>Social Security Number: 999-36-9728</w:t>
      </w:r>
    </w:p>
    <w:p>
      <w:r>
        <w:t>Driver's License: S99977221</w:t>
      </w:r>
    </w:p>
    <w:p>
      <w:r>
        <w:t>Passport Number: X82417317X</w:t>
      </w:r>
    </w:p>
    <w:p>
      <w:pPr>
        <w:pStyle w:val="Title"/>
      </w:pPr>
      <w:r>
        <w:t>Patient 719</w:t>
      </w:r>
    </w:p>
    <w:p>
      <w:r>
        <w:t>ID: c907755d-4b66-489a-be80-90dc7bd4ff38</w:t>
      </w:r>
    </w:p>
    <w:p>
      <w:r>
        <w:t>Gender: male</w:t>
      </w:r>
    </w:p>
    <w:p>
      <w:r>
        <w:t>Birth Date: 1950-02-07</w:t>
      </w:r>
    </w:p>
    <w:p>
      <w:r>
        <w:t>Marital Status: M</w:t>
      </w:r>
    </w:p>
    <w:p>
      <w:r>
        <w:t>Communication: English</w:t>
      </w:r>
    </w:p>
    <w:p>
      <w:r>
        <w:t>Address: 1098 Oberbrunner Common, Brockton, Massachusetts, US, 02301</w:t>
      </w:r>
    </w:p>
    <w:p>
      <w:r>
        <w:t>Medical Record Number: 7a673feb-b029-418e-97a3-c9fae3c5b3db</w:t>
      </w:r>
    </w:p>
    <w:p>
      <w:r>
        <w:t>Social Security Number: 999-29-9254</w:t>
      </w:r>
    </w:p>
    <w:p>
      <w:r>
        <w:t>Driver's License: S99936732</w:t>
      </w:r>
    </w:p>
    <w:p>
      <w:r>
        <w:t>Passport Number: X39621942X</w:t>
      </w:r>
    </w:p>
    <w:p>
      <w:pPr>
        <w:pStyle w:val="Title"/>
      </w:pPr>
      <w:r>
        <w:t>Patient 720</w:t>
      </w:r>
    </w:p>
    <w:p>
      <w:r>
        <w:t>ID: 8e89d161-94ca-4ff0-af6f-4178b1c42687</w:t>
      </w:r>
    </w:p>
    <w:p>
      <w:r>
        <w:t>Gender: female</w:t>
      </w:r>
    </w:p>
    <w:p>
      <w:r>
        <w:t>Birth Date: 1939-08-24</w:t>
      </w:r>
    </w:p>
    <w:p>
      <w:r>
        <w:t>Marital Status: S</w:t>
      </w:r>
    </w:p>
    <w:p>
      <w:r>
        <w:t>Communication: English</w:t>
      </w:r>
    </w:p>
    <w:p>
      <w:r>
        <w:t>Address: 927 Beahan Approach Unit 9, Fall River, Massachusetts, US, 02720</w:t>
      </w:r>
    </w:p>
    <w:p>
      <w:r>
        <w:t>Medical Record Number: 47eeb051-490c-4a27-89f8-05b85bc84a75</w:t>
      </w:r>
    </w:p>
    <w:p>
      <w:r>
        <w:t>Social Security Number: 999-90-5930</w:t>
      </w:r>
    </w:p>
    <w:p>
      <w:r>
        <w:t>Driver's License: S99919919</w:t>
      </w:r>
    </w:p>
    <w:p>
      <w:r>
        <w:t>Passport Number: X50505087X</w:t>
      </w:r>
    </w:p>
    <w:p>
      <w:pPr>
        <w:pStyle w:val="Title"/>
      </w:pPr>
      <w:r>
        <w:t>Patient 721</w:t>
      </w:r>
    </w:p>
    <w:p>
      <w:r>
        <w:t>ID: 7e1c5c78-7d1a-4b27-8d43-8d4e0b0ba9af</w:t>
      </w:r>
    </w:p>
    <w:p>
      <w:r>
        <w:t>Gender: male</w:t>
      </w:r>
    </w:p>
    <w:p>
      <w:r>
        <w:t>Birth Date: 1956-09-15</w:t>
      </w:r>
    </w:p>
    <w:p>
      <w:r>
        <w:t>Marital Status: M</w:t>
      </w:r>
    </w:p>
    <w:p>
      <w:r>
        <w:t>Communication: English</w:t>
      </w:r>
    </w:p>
    <w:p>
      <w:r>
        <w:t>Address: 374 Heaney Dam, Marlborough, Massachusetts, US, 01752</w:t>
      </w:r>
    </w:p>
    <w:p>
      <w:r>
        <w:t>Medical Record Number: f7275276-6122-4b83-9cfa-e7348e13a2ae</w:t>
      </w:r>
    </w:p>
    <w:p>
      <w:r>
        <w:t>Social Security Number: 999-97-4050</w:t>
      </w:r>
    </w:p>
    <w:p>
      <w:r>
        <w:t>Driver's License: S99980937</w:t>
      </w:r>
    </w:p>
    <w:p>
      <w:r>
        <w:t>Passport Number: X47190745X</w:t>
      </w:r>
    </w:p>
    <w:p>
      <w:pPr>
        <w:pStyle w:val="Title"/>
      </w:pPr>
      <w:r>
        <w:t>Patient 722</w:t>
      </w:r>
    </w:p>
    <w:p>
      <w:r>
        <w:t>ID: e15ffb45-3676-4fd4-acd0-1b56ee7fe7c0</w:t>
      </w:r>
    </w:p>
    <w:p>
      <w:r>
        <w:t>Gender: male</w:t>
      </w:r>
    </w:p>
    <w:p>
      <w:r>
        <w:t>Birth Date: 1912-10-17</w:t>
      </w:r>
    </w:p>
    <w:p>
      <w:r>
        <w:t>Marital Status: S</w:t>
      </w:r>
    </w:p>
    <w:p>
      <w:r>
        <w:t>Communication: Spanish</w:t>
      </w:r>
    </w:p>
    <w:p>
      <w:r>
        <w:t>Address: 152 Kuhn Grove Unit 7, Worcester, Massachusetts, US, 01545</w:t>
      </w:r>
    </w:p>
    <w:p>
      <w:r>
        <w:t>Medical Record Number: 8c0556d3-54a5-4367-bccc-3831aa73abce</w:t>
      </w:r>
    </w:p>
    <w:p>
      <w:r>
        <w:t>Social Security Number: 999-25-2571</w:t>
      </w:r>
    </w:p>
    <w:p>
      <w:r>
        <w:t>Driver's License: S99933355</w:t>
      </w:r>
    </w:p>
    <w:p>
      <w:r>
        <w:t>Passport Number: X38603310X</w:t>
      </w:r>
    </w:p>
    <w:p>
      <w:pPr>
        <w:pStyle w:val="Title"/>
      </w:pPr>
      <w:r>
        <w:t>Patient 723</w:t>
      </w:r>
    </w:p>
    <w:p>
      <w:r>
        <w:t>ID: 4f96d8a0-4df5-40bc-9e6c-9f06fd1108bb</w:t>
      </w:r>
    </w:p>
    <w:p>
      <w:r>
        <w:t>Gender: female</w:t>
      </w:r>
    </w:p>
    <w:p>
      <w:r>
        <w:t>Birth Date: 2006-07-03</w:t>
      </w:r>
    </w:p>
    <w:p>
      <w:r>
        <w:t>Marital Status: Never Married</w:t>
      </w:r>
    </w:p>
    <w:p>
      <w:r>
        <w:t>Communication: English</w:t>
      </w:r>
    </w:p>
    <w:p>
      <w:r>
        <w:t>Address: 829 Gottlieb Avenue Apt 4, Malden, Massachusetts, US, 02148</w:t>
      </w:r>
    </w:p>
    <w:p>
      <w:r>
        <w:t>Medical Record Number: b8707729-bc9e-4f9e-8999-a64161fdd233</w:t>
      </w:r>
    </w:p>
    <w:p>
      <w:r>
        <w:t>Social Security Number: 999-30-7137</w:t>
      </w:r>
    </w:p>
    <w:p>
      <w:pPr>
        <w:pStyle w:val="Title"/>
      </w:pPr>
      <w:r>
        <w:t>Patient 724</w:t>
      </w:r>
    </w:p>
    <w:p>
      <w:r>
        <w:t>ID: 91006b05-411e-4969-8cec-3fde4767ca90</w:t>
      </w:r>
    </w:p>
    <w:p>
      <w:r>
        <w:t>Gender: male</w:t>
      </w:r>
    </w:p>
    <w:p>
      <w:r>
        <w:t>Birth Date: 1932-12-18</w:t>
      </w:r>
    </w:p>
    <w:p>
      <w:r>
        <w:t>Marital Status: M</w:t>
      </w:r>
    </w:p>
    <w:p>
      <w:r>
        <w:t>Communication: English</w:t>
      </w:r>
    </w:p>
    <w:p>
      <w:r>
        <w:t>Address: 741 Leannon Highlands, Boston, Massachusetts, US, 02108</w:t>
      </w:r>
    </w:p>
    <w:p>
      <w:r>
        <w:t>Medical Record Number: 6de07d5e-09c3-49fd-be61-9546c52ffadf</w:t>
      </w:r>
    </w:p>
    <w:p>
      <w:r>
        <w:t>Social Security Number: 999-95-8827</w:t>
      </w:r>
    </w:p>
    <w:p>
      <w:r>
        <w:t>Driver's License: S99951810</w:t>
      </w:r>
    </w:p>
    <w:p>
      <w:r>
        <w:t>Passport Number: X25605820X</w:t>
      </w:r>
    </w:p>
    <w:p>
      <w:pPr>
        <w:pStyle w:val="Title"/>
      </w:pPr>
      <w:r>
        <w:t>Patient 725</w:t>
      </w:r>
    </w:p>
    <w:p>
      <w:r>
        <w:t>ID: 5586f623-1391-40e9-a8cc-ed32cf5b607d</w:t>
      </w:r>
    </w:p>
    <w:p>
      <w:r>
        <w:t>Gender: male</w:t>
      </w:r>
    </w:p>
    <w:p>
      <w:r>
        <w:t>Birth Date: 2019-01-15</w:t>
      </w:r>
    </w:p>
    <w:p>
      <w:r>
        <w:t>Marital Status: Never Married</w:t>
      </w:r>
    </w:p>
    <w:p>
      <w:r>
        <w:t>Communication: English</w:t>
      </w:r>
    </w:p>
    <w:p>
      <w:r>
        <w:t>Address: 1099 Franecki Rue Unit 60, Melrose, Massachusetts, US, 02176</w:t>
      </w:r>
    </w:p>
    <w:p>
      <w:r>
        <w:t>Medical Record Number: eea44146-8af5-4acc-b544-349556fa5135</w:t>
      </w:r>
    </w:p>
    <w:p>
      <w:r>
        <w:t>Social Security Number: 999-10-9316</w:t>
      </w:r>
    </w:p>
    <w:p>
      <w:pPr>
        <w:pStyle w:val="Title"/>
      </w:pPr>
      <w:r>
        <w:t>Patient 726</w:t>
      </w:r>
    </w:p>
    <w:p>
      <w:r>
        <w:t>ID: a553251e-20df-4fa9-bca3-7241857b82d8</w:t>
      </w:r>
    </w:p>
    <w:p>
      <w:r>
        <w:t>Gender: female</w:t>
      </w:r>
    </w:p>
    <w:p>
      <w:r>
        <w:t>Birth Date: 1995-01-25</w:t>
      </w:r>
    </w:p>
    <w:p>
      <w:r>
        <w:t>Marital Status: Never Married</w:t>
      </w:r>
    </w:p>
    <w:p>
      <w:r>
        <w:t>Communication: English</w:t>
      </w:r>
    </w:p>
    <w:p>
      <w:r>
        <w:t>Address: 923 Prosacco Hollow Unit 61, Arlington, Massachusetts, US, 02474</w:t>
      </w:r>
    </w:p>
    <w:p>
      <w:r>
        <w:t>Medical Record Number: 6a490d1a-b7b5-4c4d-9f6a-14bca4bc26da</w:t>
      </w:r>
    </w:p>
    <w:p>
      <w:r>
        <w:t>Social Security Number: 999-11-7496</w:t>
      </w:r>
    </w:p>
    <w:p>
      <w:r>
        <w:t>Driver's License: S99974112</w:t>
      </w:r>
    </w:p>
    <w:p>
      <w:r>
        <w:t>Passport Number: X37968119X</w:t>
      </w:r>
    </w:p>
    <w:p>
      <w:pPr>
        <w:pStyle w:val="Title"/>
      </w:pPr>
      <w:r>
        <w:t>Patient 727</w:t>
      </w:r>
    </w:p>
    <w:p>
      <w:r>
        <w:t>ID: 6e32b35c-982e-4af1-adec-a6222b037bc3</w:t>
      </w:r>
    </w:p>
    <w:p>
      <w:r>
        <w:t>Gender: female</w:t>
      </w:r>
    </w:p>
    <w:p>
      <w:r>
        <w:t>Birth Date: 1954-08-18</w:t>
      </w:r>
    </w:p>
    <w:p>
      <w:r>
        <w:t>Marital Status: M</w:t>
      </w:r>
    </w:p>
    <w:p>
      <w:r>
        <w:t>Communication: English</w:t>
      </w:r>
    </w:p>
    <w:p>
      <w:r>
        <w:t>Address: 492 O'Hara Road, Somerville, Massachusetts, US, 02138</w:t>
      </w:r>
    </w:p>
    <w:p>
      <w:r>
        <w:t>Medical Record Number: 9725d4c5-1bd7-4f88-a1fd-9eeabdf6147d</w:t>
      </w:r>
    </w:p>
    <w:p>
      <w:r>
        <w:t>Social Security Number: 999-27-8117</w:t>
      </w:r>
    </w:p>
    <w:p>
      <w:r>
        <w:t>Driver's License: S99936833</w:t>
      </w:r>
    </w:p>
    <w:p>
      <w:r>
        <w:t>Passport Number: X79107302X</w:t>
      </w:r>
    </w:p>
    <w:p>
      <w:pPr>
        <w:pStyle w:val="Title"/>
      </w:pPr>
      <w:r>
        <w:t>Patient 728</w:t>
      </w:r>
    </w:p>
    <w:p>
      <w:r>
        <w:t>ID: 006c1607-2b30-4978-bb80-2b874e2dc490</w:t>
      </w:r>
    </w:p>
    <w:p>
      <w:r>
        <w:t>Gender: female</w:t>
      </w:r>
    </w:p>
    <w:p>
      <w:r>
        <w:t>Birth Date: 1979-06-11</w:t>
      </w:r>
    </w:p>
    <w:p>
      <w:r>
        <w:t>Marital Status: M</w:t>
      </w:r>
    </w:p>
    <w:p>
      <w:r>
        <w:t>Communication: Chinese</w:t>
      </w:r>
    </w:p>
    <w:p>
      <w:r>
        <w:t>Address: 791 Gerhold Ramp Suite 16, Boston, Massachusetts, US, 02108</w:t>
      </w:r>
    </w:p>
    <w:p>
      <w:r>
        <w:t>Medical Record Number: c385a870-c2f0-4d0d-8b67-a6bd6b888357</w:t>
      </w:r>
    </w:p>
    <w:p>
      <w:r>
        <w:t>Social Security Number: 999-83-4423</w:t>
      </w:r>
    </w:p>
    <w:p>
      <w:r>
        <w:t>Driver's License: S99965399</w:t>
      </w:r>
    </w:p>
    <w:p>
      <w:r>
        <w:t>Passport Number: X31647395X</w:t>
      </w:r>
    </w:p>
    <w:p>
      <w:pPr>
        <w:pStyle w:val="Title"/>
      </w:pPr>
      <w:r>
        <w:t>Patient 729</w:t>
      </w:r>
    </w:p>
    <w:p>
      <w:r>
        <w:t>ID: a2b017c1-9f46-4618-970b-ef1c8ad29c10</w:t>
      </w:r>
    </w:p>
    <w:p>
      <w:r>
        <w:t>Gender: female</w:t>
      </w:r>
    </w:p>
    <w:p>
      <w:r>
        <w:t>Birth Date: 1916-01-29</w:t>
      </w:r>
    </w:p>
    <w:p>
      <w:r>
        <w:t>Marital Status: M</w:t>
      </w:r>
    </w:p>
    <w:p>
      <w:r>
        <w:t>Communication: English</w:t>
      </w:r>
    </w:p>
    <w:p>
      <w:r>
        <w:t>Address: 1097 Schmeler Spur, Quincy, Massachusetts, US, 02169</w:t>
      </w:r>
    </w:p>
    <w:p>
      <w:r>
        <w:t>Medical Record Number: 92c20c21-7ecd-47ab-89d8-0715dbfcb004</w:t>
      </w:r>
    </w:p>
    <w:p>
      <w:r>
        <w:t>Social Security Number: 999-47-8427</w:t>
      </w:r>
    </w:p>
    <w:p>
      <w:r>
        <w:t>Driver's License: S99958813</w:t>
      </w:r>
    </w:p>
    <w:p>
      <w:r>
        <w:t>Passport Number: X33509360X</w:t>
      </w:r>
    </w:p>
    <w:p>
      <w:pPr>
        <w:pStyle w:val="Title"/>
      </w:pPr>
      <w:r>
        <w:t>Patient 730</w:t>
      </w:r>
    </w:p>
    <w:p>
      <w:r>
        <w:t>ID: 67c6778b-341b-4b3c-b47e-ca056a37fa0d</w:t>
      </w:r>
    </w:p>
    <w:p>
      <w:r>
        <w:t>Gender: male</w:t>
      </w:r>
    </w:p>
    <w:p>
      <w:r>
        <w:t>Birth Date: 2017-03-28</w:t>
      </w:r>
    </w:p>
    <w:p>
      <w:r>
        <w:t>Marital Status: Never Married</w:t>
      </w:r>
    </w:p>
    <w:p>
      <w:r>
        <w:t>Communication: English</w:t>
      </w:r>
    </w:p>
    <w:p>
      <w:r>
        <w:t>Address: 132 Gleichner Dam Unit 66, Northampton, Massachusetts, US, 01053</w:t>
      </w:r>
    </w:p>
    <w:p>
      <w:r>
        <w:t>Medical Record Number: 2c2283d6-7351-417d-b895-d9f4a9875c91</w:t>
      </w:r>
    </w:p>
    <w:p>
      <w:r>
        <w:t>Social Security Number: 999-41-1589</w:t>
      </w:r>
    </w:p>
    <w:p>
      <w:pPr>
        <w:pStyle w:val="Title"/>
      </w:pPr>
      <w:r>
        <w:t>Patient 731</w:t>
      </w:r>
    </w:p>
    <w:p>
      <w:r>
        <w:t>ID: cbe3e2d8-dc40-40f1-ac21-c7ab36f4bdb8</w:t>
      </w:r>
    </w:p>
    <w:p>
      <w:r>
        <w:t>Gender: male</w:t>
      </w:r>
    </w:p>
    <w:p>
      <w:r>
        <w:t>Birth Date: 2007-12-04</w:t>
      </w:r>
    </w:p>
    <w:p>
      <w:r>
        <w:t>Marital Status: Never Married</w:t>
      </w:r>
    </w:p>
    <w:p>
      <w:r>
        <w:t>Communication: Portuguese</w:t>
      </w:r>
    </w:p>
    <w:p>
      <w:r>
        <w:t>Address: 994 Rice Arcade Apt 37, Lowell, Massachusetts, US, 01850</w:t>
      </w:r>
    </w:p>
    <w:p>
      <w:r>
        <w:t>Medical Record Number: ddd7655c-895e-4024-8938-77324122f34b</w:t>
      </w:r>
    </w:p>
    <w:p>
      <w:r>
        <w:t>Social Security Number: 999-65-2135</w:t>
      </w:r>
    </w:p>
    <w:p>
      <w:pPr>
        <w:pStyle w:val="Title"/>
      </w:pPr>
      <w:r>
        <w:t>Patient 732</w:t>
      </w:r>
    </w:p>
    <w:p>
      <w:r>
        <w:t>ID: 5738455f-49f4-48ba-add1-0b928fa32412</w:t>
      </w:r>
    </w:p>
    <w:p>
      <w:r>
        <w:t>Gender: male</w:t>
      </w:r>
    </w:p>
    <w:p>
      <w:r>
        <w:t>Birth Date: 1968-07-11</w:t>
      </w:r>
    </w:p>
    <w:p>
      <w:r>
        <w:t>Marital Status: S</w:t>
      </w:r>
    </w:p>
    <w:p>
      <w:r>
        <w:t>Communication: English</w:t>
      </w:r>
    </w:p>
    <w:p>
      <w:r>
        <w:t xml:space="preserve">Address: 516 Murazik Spur, Raynham, Massachusetts, US, </w:t>
      </w:r>
    </w:p>
    <w:p>
      <w:r>
        <w:t>Medical Record Number: 677a3742-0c21-4384-9dad-8ba06103c94d</w:t>
      </w:r>
    </w:p>
    <w:p>
      <w:r>
        <w:t>Social Security Number: 999-57-2160</w:t>
      </w:r>
    </w:p>
    <w:p>
      <w:r>
        <w:t>Driver's License: S99946591</w:t>
      </w:r>
    </w:p>
    <w:p>
      <w:r>
        <w:t>Passport Number: X6951705X</w:t>
      </w:r>
    </w:p>
    <w:p>
      <w:pPr>
        <w:pStyle w:val="Title"/>
      </w:pPr>
      <w:r>
        <w:t>Patient 733</w:t>
      </w:r>
    </w:p>
    <w:p>
      <w:r>
        <w:t>ID: 5c4c04df-84d3-4b7b-b16a-552ee006ed53</w:t>
      </w:r>
    </w:p>
    <w:p>
      <w:r>
        <w:t>Gender: male</w:t>
      </w:r>
    </w:p>
    <w:p>
      <w:r>
        <w:t>Birth Date: 1962-08-27</w:t>
      </w:r>
    </w:p>
    <w:p>
      <w:r>
        <w:t>Marital Status: S</w:t>
      </w:r>
    </w:p>
    <w:p>
      <w:r>
        <w:t>Communication: English</w:t>
      </w:r>
    </w:p>
    <w:p>
      <w:r>
        <w:t>Address: 302 Stanton Route Suite 42, Springfield, Massachusetts, US, 01013</w:t>
      </w:r>
    </w:p>
    <w:p>
      <w:r>
        <w:t>Medical Record Number: 75b72703-7516-472e-b73f-c539638a5955</w:t>
      </w:r>
    </w:p>
    <w:p>
      <w:r>
        <w:t>Social Security Number: 999-87-2209</w:t>
      </w:r>
    </w:p>
    <w:p>
      <w:r>
        <w:t>Driver's License: S99933101</w:t>
      </w:r>
    </w:p>
    <w:p>
      <w:r>
        <w:t>Passport Number: X22953195X</w:t>
      </w:r>
    </w:p>
    <w:p>
      <w:pPr>
        <w:pStyle w:val="Title"/>
      </w:pPr>
      <w:r>
        <w:t>Patient 734</w:t>
      </w:r>
    </w:p>
    <w:p>
      <w:r>
        <w:t>ID: 292eff1b-c9fd-449c-a7e5-92354f82d6ce</w:t>
      </w:r>
    </w:p>
    <w:p>
      <w:r>
        <w:t>Gender: female</w:t>
      </w:r>
    </w:p>
    <w:p>
      <w:r>
        <w:t>Birth Date: 2004-08-31</w:t>
      </w:r>
    </w:p>
    <w:p>
      <w:r>
        <w:t>Marital Status: Never Married</w:t>
      </w:r>
    </w:p>
    <w:p>
      <w:r>
        <w:t>Communication: English</w:t>
      </w:r>
    </w:p>
    <w:p>
      <w:r>
        <w:t xml:space="preserve">Address: 320 Haag Approach Apt 48, Templeton, Massachusetts, US, </w:t>
      </w:r>
    </w:p>
    <w:p>
      <w:r>
        <w:t>Medical Record Number: f1f525fc-f99a-4d1a-9f89-27a8cd80a94a</w:t>
      </w:r>
    </w:p>
    <w:p>
      <w:r>
        <w:t>Social Security Number: 999-15-4086</w:t>
      </w:r>
    </w:p>
    <w:p>
      <w:pPr>
        <w:pStyle w:val="Title"/>
      </w:pPr>
      <w:r>
        <w:t>Patient 735</w:t>
      </w:r>
    </w:p>
    <w:p>
      <w:r>
        <w:t>ID: 2748b312-c2ef-45e1-b5ef-75b155dde2b7</w:t>
      </w:r>
    </w:p>
    <w:p>
      <w:r>
        <w:t>Gender: male</w:t>
      </w:r>
    </w:p>
    <w:p>
      <w:r>
        <w:t>Birth Date: 1951-05-24</w:t>
      </w:r>
    </w:p>
    <w:p>
      <w:r>
        <w:t>Marital Status: M</w:t>
      </w:r>
    </w:p>
    <w:p>
      <w:r>
        <w:t>Communication: English</w:t>
      </w:r>
    </w:p>
    <w:p>
      <w:r>
        <w:t>Address: 764 Beahan Dam Unit 4, Brockton, Massachusetts, US, 02301</w:t>
      </w:r>
    </w:p>
    <w:p>
      <w:r>
        <w:t>Medical Record Number: 955b1b61-e049-4048-a42a-a45202060cf9</w:t>
      </w:r>
    </w:p>
    <w:p>
      <w:r>
        <w:t>Social Security Number: 999-70-1676</w:t>
      </w:r>
    </w:p>
    <w:p>
      <w:r>
        <w:t>Driver's License: S99963308</w:t>
      </w:r>
    </w:p>
    <w:p>
      <w:r>
        <w:t>Passport Number: X34566947X</w:t>
      </w:r>
    </w:p>
    <w:p>
      <w:pPr>
        <w:pStyle w:val="Title"/>
      </w:pPr>
      <w:r>
        <w:t>Patient 736</w:t>
      </w:r>
    </w:p>
    <w:p>
      <w:r>
        <w:t>ID: 085351f9-e6ef-4081-9bdd-37e13482cfb6</w:t>
      </w:r>
    </w:p>
    <w:p>
      <w:r>
        <w:t>Gender: female</w:t>
      </w:r>
    </w:p>
    <w:p>
      <w:r>
        <w:t>Birth Date: 1998-08-09</w:t>
      </w:r>
    </w:p>
    <w:p>
      <w:r>
        <w:t>Marital Status: Never Married</w:t>
      </w:r>
    </w:p>
    <w:p>
      <w:r>
        <w:t>Communication: Portuguese</w:t>
      </w:r>
    </w:p>
    <w:p>
      <w:r>
        <w:t>Address: 678 Pagac Light Unit 54, Boston, Massachusetts, US, 02108</w:t>
      </w:r>
    </w:p>
    <w:p>
      <w:r>
        <w:t>Medical Record Number: 59d21e38-10ac-4dfd-9356-1bbdf6e099a2</w:t>
      </w:r>
    </w:p>
    <w:p>
      <w:r>
        <w:t>Social Security Number: 999-30-2917</w:t>
      </w:r>
    </w:p>
    <w:p>
      <w:r>
        <w:t>Driver's License: S99961941</w:t>
      </w:r>
    </w:p>
    <w:p>
      <w:r>
        <w:t>Passport Number: X25766623X</w:t>
      </w:r>
    </w:p>
    <w:p>
      <w:pPr>
        <w:pStyle w:val="Title"/>
      </w:pPr>
      <w:r>
        <w:t>Patient 737</w:t>
      </w:r>
    </w:p>
    <w:p>
      <w:r>
        <w:t>ID: f23dec48-b936-491e-b3ea-9a8ed66d4b40</w:t>
      </w:r>
    </w:p>
    <w:p>
      <w:r>
        <w:t>Gender: male</w:t>
      </w:r>
    </w:p>
    <w:p>
      <w:r>
        <w:t>Birth Date: 1987-05-23</w:t>
      </w:r>
    </w:p>
    <w:p>
      <w:r>
        <w:t>Marital Status: M</w:t>
      </w:r>
    </w:p>
    <w:p>
      <w:r>
        <w:t>Communication: English</w:t>
      </w:r>
    </w:p>
    <w:p>
      <w:r>
        <w:t>Address: 397 Berge Quay Unit 35, Somerville, Massachusetts, US, 02138</w:t>
      </w:r>
    </w:p>
    <w:p>
      <w:r>
        <w:t>Medical Record Number: 2629a2fc-1ee2-48fa-abd4-522b83092a61</w:t>
      </w:r>
    </w:p>
    <w:p>
      <w:r>
        <w:t>Social Security Number: 999-36-5733</w:t>
      </w:r>
    </w:p>
    <w:p>
      <w:r>
        <w:t>Driver's License: S99943773</w:t>
      </w:r>
    </w:p>
    <w:p>
      <w:r>
        <w:t>Passport Number: X9990674X</w:t>
      </w:r>
    </w:p>
    <w:p>
      <w:pPr>
        <w:pStyle w:val="Title"/>
      </w:pPr>
      <w:r>
        <w:t>Patient 738</w:t>
      </w:r>
    </w:p>
    <w:p>
      <w:r>
        <w:t>ID: 4b6a9990-5d6b-4285-b075-9767d18eda37</w:t>
      </w:r>
    </w:p>
    <w:p>
      <w:r>
        <w:t>Gender: male</w:t>
      </w:r>
    </w:p>
    <w:p>
      <w:r>
        <w:t>Birth Date: 1921-10-27</w:t>
      </w:r>
    </w:p>
    <w:p>
      <w:r>
        <w:t>Marital Status: M</w:t>
      </w:r>
    </w:p>
    <w:p>
      <w:r>
        <w:t>Communication: Chinese</w:t>
      </w:r>
    </w:p>
    <w:p>
      <w:r>
        <w:t>Address: 394 Collins Hollow, Worcester, Massachusetts, US, 01545</w:t>
      </w:r>
    </w:p>
    <w:p>
      <w:r>
        <w:t>Medical Record Number: c0bb7c7e-45e7-4966-b406-64b8c3049a17</w:t>
      </w:r>
    </w:p>
    <w:p>
      <w:r>
        <w:t>Social Security Number: 999-19-3161</w:t>
      </w:r>
    </w:p>
    <w:p>
      <w:r>
        <w:t>Driver's License: S99980622</w:t>
      </w:r>
    </w:p>
    <w:p>
      <w:r>
        <w:t>Passport Number: X8122301X</w:t>
      </w:r>
    </w:p>
    <w:p>
      <w:pPr>
        <w:pStyle w:val="Title"/>
      </w:pPr>
      <w:r>
        <w:t>Patient 739</w:t>
      </w:r>
    </w:p>
    <w:p>
      <w:r>
        <w:t>ID: f72c5233-c18e-4689-904c-59778902e863</w:t>
      </w:r>
    </w:p>
    <w:p>
      <w:r>
        <w:t>Gender: female</w:t>
      </w:r>
    </w:p>
    <w:p>
      <w:r>
        <w:t>Birth Date: 2006-08-09</w:t>
      </w:r>
    </w:p>
    <w:p>
      <w:r>
        <w:t>Marital Status: Never Married</w:t>
      </w:r>
    </w:p>
    <w:p>
      <w:r>
        <w:t>Communication: English</w:t>
      </w:r>
    </w:p>
    <w:p>
      <w:r>
        <w:t>Address: 861 Nicolas Plaza Unit 80, Boston, Massachusetts, US, 02108</w:t>
      </w:r>
    </w:p>
    <w:p>
      <w:r>
        <w:t>Medical Record Number: d4182a51-2b29-430e-acae-148cfdcd295d</w:t>
      </w:r>
    </w:p>
    <w:p>
      <w:r>
        <w:t>Social Security Number: 999-13-7345</w:t>
      </w:r>
    </w:p>
    <w:p>
      <w:pPr>
        <w:pStyle w:val="Title"/>
      </w:pPr>
      <w:r>
        <w:t>Patient 740</w:t>
      </w:r>
    </w:p>
    <w:p>
      <w:r>
        <w:t>ID: c7f75d68-91af-42dc-a639-6fa3b7609918</w:t>
      </w:r>
    </w:p>
    <w:p>
      <w:r>
        <w:t>Gender: male</w:t>
      </w:r>
    </w:p>
    <w:p>
      <w:r>
        <w:t>Birth Date: 2017-01-31</w:t>
      </w:r>
    </w:p>
    <w:p>
      <w:r>
        <w:t>Marital Status: Never Married</w:t>
      </w:r>
    </w:p>
    <w:p>
      <w:r>
        <w:t>Communication: English</w:t>
      </w:r>
    </w:p>
    <w:p>
      <w:r>
        <w:t>Address: 105 Jacobi Frontage road Unit 64, Boston, Massachusetts, US, 02108</w:t>
      </w:r>
    </w:p>
    <w:p>
      <w:r>
        <w:t>Medical Record Number: d03b3520-c2f2-4784-8ad4-a218d40311c9</w:t>
      </w:r>
    </w:p>
    <w:p>
      <w:r>
        <w:t>Social Security Number: 999-42-8468</w:t>
      </w:r>
    </w:p>
    <w:p>
      <w:pPr>
        <w:pStyle w:val="Title"/>
      </w:pPr>
      <w:r>
        <w:t>Patient 741</w:t>
      </w:r>
    </w:p>
    <w:p>
      <w:r>
        <w:t>ID: df3ed4aa-b760-4744-9bb2-07970905b944</w:t>
      </w:r>
    </w:p>
    <w:p>
      <w:r>
        <w:t>Gender: female</w:t>
      </w:r>
    </w:p>
    <w:p>
      <w:r>
        <w:t>Birth Date: 2017-09-09</w:t>
      </w:r>
    </w:p>
    <w:p>
      <w:r>
        <w:t>Marital Status: Never Married</w:t>
      </w:r>
    </w:p>
    <w:p>
      <w:r>
        <w:t>Communication: English</w:t>
      </w:r>
    </w:p>
    <w:p>
      <w:r>
        <w:t>Address: 697 Crona Course Suite 79, Brookline, Massachusetts, US, 02215</w:t>
      </w:r>
    </w:p>
    <w:p>
      <w:r>
        <w:t>Medical Record Number: 877cccad-c100-47c2-992f-09acce8294d9</w:t>
      </w:r>
    </w:p>
    <w:p>
      <w:r>
        <w:t>Social Security Number: 999-22-9565</w:t>
      </w:r>
    </w:p>
    <w:p>
      <w:pPr>
        <w:pStyle w:val="Title"/>
      </w:pPr>
      <w:r>
        <w:t>Patient 742</w:t>
      </w:r>
    </w:p>
    <w:p>
      <w:r>
        <w:t>ID: 1e2e2378-10ef-4b8b-b7c9-f8f79ebc9a0b</w:t>
      </w:r>
    </w:p>
    <w:p>
      <w:r>
        <w:t>Gender: female</w:t>
      </w:r>
    </w:p>
    <w:p>
      <w:r>
        <w:t>Birth Date: 1983-01-26</w:t>
      </w:r>
    </w:p>
    <w:p>
      <w:r>
        <w:t>Marital Status: M</w:t>
      </w:r>
    </w:p>
    <w:p>
      <w:r>
        <w:t>Communication: English</w:t>
      </w:r>
    </w:p>
    <w:p>
      <w:r>
        <w:t>Address: 1023 Haley Mews, Melrose, Massachusetts, US, 02176</w:t>
      </w:r>
    </w:p>
    <w:p>
      <w:r>
        <w:t>Medical Record Number: bf090b52-cda0-494e-bf98-2ad36ff83c52</w:t>
      </w:r>
    </w:p>
    <w:p>
      <w:r>
        <w:t>Social Security Number: 999-23-2594</w:t>
      </w:r>
    </w:p>
    <w:p>
      <w:r>
        <w:t>Driver's License: S99936427</w:t>
      </w:r>
    </w:p>
    <w:p>
      <w:r>
        <w:t>Passport Number: X12702582X</w:t>
      </w:r>
    </w:p>
    <w:p>
      <w:pPr>
        <w:pStyle w:val="Title"/>
      </w:pPr>
      <w:r>
        <w:t>Patient 743</w:t>
      </w:r>
    </w:p>
    <w:p>
      <w:r>
        <w:t>ID: 5864c62c-a5a2-4cd8-955c-f1d2159e292d</w:t>
      </w:r>
    </w:p>
    <w:p>
      <w:r>
        <w:t>Gender: male</w:t>
      </w:r>
    </w:p>
    <w:p>
      <w:r>
        <w:t>Birth Date: 1966-06-12</w:t>
      </w:r>
    </w:p>
    <w:p>
      <w:r>
        <w:t>Marital Status: M</w:t>
      </w:r>
    </w:p>
    <w:p>
      <w:r>
        <w:t>Communication: English</w:t>
      </w:r>
    </w:p>
    <w:p>
      <w:r>
        <w:t>Address: 459 Feeney Road Suite 64, Quincy, Massachusetts, US, 02169</w:t>
      </w:r>
    </w:p>
    <w:p>
      <w:r>
        <w:t>Medical Record Number: d9b2e4c0-ce15-4a50-b31f-d5c49a05e09e</w:t>
      </w:r>
    </w:p>
    <w:p>
      <w:r>
        <w:t>Social Security Number: 999-98-3422</w:t>
      </w:r>
    </w:p>
    <w:p>
      <w:r>
        <w:t>Driver's License: S99967053</w:t>
      </w:r>
    </w:p>
    <w:p>
      <w:r>
        <w:t>Passport Number: X8309402X</w:t>
      </w:r>
    </w:p>
    <w:p>
      <w:pPr>
        <w:pStyle w:val="Title"/>
      </w:pPr>
      <w:r>
        <w:t>Patient 744</w:t>
      </w:r>
    </w:p>
    <w:p>
      <w:r>
        <w:t>ID: 33e6b0d6-804b-456e-9a83-bb1f1dabaf06</w:t>
      </w:r>
    </w:p>
    <w:p>
      <w:r>
        <w:t>Gender: female</w:t>
      </w:r>
    </w:p>
    <w:p>
      <w:r>
        <w:t>Birth Date: 2013-04-28</w:t>
      </w:r>
    </w:p>
    <w:p>
      <w:r>
        <w:t>Marital Status: Never Married</w:t>
      </w:r>
    </w:p>
    <w:p>
      <w:r>
        <w:t>Communication: English</w:t>
      </w:r>
    </w:p>
    <w:p>
      <w:r>
        <w:t>Address: 460 Reichert Ranch Suite 14, Leominster, Massachusetts, US, 01420</w:t>
      </w:r>
    </w:p>
    <w:p>
      <w:r>
        <w:t>Medical Record Number: 053166f7-3836-42ca-b353-ee53b4687ace</w:t>
      </w:r>
    </w:p>
    <w:p>
      <w:r>
        <w:t>Social Security Number: 999-88-3288</w:t>
      </w:r>
    </w:p>
    <w:p>
      <w:pPr>
        <w:pStyle w:val="Title"/>
      </w:pPr>
      <w:r>
        <w:t>Patient 745</w:t>
      </w:r>
    </w:p>
    <w:p>
      <w:r>
        <w:t>ID: dad06f08-03c2-475c-b7fa-3c0bea75a933</w:t>
      </w:r>
    </w:p>
    <w:p>
      <w:r>
        <w:t>Gender: male</w:t>
      </w:r>
    </w:p>
    <w:p>
      <w:r>
        <w:t>Birth Date: 1964-07-02</w:t>
      </w:r>
    </w:p>
    <w:p>
      <w:r>
        <w:t>Marital Status: M</w:t>
      </w:r>
    </w:p>
    <w:p>
      <w:r>
        <w:t>Communication: Spanish</w:t>
      </w:r>
    </w:p>
    <w:p>
      <w:r>
        <w:t>Address: 470 Jones Underpass Apt 35, Brockton, Massachusetts, US, 02301</w:t>
      </w:r>
    </w:p>
    <w:p>
      <w:r>
        <w:t>Medical Record Number: 1e740307-8780-4542-abeb-7037a2557a0e</w:t>
      </w:r>
    </w:p>
    <w:p>
      <w:r>
        <w:t>Social Security Number: 999-82-2733</w:t>
      </w:r>
    </w:p>
    <w:p>
      <w:r>
        <w:t>Driver's License: S99962973</w:t>
      </w:r>
    </w:p>
    <w:p>
      <w:r>
        <w:t>Passport Number: X46626894X</w:t>
      </w:r>
    </w:p>
    <w:p>
      <w:pPr>
        <w:pStyle w:val="Title"/>
      </w:pPr>
      <w:r>
        <w:t>Patient 746</w:t>
      </w:r>
    </w:p>
    <w:p>
      <w:r>
        <w:t>ID: 81e1b4cb-6817-4bdc-97cd-c1f3ac960345</w:t>
      </w:r>
    </w:p>
    <w:p>
      <w:r>
        <w:t>Gender: male</w:t>
      </w:r>
    </w:p>
    <w:p>
      <w:r>
        <w:t>Birth Date: 1924-06-30</w:t>
      </w:r>
    </w:p>
    <w:p>
      <w:r>
        <w:t>Marital Status: M</w:t>
      </w:r>
    </w:p>
    <w:p>
      <w:r>
        <w:t>Communication: English</w:t>
      </w:r>
    </w:p>
    <w:p>
      <w:r>
        <w:t>Address: 709 O'Keefe Skyway Unit 13, Franklin, Massachusetts, US, 02038</w:t>
      </w:r>
    </w:p>
    <w:p>
      <w:r>
        <w:t>Medical Record Number: 5919de03-6363-41a7-b251-f5be75149adc</w:t>
      </w:r>
    </w:p>
    <w:p>
      <w:r>
        <w:t>Social Security Number: 999-20-7121</w:t>
      </w:r>
    </w:p>
    <w:p>
      <w:r>
        <w:t>Driver's License: S99950048</w:t>
      </w:r>
    </w:p>
    <w:p>
      <w:r>
        <w:t>Passport Number: X84912335X</w:t>
      </w:r>
    </w:p>
    <w:p>
      <w:pPr>
        <w:pStyle w:val="Title"/>
      </w:pPr>
      <w:r>
        <w:t>Patient 747</w:t>
      </w:r>
    </w:p>
    <w:p>
      <w:r>
        <w:t>ID: 85f49286-aaff-457b-a066-c0b0b9fe8b5c</w:t>
      </w:r>
    </w:p>
    <w:p>
      <w:r>
        <w:t>Gender: male</w:t>
      </w:r>
    </w:p>
    <w:p>
      <w:r>
        <w:t>Birth Date: 1956-12-30</w:t>
      </w:r>
    </w:p>
    <w:p>
      <w:r>
        <w:t>Marital Status: M</w:t>
      </w:r>
    </w:p>
    <w:p>
      <w:r>
        <w:t>Communication: English</w:t>
      </w:r>
    </w:p>
    <w:p>
      <w:r>
        <w:t>Address: 210 Konopelski Ramp, Marshfield, Massachusetts, US, 02050</w:t>
      </w:r>
    </w:p>
    <w:p>
      <w:r>
        <w:t>Medical Record Number: d059b106-8e18-4f7a-bcf1-a69f0eaae75a</w:t>
      </w:r>
    </w:p>
    <w:p>
      <w:r>
        <w:t>Social Security Number: 999-37-3077</w:t>
      </w:r>
    </w:p>
    <w:p>
      <w:r>
        <w:t>Driver's License: S99971592</w:t>
      </w:r>
    </w:p>
    <w:p>
      <w:r>
        <w:t>Passport Number: X17720733X</w:t>
      </w:r>
    </w:p>
    <w:p>
      <w:pPr>
        <w:pStyle w:val="Title"/>
      </w:pPr>
      <w:r>
        <w:t>Patient 748</w:t>
      </w:r>
    </w:p>
    <w:p>
      <w:r>
        <w:t>ID: b3cec487-4fde-49aa-b653-a6b43ce2b98f</w:t>
      </w:r>
    </w:p>
    <w:p>
      <w:r>
        <w:t>Gender: male</w:t>
      </w:r>
    </w:p>
    <w:p>
      <w:r>
        <w:t>Birth Date: 2004-11-09</w:t>
      </w:r>
    </w:p>
    <w:p>
      <w:r>
        <w:t>Marital Status: Never Married</w:t>
      </w:r>
    </w:p>
    <w:p>
      <w:r>
        <w:t>Communication: Spanish</w:t>
      </w:r>
    </w:p>
    <w:p>
      <w:r>
        <w:t>Address: 578 King Run Unit 88, Boston, Massachusetts, US, 02108</w:t>
      </w:r>
    </w:p>
    <w:p>
      <w:r>
        <w:t>Medical Record Number: 976bcab3-c1c3-4141-b6ca-e7dc1d365abb</w:t>
      </w:r>
    </w:p>
    <w:p>
      <w:r>
        <w:t>Social Security Number: 999-69-1233</w:t>
      </w:r>
    </w:p>
    <w:p>
      <w:pPr>
        <w:pStyle w:val="Title"/>
      </w:pPr>
      <w:r>
        <w:t>Patient 749</w:t>
      </w:r>
    </w:p>
    <w:p>
      <w:r>
        <w:t>ID: 24f496f9-0eab-4ab9-a5fb-ef72967c0683</w:t>
      </w:r>
    </w:p>
    <w:p>
      <w:r>
        <w:t>Gender: male</w:t>
      </w:r>
    </w:p>
    <w:p>
      <w:r>
        <w:t>Birth Date: 1975-10-04</w:t>
      </w:r>
    </w:p>
    <w:p>
      <w:r>
        <w:t>Marital Status: M</w:t>
      </w:r>
    </w:p>
    <w:p>
      <w:r>
        <w:t>Communication: English</w:t>
      </w:r>
    </w:p>
    <w:p>
      <w:r>
        <w:t>Address: 866 Rodriguez Overpass Apt 72, Salem, Massachusetts, US, 01907</w:t>
      </w:r>
    </w:p>
    <w:p>
      <w:r>
        <w:t>Medical Record Number: 3968fa83-c2b7-48ee-80ed-0633801f3c3c</w:t>
      </w:r>
    </w:p>
    <w:p>
      <w:r>
        <w:t>Social Security Number: 999-14-4943</w:t>
      </w:r>
    </w:p>
    <w:p>
      <w:r>
        <w:t>Driver's License: S99977717</w:t>
      </w:r>
    </w:p>
    <w:p>
      <w:r>
        <w:t>Passport Number: X7500983X</w:t>
      </w:r>
    </w:p>
    <w:p>
      <w:pPr>
        <w:pStyle w:val="Title"/>
      </w:pPr>
      <w:r>
        <w:t>Patient 750</w:t>
      </w:r>
    </w:p>
    <w:p>
      <w:r>
        <w:t>ID: dd3b057c-ca22-4145-a6d7-5c3f3f08f336</w:t>
      </w:r>
    </w:p>
    <w:p>
      <w:r>
        <w:t>Gender: male</w:t>
      </w:r>
    </w:p>
    <w:p>
      <w:r>
        <w:t>Birth Date: 1979-06-20</w:t>
      </w:r>
    </w:p>
    <w:p>
      <w:r>
        <w:t>Marital Status: M</w:t>
      </w:r>
    </w:p>
    <w:p>
      <w:r>
        <w:t>Communication: English</w:t>
      </w:r>
    </w:p>
    <w:p>
      <w:r>
        <w:t>Address: 805 Marvin Harbor Suite 80, Westfield, Massachusetts, US, 01085</w:t>
      </w:r>
    </w:p>
    <w:p>
      <w:r>
        <w:t>Medical Record Number: 3a092106-64e5-4b2f-add3-b6399e589052</w:t>
      </w:r>
    </w:p>
    <w:p>
      <w:r>
        <w:t>Social Security Number: 999-90-6738</w:t>
      </w:r>
    </w:p>
    <w:p>
      <w:r>
        <w:t>Driver's License: S99911483</w:t>
      </w:r>
    </w:p>
    <w:p>
      <w:r>
        <w:t>Passport Number: X30605429X</w:t>
      </w:r>
    </w:p>
    <w:p>
      <w:pPr>
        <w:pStyle w:val="Title"/>
      </w:pPr>
      <w:r>
        <w:t>Patient 751</w:t>
      </w:r>
    </w:p>
    <w:p>
      <w:r>
        <w:t>ID: f2e620a9-8025-4e86-a410-1167664fd761</w:t>
      </w:r>
    </w:p>
    <w:p>
      <w:r>
        <w:t>Gender: male</w:t>
      </w:r>
    </w:p>
    <w:p>
      <w:r>
        <w:t>Birth Date: 1992-06-25</w:t>
      </w:r>
    </w:p>
    <w:p>
      <w:r>
        <w:t>Marital Status: M</w:t>
      </w:r>
    </w:p>
    <w:p>
      <w:r>
        <w:t>Communication: Spanish</w:t>
      </w:r>
    </w:p>
    <w:p>
      <w:r>
        <w:t>Address: 111 Muller Parade Unit 58, Worcester, Massachusetts, US, 01545</w:t>
      </w:r>
    </w:p>
    <w:p>
      <w:r>
        <w:t>Medical Record Number: 42bcbe49-ea11-498f-87e4-64f81d969f55</w:t>
      </w:r>
    </w:p>
    <w:p>
      <w:r>
        <w:t>Social Security Number: 999-72-9263</w:t>
      </w:r>
    </w:p>
    <w:p>
      <w:r>
        <w:t>Driver's License: S99974559</w:t>
      </w:r>
    </w:p>
    <w:p>
      <w:r>
        <w:t>Passport Number: X76242774X</w:t>
      </w:r>
    </w:p>
    <w:p>
      <w:pPr>
        <w:pStyle w:val="Title"/>
      </w:pPr>
      <w:r>
        <w:t>Patient 752</w:t>
      </w:r>
    </w:p>
    <w:p>
      <w:r>
        <w:t>ID: 83ee4ec3-acd9-449e-95b2-502eea348e7f</w:t>
      </w:r>
    </w:p>
    <w:p>
      <w:r>
        <w:t>Gender: female</w:t>
      </w:r>
    </w:p>
    <w:p>
      <w:r>
        <w:t>Birth Date: 1985-08-28</w:t>
      </w:r>
    </w:p>
    <w:p>
      <w:r>
        <w:t>Marital Status: M</w:t>
      </w:r>
    </w:p>
    <w:p>
      <w:r>
        <w:t>Communication: Chinese</w:t>
      </w:r>
    </w:p>
    <w:p>
      <w:r>
        <w:t>Address: 801 Mueller Arcade Unit 42, Boston, Massachusetts, US, 02108</w:t>
      </w:r>
    </w:p>
    <w:p>
      <w:r>
        <w:t>Medical Record Number: 473c6a11-3ddb-4f72-911a-17e9911dc666</w:t>
      </w:r>
    </w:p>
    <w:p>
      <w:r>
        <w:t>Social Security Number: 999-96-2170</w:t>
      </w:r>
    </w:p>
    <w:p>
      <w:r>
        <w:t>Driver's License: S99918814</w:t>
      </w:r>
    </w:p>
    <w:p>
      <w:r>
        <w:t>Passport Number: X78426792X</w:t>
      </w:r>
    </w:p>
    <w:p>
      <w:pPr>
        <w:pStyle w:val="Title"/>
      </w:pPr>
      <w:r>
        <w:t>Patient 753</w:t>
      </w:r>
    </w:p>
    <w:p>
      <w:r>
        <w:t>ID: 634db483-a4a6-4cfa-a774-9126e6c4c5e3</w:t>
      </w:r>
    </w:p>
    <w:p>
      <w:r>
        <w:t>Gender: female</w:t>
      </w:r>
    </w:p>
    <w:p>
      <w:r>
        <w:t>Birth Date: 1998-10-11</w:t>
      </w:r>
    </w:p>
    <w:p>
      <w:r>
        <w:t>Marital Status: Never Married</w:t>
      </w:r>
    </w:p>
    <w:p>
      <w:r>
        <w:t>Communication: English</w:t>
      </w:r>
    </w:p>
    <w:p>
      <w:r>
        <w:t>Address: 581 Herzog Dale, Marblehead, Massachusetts, US, 01945</w:t>
      </w:r>
    </w:p>
    <w:p>
      <w:r>
        <w:t>Medical Record Number: 3b2b8775-07cb-4d4a-b930-743d0f446c9b</w:t>
      </w:r>
    </w:p>
    <w:p>
      <w:r>
        <w:t>Social Security Number: 999-97-8994</w:t>
      </w:r>
    </w:p>
    <w:p>
      <w:r>
        <w:t>Driver's License: S99992815</w:t>
      </w:r>
    </w:p>
    <w:p>
      <w:r>
        <w:t>Passport Number: X24896311X</w:t>
      </w:r>
    </w:p>
    <w:p>
      <w:pPr>
        <w:pStyle w:val="Title"/>
      </w:pPr>
      <w:r>
        <w:t>Patient 754</w:t>
      </w:r>
    </w:p>
    <w:p>
      <w:r>
        <w:t>ID: fc23cd5d-7366-4f72-90dd-301bbc1d9e0a</w:t>
      </w:r>
    </w:p>
    <w:p>
      <w:r>
        <w:t>Gender: female</w:t>
      </w:r>
    </w:p>
    <w:p>
      <w:r>
        <w:t>Birth Date: 1982-12-29</w:t>
      </w:r>
    </w:p>
    <w:p>
      <w:r>
        <w:t>Marital Status: Never Married</w:t>
      </w:r>
    </w:p>
    <w:p>
      <w:r>
        <w:t>Communication: English</w:t>
      </w:r>
    </w:p>
    <w:p>
      <w:r>
        <w:t>Address: 768 Johns Orchard Apt 26, West Springfield, Massachusetts, US, 01089</w:t>
      </w:r>
    </w:p>
    <w:p>
      <w:r>
        <w:t>Medical Record Number: 84c0cd4b-3f7d-4e9f-8f5b-adab7143c880</w:t>
      </w:r>
    </w:p>
    <w:p>
      <w:r>
        <w:t>Social Security Number: 999-38-1111</w:t>
      </w:r>
    </w:p>
    <w:p>
      <w:pPr>
        <w:pStyle w:val="Title"/>
      </w:pPr>
      <w:r>
        <w:t>Patient 755</w:t>
      </w:r>
    </w:p>
    <w:p>
      <w:r>
        <w:t>ID: 7a42a3e6-4dfc-4d76-bec2-4854d1e7caa2</w:t>
      </w:r>
    </w:p>
    <w:p>
      <w:r>
        <w:t>Gender: male</w:t>
      </w:r>
    </w:p>
    <w:p>
      <w:r>
        <w:t>Birth Date: 1932-12-18</w:t>
      </w:r>
    </w:p>
    <w:p>
      <w:r>
        <w:t>Marital Status: S</w:t>
      </w:r>
    </w:p>
    <w:p>
      <w:r>
        <w:t>Communication: English</w:t>
      </w:r>
    </w:p>
    <w:p>
      <w:r>
        <w:t>Address: 463 Dickens Mill, Boston, Massachusetts, US, 02108</w:t>
      </w:r>
    </w:p>
    <w:p>
      <w:r>
        <w:t>Medical Record Number: 6bcb9066-cf6c-443e-91b3-c9022c8c4f6a</w:t>
      </w:r>
    </w:p>
    <w:p>
      <w:r>
        <w:t>Social Security Number: 999-59-2560</w:t>
      </w:r>
    </w:p>
    <w:p>
      <w:r>
        <w:t>Driver's License: S99927966</w:t>
      </w:r>
    </w:p>
    <w:p>
      <w:r>
        <w:t>Passport Number: X11119429X</w:t>
      </w:r>
    </w:p>
    <w:p>
      <w:pPr>
        <w:pStyle w:val="Title"/>
      </w:pPr>
      <w:r>
        <w:t>Patient 756</w:t>
      </w:r>
    </w:p>
    <w:p>
      <w:r>
        <w:t>ID: a520133a-58ef-4224-b17c-67d659efb19a</w:t>
      </w:r>
    </w:p>
    <w:p>
      <w:r>
        <w:t>Gender: male</w:t>
      </w:r>
    </w:p>
    <w:p>
      <w:r>
        <w:t>Birth Date: 1964-08-07</w:t>
      </w:r>
    </w:p>
    <w:p>
      <w:r>
        <w:t>Marital Status: M</w:t>
      </w:r>
    </w:p>
    <w:p>
      <w:r>
        <w:t>Communication: English</w:t>
      </w:r>
    </w:p>
    <w:p>
      <w:r>
        <w:t>Address: 867 Conn Gate Unit 99, Plymouth, Massachusetts, US, 02360</w:t>
      </w:r>
    </w:p>
    <w:p>
      <w:r>
        <w:t>Medical Record Number: 06f02efb-cd54-4ed1-aa66-1a3a8781d9af</w:t>
      </w:r>
    </w:p>
    <w:p>
      <w:r>
        <w:t>Social Security Number: 999-94-5076</w:t>
      </w:r>
    </w:p>
    <w:p>
      <w:r>
        <w:t>Driver's License: S99957517</w:t>
      </w:r>
    </w:p>
    <w:p>
      <w:r>
        <w:t>Passport Number: X76560056X</w:t>
      </w:r>
    </w:p>
    <w:p>
      <w:pPr>
        <w:pStyle w:val="Title"/>
      </w:pPr>
      <w:r>
        <w:t>Patient 757</w:t>
      </w:r>
    </w:p>
    <w:p>
      <w:r>
        <w:t>ID: db1d082d-4202-46c7-b7a0-53063f6c01e5</w:t>
      </w:r>
    </w:p>
    <w:p>
      <w:r>
        <w:t>Gender: male</w:t>
      </w:r>
    </w:p>
    <w:p>
      <w:r>
        <w:t>Birth Date: 2012-09-09</w:t>
      </w:r>
    </w:p>
    <w:p>
      <w:r>
        <w:t>Marital Status: Never Married</w:t>
      </w:r>
    </w:p>
    <w:p>
      <w:r>
        <w:t>Communication: Hindi</w:t>
      </w:r>
    </w:p>
    <w:p>
      <w:r>
        <w:t xml:space="preserve">Address: 181 Sawayn Ville Suite 53, Weston, Massachusetts, US, </w:t>
      </w:r>
    </w:p>
    <w:p>
      <w:r>
        <w:t>Medical Record Number: 79fa16c2-3fa4-4b3a-9a54-ea5bf9847014</w:t>
      </w:r>
    </w:p>
    <w:p>
      <w:r>
        <w:t>Social Security Number: 999-80-4549</w:t>
      </w:r>
    </w:p>
    <w:p>
      <w:pPr>
        <w:pStyle w:val="Title"/>
      </w:pPr>
      <w:r>
        <w:t>Patient 758</w:t>
      </w:r>
    </w:p>
    <w:p>
      <w:r>
        <w:t>ID: c11ec948-f218-4128-b486-c40f2996a6d0</w:t>
      </w:r>
    </w:p>
    <w:p>
      <w:r>
        <w:t>Gender: female</w:t>
      </w:r>
    </w:p>
    <w:p>
      <w:r>
        <w:t>Birth Date: 1926-08-21</w:t>
      </w:r>
    </w:p>
    <w:p>
      <w:r>
        <w:t>Marital Status: M</w:t>
      </w:r>
    </w:p>
    <w:p>
      <w:r>
        <w:t>Communication: English</w:t>
      </w:r>
    </w:p>
    <w:p>
      <w:r>
        <w:t>Address: 153 Cole Burg Suite 65, Athol, Massachusetts, US, 01331</w:t>
      </w:r>
    </w:p>
    <w:p>
      <w:r>
        <w:t>Medical Record Number: f65448e2-6c0c-4d11-bb1c-45a20ed7dd44</w:t>
      </w:r>
    </w:p>
    <w:p>
      <w:r>
        <w:t>Social Security Number: 999-76-3652</w:t>
      </w:r>
    </w:p>
    <w:p>
      <w:r>
        <w:t>Driver's License: S99932041</w:t>
      </w:r>
    </w:p>
    <w:p>
      <w:r>
        <w:t>Passport Number: X34247998X</w:t>
      </w:r>
    </w:p>
    <w:p>
      <w:pPr>
        <w:pStyle w:val="Title"/>
      </w:pPr>
      <w:r>
        <w:t>Patient 759</w:t>
      </w:r>
    </w:p>
    <w:p>
      <w:r>
        <w:t>ID: d392d8b9-bd25-464d-bc55-bd55f37f2874</w:t>
      </w:r>
    </w:p>
    <w:p>
      <w:r>
        <w:t>Gender: female</w:t>
      </w:r>
    </w:p>
    <w:p>
      <w:r>
        <w:t>Birth Date: 2018-10-12</w:t>
      </w:r>
    </w:p>
    <w:p>
      <w:r>
        <w:t>Marital Status: Never Married</w:t>
      </w:r>
    </w:p>
    <w:p>
      <w:r>
        <w:t>Communication: Portuguese</w:t>
      </w:r>
    </w:p>
    <w:p>
      <w:r>
        <w:t>Address: 360 Aufderhar Gateway, Newton, Massachusetts, US, 02458</w:t>
      </w:r>
    </w:p>
    <w:p>
      <w:r>
        <w:t>Medical Record Number: 25850adc-37ca-4328-b856-3827fd5df016</w:t>
      </w:r>
    </w:p>
    <w:p>
      <w:r>
        <w:t>Social Security Number: 999-96-7401</w:t>
      </w:r>
    </w:p>
    <w:p>
      <w:pPr>
        <w:pStyle w:val="Title"/>
      </w:pPr>
      <w:r>
        <w:t>Patient 760</w:t>
      </w:r>
    </w:p>
    <w:p>
      <w:r>
        <w:t>ID: dd9e48ef-18cf-4a6d-bb69-ad48f3d2653a</w:t>
      </w:r>
    </w:p>
    <w:p>
      <w:r>
        <w:t>Gender: female</w:t>
      </w:r>
    </w:p>
    <w:p>
      <w:r>
        <w:t>Birth Date: 1974-12-18</w:t>
      </w:r>
    </w:p>
    <w:p>
      <w:r>
        <w:t>Marital Status: M</w:t>
      </w:r>
    </w:p>
    <w:p>
      <w:r>
        <w:t>Communication: English</w:t>
      </w:r>
    </w:p>
    <w:p>
      <w:r>
        <w:t>Address: 188 Hermiston Underpass, Taunton, Massachusetts, US, 02718</w:t>
      </w:r>
    </w:p>
    <w:p>
      <w:r>
        <w:t>Medical Record Number: 97c159e6-84bc-4378-b451-2fb3b017ead3</w:t>
      </w:r>
    </w:p>
    <w:p>
      <w:r>
        <w:t>Social Security Number: 999-85-1443</w:t>
      </w:r>
    </w:p>
    <w:p>
      <w:r>
        <w:t>Driver's License: S99958561</w:t>
      </w:r>
    </w:p>
    <w:p>
      <w:r>
        <w:t>Passport Number: X68243980X</w:t>
      </w:r>
    </w:p>
    <w:p>
      <w:pPr>
        <w:pStyle w:val="Title"/>
      </w:pPr>
      <w:r>
        <w:t>Patient 761</w:t>
      </w:r>
    </w:p>
    <w:p>
      <w:r>
        <w:t>ID: c8ac1894-6752-4574-b171-a440547ad931</w:t>
      </w:r>
    </w:p>
    <w:p>
      <w:r>
        <w:t>Gender: female</w:t>
      </w:r>
    </w:p>
    <w:p>
      <w:r>
        <w:t>Birth Date: 1949-12-17</w:t>
      </w:r>
    </w:p>
    <w:p>
      <w:r>
        <w:t>Marital Status: M</w:t>
      </w:r>
    </w:p>
    <w:p>
      <w:r>
        <w:t>Communication: English</w:t>
      </w:r>
    </w:p>
    <w:p>
      <w:r>
        <w:t>Address: 824 Gaylord Street, Brockton, Massachusetts, US, 02301</w:t>
      </w:r>
    </w:p>
    <w:p>
      <w:r>
        <w:t>Medical Record Number: 9d1c57c2-ec91-46d8-846b-1ae7ede28e66</w:t>
      </w:r>
    </w:p>
    <w:p>
      <w:r>
        <w:t>Social Security Number: 999-78-8817</w:t>
      </w:r>
    </w:p>
    <w:p>
      <w:r>
        <w:t>Driver's License: S99916418</w:t>
      </w:r>
    </w:p>
    <w:p>
      <w:r>
        <w:t>Passport Number: X18436165X</w:t>
      </w:r>
    </w:p>
    <w:p>
      <w:pPr>
        <w:pStyle w:val="Title"/>
      </w:pPr>
      <w:r>
        <w:t>Patient 762</w:t>
      </w:r>
    </w:p>
    <w:p>
      <w:r>
        <w:t>ID: fee45ad3-249a-4460-8014-c0876318756c</w:t>
      </w:r>
    </w:p>
    <w:p>
      <w:r>
        <w:t>Gender: female</w:t>
      </w:r>
    </w:p>
    <w:p>
      <w:r>
        <w:t>Birth Date: 1988-11-09</w:t>
      </w:r>
    </w:p>
    <w:p>
      <w:r>
        <w:t>Marital Status: M</w:t>
      </w:r>
    </w:p>
    <w:p>
      <w:r>
        <w:t>Communication: English</w:t>
      </w:r>
    </w:p>
    <w:p>
      <w:r>
        <w:t>Address: 531 Feeney Terrace Suite 12, Stoneham, Massachusetts, US, 02180</w:t>
      </w:r>
    </w:p>
    <w:p>
      <w:r>
        <w:t>Medical Record Number: f8a08399-365a-4fa8-913d-0945b2c58dfb</w:t>
      </w:r>
    </w:p>
    <w:p>
      <w:r>
        <w:t>Social Security Number: 999-64-2111</w:t>
      </w:r>
    </w:p>
    <w:p>
      <w:r>
        <w:t>Driver's License: S99947735</w:t>
      </w:r>
    </w:p>
    <w:p>
      <w:r>
        <w:t>Passport Number: X75431590X</w:t>
      </w:r>
    </w:p>
    <w:p>
      <w:pPr>
        <w:pStyle w:val="Title"/>
      </w:pPr>
      <w:r>
        <w:t>Patient 763</w:t>
      </w:r>
    </w:p>
    <w:p>
      <w:r>
        <w:t>ID: 476498e3-2f7c-4ac2-a53f-f40b7309f60b</w:t>
      </w:r>
    </w:p>
    <w:p>
      <w:r>
        <w:t>Gender: male</w:t>
      </w:r>
    </w:p>
    <w:p>
      <w:r>
        <w:t>Birth Date: 1957-08-14</w:t>
      </w:r>
    </w:p>
    <w:p>
      <w:r>
        <w:t>Marital Status: M</w:t>
      </w:r>
    </w:p>
    <w:p>
      <w:r>
        <w:t>Communication: Russian (Russia)</w:t>
      </w:r>
    </w:p>
    <w:p>
      <w:r>
        <w:t xml:space="preserve">Address: 151 Blick Lane Apt 32, Lincoln, Massachusetts, US, </w:t>
      </w:r>
    </w:p>
    <w:p>
      <w:r>
        <w:t>Medical Record Number: eeaa9326-814f-45a1-80e0-01fba747321a</w:t>
      </w:r>
    </w:p>
    <w:p>
      <w:r>
        <w:t>Social Security Number: 999-57-8525</w:t>
      </w:r>
    </w:p>
    <w:p>
      <w:r>
        <w:t>Driver's License: S99914269</w:t>
      </w:r>
    </w:p>
    <w:p>
      <w:r>
        <w:t>Passport Number: X29842088X</w:t>
      </w:r>
    </w:p>
    <w:p>
      <w:pPr>
        <w:pStyle w:val="Title"/>
      </w:pPr>
      <w:r>
        <w:t>Patient 764</w:t>
      </w:r>
    </w:p>
    <w:p>
      <w:r>
        <w:t>ID: cf8014cd-71cb-4a58-9ead-505dad58b5db</w:t>
      </w:r>
    </w:p>
    <w:p>
      <w:r>
        <w:t>Gender: female</w:t>
      </w:r>
    </w:p>
    <w:p>
      <w:r>
        <w:t>Birth Date: 1944-06-24</w:t>
      </w:r>
    </w:p>
    <w:p>
      <w:r>
        <w:t>Marital Status: M</w:t>
      </w:r>
    </w:p>
    <w:p>
      <w:r>
        <w:t>Communication: English</w:t>
      </w:r>
    </w:p>
    <w:p>
      <w:r>
        <w:t xml:space="preserve">Address: 355 Nikolaus Divide, Stow, Massachusetts, US, </w:t>
      </w:r>
    </w:p>
    <w:p>
      <w:r>
        <w:t>Medical Record Number: da6eed88-4547-4ef0-9307-16e1fd770027</w:t>
      </w:r>
    </w:p>
    <w:p>
      <w:r>
        <w:t>Social Security Number: 999-64-4826</w:t>
      </w:r>
    </w:p>
    <w:p>
      <w:r>
        <w:t>Driver's License: S99974333</w:t>
      </w:r>
    </w:p>
    <w:p>
      <w:r>
        <w:t>Passport Number: X29981955X</w:t>
      </w:r>
    </w:p>
    <w:p>
      <w:pPr>
        <w:pStyle w:val="Title"/>
      </w:pPr>
      <w:r>
        <w:t>Patient 765</w:t>
      </w:r>
    </w:p>
    <w:p>
      <w:r>
        <w:t>ID: 4909e169-e126-40e5-ac84-f0610f88c2b7</w:t>
      </w:r>
    </w:p>
    <w:p>
      <w:r>
        <w:t>Gender: female</w:t>
      </w:r>
    </w:p>
    <w:p>
      <w:r>
        <w:t>Birth Date: 1958-07-27</w:t>
      </w:r>
    </w:p>
    <w:p>
      <w:r>
        <w:t>Marital Status: S</w:t>
      </w:r>
    </w:p>
    <w:p>
      <w:r>
        <w:t>Communication: English</w:t>
      </w:r>
    </w:p>
    <w:p>
      <w:r>
        <w:t xml:space="preserve">Address: 186 Schroeder Annex Unit 32, Carver, Massachusetts, US, </w:t>
      </w:r>
    </w:p>
    <w:p>
      <w:r>
        <w:t>Medical Record Number: 305a3c64-6ec5-4839-9eca-9475e5a20d24</w:t>
      </w:r>
    </w:p>
    <w:p>
      <w:r>
        <w:t>Social Security Number: 999-24-8038</w:t>
      </w:r>
    </w:p>
    <w:p>
      <w:r>
        <w:t>Driver's License: S99962159</w:t>
      </w:r>
    </w:p>
    <w:p>
      <w:r>
        <w:t>Passport Number: X89383906X</w:t>
      </w:r>
    </w:p>
    <w:p>
      <w:pPr>
        <w:pStyle w:val="Title"/>
      </w:pPr>
      <w:r>
        <w:t>Patient 766</w:t>
      </w:r>
    </w:p>
    <w:p>
      <w:r>
        <w:t>ID: 92e285fa-4c73-4afb-b50f-08e0ec075d7f</w:t>
      </w:r>
    </w:p>
    <w:p>
      <w:r>
        <w:t>Gender: female</w:t>
      </w:r>
    </w:p>
    <w:p>
      <w:r>
        <w:t>Birth Date: 1976-07-07</w:t>
      </w:r>
    </w:p>
    <w:p>
      <w:r>
        <w:t>Marital Status: M</w:t>
      </w:r>
    </w:p>
    <w:p>
      <w:r>
        <w:t>Communication: English</w:t>
      </w:r>
    </w:p>
    <w:p>
      <w:r>
        <w:t>Address: 392 Kautzer Plaza Apt 18, Wakefield, Massachusetts, US, 01880</w:t>
      </w:r>
    </w:p>
    <w:p>
      <w:r>
        <w:t>Medical Record Number: e7ca05cb-2e47-46cb-ab4d-4002a798a6fd</w:t>
      </w:r>
    </w:p>
    <w:p>
      <w:r>
        <w:t>Social Security Number: 999-82-1338</w:t>
      </w:r>
    </w:p>
    <w:p>
      <w:r>
        <w:t>Driver's License: S99937669</w:t>
      </w:r>
    </w:p>
    <w:p>
      <w:r>
        <w:t>Passport Number: X79901645X</w:t>
      </w:r>
    </w:p>
    <w:p>
      <w:pPr>
        <w:pStyle w:val="Title"/>
      </w:pPr>
      <w:r>
        <w:t>Patient 767</w:t>
      </w:r>
    </w:p>
    <w:p>
      <w:r>
        <w:t>ID: afe504f0-309c-4130-9ef2-601001af8c5f</w:t>
      </w:r>
    </w:p>
    <w:p>
      <w:r>
        <w:t>Gender: female</w:t>
      </w:r>
    </w:p>
    <w:p>
      <w:r>
        <w:t>Birth Date: 2008-01-26</w:t>
      </w:r>
    </w:p>
    <w:p>
      <w:r>
        <w:t>Marital Status: Never Married</w:t>
      </w:r>
    </w:p>
    <w:p>
      <w:r>
        <w:t>Communication: English</w:t>
      </w:r>
    </w:p>
    <w:p>
      <w:r>
        <w:t>Address: 399 Halvorson Way, Newton, Massachusetts, US, 02458</w:t>
      </w:r>
    </w:p>
    <w:p>
      <w:r>
        <w:t>Medical Record Number: f25def74-1562-49f6-b369-06f903c0ae7a</w:t>
      </w:r>
    </w:p>
    <w:p>
      <w:r>
        <w:t>Social Security Number: 999-66-2274</w:t>
      </w:r>
    </w:p>
    <w:p>
      <w:pPr>
        <w:pStyle w:val="Title"/>
      </w:pPr>
      <w:r>
        <w:t>Patient 768</w:t>
      </w:r>
    </w:p>
    <w:p>
      <w:r>
        <w:t>ID: 2ff23539-8296-4a08-b7b7-001f77d86fd7</w:t>
      </w:r>
    </w:p>
    <w:p>
      <w:r>
        <w:t>Gender: female</w:t>
      </w:r>
    </w:p>
    <w:p>
      <w:r>
        <w:t>Birth Date: 1963-07-09</w:t>
      </w:r>
    </w:p>
    <w:p>
      <w:r>
        <w:t>Marital Status: Never Married</w:t>
      </w:r>
    </w:p>
    <w:p>
      <w:r>
        <w:t>Communication: English</w:t>
      </w:r>
    </w:p>
    <w:p>
      <w:r>
        <w:t>Address: 517 Bashirian Station, Somerset, Massachusetts, US, 02725</w:t>
      </w:r>
    </w:p>
    <w:p>
      <w:r>
        <w:t>Medical Record Number: 0a8a317d-8b27-4bc9-9504-363194a23fec</w:t>
      </w:r>
    </w:p>
    <w:p>
      <w:r>
        <w:t>Social Security Number: 999-79-3447</w:t>
      </w:r>
    </w:p>
    <w:p>
      <w:pPr>
        <w:pStyle w:val="Title"/>
      </w:pPr>
      <w:r>
        <w:t>Patient 769</w:t>
      </w:r>
    </w:p>
    <w:p>
      <w:r>
        <w:t>ID: 34de5348-0342-417e-9262-14a1f5756766</w:t>
      </w:r>
    </w:p>
    <w:p>
      <w:r>
        <w:t>Gender: female</w:t>
      </w:r>
    </w:p>
    <w:p>
      <w:r>
        <w:t>Birth Date: 1954-03-03</w:t>
      </w:r>
    </w:p>
    <w:p>
      <w:r>
        <w:t>Marital Status: M</w:t>
      </w:r>
    </w:p>
    <w:p>
      <w:r>
        <w:t>Communication: English</w:t>
      </w:r>
    </w:p>
    <w:p>
      <w:r>
        <w:t>Address: 991 Spinka Rapid, Barnstable, Massachusetts, US, 02601</w:t>
      </w:r>
    </w:p>
    <w:p>
      <w:r>
        <w:t>Medical Record Number: 336b0164-d456-482d-8dbd-42dc833b63f7</w:t>
      </w:r>
    </w:p>
    <w:p>
      <w:r>
        <w:t>Social Security Number: 999-73-9490</w:t>
      </w:r>
    </w:p>
    <w:p>
      <w:r>
        <w:t>Driver's License: S99979978</w:t>
      </w:r>
    </w:p>
    <w:p>
      <w:r>
        <w:t>Passport Number: X63005717X</w:t>
      </w:r>
    </w:p>
    <w:p>
      <w:pPr>
        <w:pStyle w:val="Title"/>
      </w:pPr>
      <w:r>
        <w:t>Patient 770</w:t>
      </w:r>
    </w:p>
    <w:p>
      <w:r>
        <w:t>ID: ae9f4ddc-465d-4d36-be5b-c46dd59864dd</w:t>
      </w:r>
    </w:p>
    <w:p>
      <w:r>
        <w:t>Gender: female</w:t>
      </w:r>
    </w:p>
    <w:p>
      <w:r>
        <w:t>Birth Date: 1996-11-13</w:t>
      </w:r>
    </w:p>
    <w:p>
      <w:r>
        <w:t>Marital Status: Never Married</w:t>
      </w:r>
    </w:p>
    <w:p>
      <w:r>
        <w:t>Communication: English</w:t>
      </w:r>
    </w:p>
    <w:p>
      <w:r>
        <w:t>Address: 316 Bogisich Avenue Apt 93, Boston, Massachusetts, US, 02108</w:t>
      </w:r>
    </w:p>
    <w:p>
      <w:r>
        <w:t>Medical Record Number: 9d75de87-f4c1-422b-9836-558729c3051b</w:t>
      </w:r>
    </w:p>
    <w:p>
      <w:r>
        <w:t>Social Security Number: 999-94-7369</w:t>
      </w:r>
    </w:p>
    <w:p>
      <w:r>
        <w:t>Driver's License: S99914544</w:t>
      </w:r>
    </w:p>
    <w:p>
      <w:r>
        <w:t>Passport Number: X81242858X</w:t>
      </w:r>
    </w:p>
    <w:p>
      <w:pPr>
        <w:pStyle w:val="Title"/>
      </w:pPr>
      <w:r>
        <w:t>Patient 771</w:t>
      </w:r>
    </w:p>
    <w:p>
      <w:r>
        <w:t>ID: fe068eb8-c6ef-46bc-b2d5-308a4b005b91</w:t>
      </w:r>
    </w:p>
    <w:p>
      <w:r>
        <w:t>Gender: female</w:t>
      </w:r>
    </w:p>
    <w:p>
      <w:r>
        <w:t>Birth Date: 1984-04-10</w:t>
      </w:r>
    </w:p>
    <w:p>
      <w:r>
        <w:t>Marital Status: M</w:t>
      </w:r>
    </w:p>
    <w:p>
      <w:r>
        <w:t>Communication: English</w:t>
      </w:r>
    </w:p>
    <w:p>
      <w:r>
        <w:t xml:space="preserve">Address: 516 Walsh Ville Apt 98, Swansea, Massachusetts, US, </w:t>
      </w:r>
    </w:p>
    <w:p>
      <w:r>
        <w:t>Medical Record Number: b3419b44-bea5-4948-9abe-8796a1f484e8</w:t>
      </w:r>
    </w:p>
    <w:p>
      <w:r>
        <w:t>Social Security Number: 999-72-2563</w:t>
      </w:r>
    </w:p>
    <w:p>
      <w:r>
        <w:t>Driver's License: S99975197</w:t>
      </w:r>
    </w:p>
    <w:p>
      <w:r>
        <w:t>Passport Number: X61059062X</w:t>
      </w:r>
    </w:p>
    <w:p>
      <w:pPr>
        <w:pStyle w:val="Title"/>
      </w:pPr>
      <w:r>
        <w:t>Patient 772</w:t>
      </w:r>
    </w:p>
    <w:p>
      <w:r>
        <w:t>ID: eb124b46-7055-40e1-bdf7-3e11a92a1b2a</w:t>
      </w:r>
    </w:p>
    <w:p>
      <w:r>
        <w:t>Gender: female</w:t>
      </w:r>
    </w:p>
    <w:p>
      <w:r>
        <w:t>Birth Date: 1955-08-21</w:t>
      </w:r>
    </w:p>
    <w:p>
      <w:r>
        <w:t>Marital Status: M</w:t>
      </w:r>
    </w:p>
    <w:p>
      <w:r>
        <w:t>Communication: English</w:t>
      </w:r>
    </w:p>
    <w:p>
      <w:r>
        <w:t>Address: 655 Cartwright Throughway, Milton, Massachusetts, US, 02186</w:t>
      </w:r>
    </w:p>
    <w:p>
      <w:r>
        <w:t>Medical Record Number: e59682f7-5bbd-443f-86c6-ca971a7a5e78</w:t>
      </w:r>
    </w:p>
    <w:p>
      <w:r>
        <w:t>Social Security Number: 999-79-2392</w:t>
      </w:r>
    </w:p>
    <w:p>
      <w:r>
        <w:t>Driver's License: S99918037</w:t>
      </w:r>
    </w:p>
    <w:p>
      <w:r>
        <w:t>Passport Number: X7370167X</w:t>
      </w:r>
    </w:p>
    <w:p>
      <w:pPr>
        <w:pStyle w:val="Title"/>
      </w:pPr>
      <w:r>
        <w:t>Patient 773</w:t>
      </w:r>
    </w:p>
    <w:p>
      <w:r>
        <w:t>ID: 00607762-6d48-45f6-b6fb-fe4c8abae329</w:t>
      </w:r>
    </w:p>
    <w:p>
      <w:r>
        <w:t>Gender: female</w:t>
      </w:r>
    </w:p>
    <w:p>
      <w:r>
        <w:t>Birth Date: 1990-11-19</w:t>
      </w:r>
    </w:p>
    <w:p>
      <w:r>
        <w:t>Marital Status: M</w:t>
      </w:r>
    </w:p>
    <w:p>
      <w:r>
        <w:t>Communication: English</w:t>
      </w:r>
    </w:p>
    <w:p>
      <w:r>
        <w:t>Address: 362 Dickens Boulevard, Boston, Massachusetts, US, 02108</w:t>
      </w:r>
    </w:p>
    <w:p>
      <w:r>
        <w:t>Medical Record Number: 24aba9a1-2e73-4d31-ab80-7d8a43beda74</w:t>
      </w:r>
    </w:p>
    <w:p>
      <w:r>
        <w:t>Social Security Number: 999-20-9744</w:t>
      </w:r>
    </w:p>
    <w:p>
      <w:r>
        <w:t>Driver's License: S99939533</w:t>
      </w:r>
    </w:p>
    <w:p>
      <w:r>
        <w:t>Passport Number: X38678843X</w:t>
      </w:r>
    </w:p>
    <w:p>
      <w:pPr>
        <w:pStyle w:val="Title"/>
      </w:pPr>
      <w:r>
        <w:t>Patient 774</w:t>
      </w:r>
    </w:p>
    <w:p>
      <w:r>
        <w:t>ID: caec198d-e657-4aad-a013-2aa9f855685a</w:t>
      </w:r>
    </w:p>
    <w:p>
      <w:r>
        <w:t>Gender: female</w:t>
      </w:r>
    </w:p>
    <w:p>
      <w:r>
        <w:t>Birth Date: 1981-10-17</w:t>
      </w:r>
    </w:p>
    <w:p>
      <w:r>
        <w:t>Marital Status: M</w:t>
      </w:r>
    </w:p>
    <w:p>
      <w:r>
        <w:t>Communication: English</w:t>
      </w:r>
    </w:p>
    <w:p>
      <w:r>
        <w:t>Address: 569 Wiza Center Suite 19, Quincy, Massachusetts, US, 02169</w:t>
      </w:r>
    </w:p>
    <w:p>
      <w:r>
        <w:t>Medical Record Number: 2725270a-c4e9-426c-8cdf-c5e05760bc56</w:t>
      </w:r>
    </w:p>
    <w:p>
      <w:r>
        <w:t>Social Security Number: 999-54-5689</w:t>
      </w:r>
    </w:p>
    <w:p>
      <w:r>
        <w:t>Driver's License: S99968728</w:t>
      </w:r>
    </w:p>
    <w:p>
      <w:r>
        <w:t>Passport Number: X52867709X</w:t>
      </w:r>
    </w:p>
    <w:p>
      <w:pPr>
        <w:pStyle w:val="Title"/>
      </w:pPr>
      <w:r>
        <w:t>Patient 775</w:t>
      </w:r>
    </w:p>
    <w:p>
      <w:r>
        <w:t>ID: 28e9f049-2f4c-444c-8ec1-410b0604f4cd</w:t>
      </w:r>
    </w:p>
    <w:p>
      <w:r>
        <w:t>Gender: female</w:t>
      </w:r>
    </w:p>
    <w:p>
      <w:r>
        <w:t>Birth Date: 1971-01-29</w:t>
      </w:r>
    </w:p>
    <w:p>
      <w:r>
        <w:t>Marital Status: M</w:t>
      </w:r>
    </w:p>
    <w:p>
      <w:r>
        <w:t>Communication: English</w:t>
      </w:r>
    </w:p>
    <w:p>
      <w:r>
        <w:t>Address: 158 Von Neck, Taunton, Massachusetts, US, 02718</w:t>
      </w:r>
    </w:p>
    <w:p>
      <w:r>
        <w:t>Medical Record Number: d41129b8-37c7-44f0-952e-fc0e51885f49</w:t>
      </w:r>
    </w:p>
    <w:p>
      <w:r>
        <w:t>Social Security Number: 999-65-2555</w:t>
      </w:r>
    </w:p>
    <w:p>
      <w:r>
        <w:t>Driver's License: S99988713</w:t>
      </w:r>
    </w:p>
    <w:p>
      <w:r>
        <w:t>Passport Number: X71351527X</w:t>
      </w:r>
    </w:p>
    <w:p>
      <w:pPr>
        <w:pStyle w:val="Title"/>
      </w:pPr>
      <w:r>
        <w:t>Patient 776</w:t>
      </w:r>
    </w:p>
    <w:p>
      <w:r>
        <w:t>ID: 8c953bbb-7688-46ea-981a-336b15b86e9f</w:t>
      </w:r>
    </w:p>
    <w:p>
      <w:r>
        <w:t>Gender: male</w:t>
      </w:r>
    </w:p>
    <w:p>
      <w:r>
        <w:t>Birth Date: 2010-12-27</w:t>
      </w:r>
    </w:p>
    <w:p>
      <w:r>
        <w:t>Marital Status: Never Married</w:t>
      </w:r>
    </w:p>
    <w:p>
      <w:r>
        <w:t>Communication: English</w:t>
      </w:r>
    </w:p>
    <w:p>
      <w:r>
        <w:t>Address: 110 Mitchell Lodge, Marlborough, Massachusetts, US, 01752</w:t>
      </w:r>
    </w:p>
    <w:p>
      <w:r>
        <w:t>Medical Record Number: f51ca244-5b4e-4547-9841-4c3b3cfc0489</w:t>
      </w:r>
    </w:p>
    <w:p>
      <w:r>
        <w:t>Social Security Number: 999-78-2500</w:t>
      </w:r>
    </w:p>
    <w:p>
      <w:pPr>
        <w:pStyle w:val="Title"/>
      </w:pPr>
      <w:r>
        <w:t>Patient 777</w:t>
      </w:r>
    </w:p>
    <w:p>
      <w:r>
        <w:t>ID: d65fd9c2-bf79-471f-a051-6d66456657e3</w:t>
      </w:r>
    </w:p>
    <w:p>
      <w:r>
        <w:t>Gender: female</w:t>
      </w:r>
    </w:p>
    <w:p>
      <w:r>
        <w:t>Birth Date: 2016-05-18</w:t>
      </w:r>
    </w:p>
    <w:p>
      <w:r>
        <w:t>Marital Status: Never Married</w:t>
      </w:r>
    </w:p>
    <w:p>
      <w:r>
        <w:t>Communication: English</w:t>
      </w:r>
    </w:p>
    <w:p>
      <w:r>
        <w:t>Address: 454 Batz Heights, Winthrop, Massachusetts, US, 02128</w:t>
      </w:r>
    </w:p>
    <w:p>
      <w:r>
        <w:t>Medical Record Number: 85415c53-e13c-4c50-85b6-6687ceffa7ff</w:t>
      </w:r>
    </w:p>
    <w:p>
      <w:r>
        <w:t>Social Security Number: 999-24-5218</w:t>
      </w:r>
    </w:p>
    <w:p>
      <w:pPr>
        <w:pStyle w:val="Title"/>
      </w:pPr>
      <w:r>
        <w:t>Patient 778</w:t>
      </w:r>
    </w:p>
    <w:p>
      <w:r>
        <w:t>ID: 546a407b-43fe-4157-9e71-5733536179ac</w:t>
      </w:r>
    </w:p>
    <w:p>
      <w:r>
        <w:t>Gender: female</w:t>
      </w:r>
    </w:p>
    <w:p>
      <w:r>
        <w:t>Birth Date: 2017-08-24</w:t>
      </w:r>
    </w:p>
    <w:p>
      <w:r>
        <w:t>Marital Status: Never Married</w:t>
      </w:r>
    </w:p>
    <w:p>
      <w:r>
        <w:t>Communication: English</w:t>
      </w:r>
    </w:p>
    <w:p>
      <w:r>
        <w:t xml:space="preserve">Address: 377 Kuhlman Terrace, Middleborough, Massachusetts, US, </w:t>
      </w:r>
    </w:p>
    <w:p>
      <w:r>
        <w:t>Medical Record Number: d1ff9d88-61ac-4b87-8875-e70e4f2babcb</w:t>
      </w:r>
    </w:p>
    <w:p>
      <w:r>
        <w:t>Social Security Number: 999-10-7362</w:t>
      </w:r>
    </w:p>
    <w:p>
      <w:pPr>
        <w:pStyle w:val="Title"/>
      </w:pPr>
      <w:r>
        <w:t>Patient 779</w:t>
      </w:r>
    </w:p>
    <w:p>
      <w:r>
        <w:t>ID: 49b26d1c-c0ad-4f66-b345-e29d02a5737a</w:t>
      </w:r>
    </w:p>
    <w:p>
      <w:r>
        <w:t>Gender: male</w:t>
      </w:r>
    </w:p>
    <w:p>
      <w:r>
        <w:t>Birth Date: 1974-01-06</w:t>
      </w:r>
    </w:p>
    <w:p>
      <w:r>
        <w:t>Marital Status: M</w:t>
      </w:r>
    </w:p>
    <w:p>
      <w:r>
        <w:t>Communication: English</w:t>
      </w:r>
    </w:p>
    <w:p>
      <w:r>
        <w:t>Address: 742 Feil Glen, Bridgewater, Massachusetts, US, 02324</w:t>
      </w:r>
    </w:p>
    <w:p>
      <w:r>
        <w:t>Medical Record Number: 01b5a96a-d586-4f1a-9f63-7ea12126d89e</w:t>
      </w:r>
    </w:p>
    <w:p>
      <w:r>
        <w:t>Social Security Number: 999-62-6472</w:t>
      </w:r>
    </w:p>
    <w:p>
      <w:r>
        <w:t>Driver's License: S99939596</w:t>
      </w:r>
    </w:p>
    <w:p>
      <w:r>
        <w:t>Passport Number: X7125612X</w:t>
      </w:r>
    </w:p>
    <w:p>
      <w:pPr>
        <w:pStyle w:val="Title"/>
      </w:pPr>
      <w:r>
        <w:t>Patient 780</w:t>
      </w:r>
    </w:p>
    <w:p>
      <w:r>
        <w:t>ID: da41bf95-c478-42dd-827d-3daa67c01bf3</w:t>
      </w:r>
    </w:p>
    <w:p>
      <w:r>
        <w:t>Gender: female</w:t>
      </w:r>
    </w:p>
    <w:p>
      <w:r>
        <w:t>Birth Date: 2005-05-30</w:t>
      </w:r>
    </w:p>
    <w:p>
      <w:r>
        <w:t>Marital Status: Never Married</w:t>
      </w:r>
    </w:p>
    <w:p>
      <w:r>
        <w:t>Communication: English</w:t>
      </w:r>
    </w:p>
    <w:p>
      <w:r>
        <w:t xml:space="preserve">Address: 1086 Greenholt Ranch, Sandisfield, Massachusetts, US, </w:t>
      </w:r>
    </w:p>
    <w:p>
      <w:r>
        <w:t>Medical Record Number: 86391e0d-9a6c-42f3-bf09-d459fd1b1a0d</w:t>
      </w:r>
    </w:p>
    <w:p>
      <w:r>
        <w:t>Social Security Number: 999-97-1617</w:t>
      </w:r>
    </w:p>
    <w:p>
      <w:pPr>
        <w:pStyle w:val="Title"/>
      </w:pPr>
      <w:r>
        <w:t>Patient 781</w:t>
      </w:r>
    </w:p>
    <w:p>
      <w:r>
        <w:t>ID: 7d3b4a22-7dce-4d37-9692-60d96f1e39f3</w:t>
      </w:r>
    </w:p>
    <w:p>
      <w:r>
        <w:t>Gender: female</w:t>
      </w:r>
    </w:p>
    <w:p>
      <w:r>
        <w:t>Birth Date: 1960-12-27</w:t>
      </w:r>
    </w:p>
    <w:p>
      <w:r>
        <w:t>Marital Status: S</w:t>
      </w:r>
    </w:p>
    <w:p>
      <w:r>
        <w:t>Communication: English</w:t>
      </w:r>
    </w:p>
    <w:p>
      <w:r>
        <w:t>Address: 754 Hoppe Junction Suite 66, Westfield, Massachusetts, US, 01085</w:t>
      </w:r>
    </w:p>
    <w:p>
      <w:r>
        <w:t>Medical Record Number: c452f53a-bbff-47ab-b1de-ad1a251d36d4</w:t>
      </w:r>
    </w:p>
    <w:p>
      <w:r>
        <w:t>Social Security Number: 999-24-8683</w:t>
      </w:r>
    </w:p>
    <w:p>
      <w:r>
        <w:t>Driver's License: S99969960</w:t>
      </w:r>
    </w:p>
    <w:p>
      <w:r>
        <w:t>Passport Number: X89417211X</w:t>
      </w:r>
    </w:p>
    <w:p>
      <w:pPr>
        <w:pStyle w:val="Title"/>
      </w:pPr>
      <w:r>
        <w:t>Patient 782</w:t>
      </w:r>
    </w:p>
    <w:p>
      <w:r>
        <w:t>ID: e0153eca-fa66-4757-b6b1-4f33660fc7a1</w:t>
      </w:r>
    </w:p>
    <w:p>
      <w:r>
        <w:t>Gender: female</w:t>
      </w:r>
    </w:p>
    <w:p>
      <w:r>
        <w:t>Birth Date: 1957-07-26</w:t>
      </w:r>
    </w:p>
    <w:p>
      <w:r>
        <w:t>Marital Status: M</w:t>
      </w:r>
    </w:p>
    <w:p>
      <w:r>
        <w:t>Communication: English</w:t>
      </w:r>
    </w:p>
    <w:p>
      <w:r>
        <w:t>Address: 215 Weber Landing, Salem, Massachusetts, US, 01907</w:t>
      </w:r>
    </w:p>
    <w:p>
      <w:r>
        <w:t>Medical Record Number: 71ec6e3e-d309-443a-b195-612c4d0149d4</w:t>
      </w:r>
    </w:p>
    <w:p>
      <w:r>
        <w:t>Social Security Number: 999-60-2690</w:t>
      </w:r>
    </w:p>
    <w:p>
      <w:r>
        <w:t>Driver's License: S99924582</w:t>
      </w:r>
    </w:p>
    <w:p>
      <w:r>
        <w:t>Passport Number: X3798637X</w:t>
      </w:r>
    </w:p>
    <w:p>
      <w:pPr>
        <w:pStyle w:val="Title"/>
      </w:pPr>
      <w:r>
        <w:t>Patient 783</w:t>
      </w:r>
    </w:p>
    <w:p>
      <w:r>
        <w:t>ID: 5190d49b-6ee3-4302-94dc-fc0ae0844ddc</w:t>
      </w:r>
    </w:p>
    <w:p>
      <w:r>
        <w:t>Gender: male</w:t>
      </w:r>
    </w:p>
    <w:p>
      <w:r>
        <w:t>Birth Date: 1960-03-19</w:t>
      </w:r>
    </w:p>
    <w:p>
      <w:r>
        <w:t>Marital Status: M</w:t>
      </w:r>
    </w:p>
    <w:p>
      <w:r>
        <w:t>Communication: English</w:t>
      </w:r>
    </w:p>
    <w:p>
      <w:r>
        <w:t>Address: 655 Stehr Manor, Waltham, Massachusetts, US, 02451</w:t>
      </w:r>
    </w:p>
    <w:p>
      <w:r>
        <w:t>Medical Record Number: c1aeee74-bf6f-493a-801f-eac8c27c67f3</w:t>
      </w:r>
    </w:p>
    <w:p>
      <w:r>
        <w:t>Social Security Number: 999-51-3090</w:t>
      </w:r>
    </w:p>
    <w:p>
      <w:r>
        <w:t>Driver's License: S99971576</w:t>
      </w:r>
    </w:p>
    <w:p>
      <w:r>
        <w:t>Passport Number: X64299053X</w:t>
      </w:r>
    </w:p>
    <w:p>
      <w:pPr>
        <w:pStyle w:val="Title"/>
      </w:pPr>
      <w:r>
        <w:t>Patient 784</w:t>
      </w:r>
    </w:p>
    <w:p>
      <w:r>
        <w:t>ID: 913020a3-c555-4f70-8828-bece3ef94bb9</w:t>
      </w:r>
    </w:p>
    <w:p>
      <w:r>
        <w:t>Gender: male</w:t>
      </w:r>
    </w:p>
    <w:p>
      <w:r>
        <w:t>Birth Date: 2003-12-13</w:t>
      </w:r>
    </w:p>
    <w:p>
      <w:r>
        <w:t>Marital Status: Never Married</w:t>
      </w:r>
    </w:p>
    <w:p>
      <w:r>
        <w:t>Communication: English</w:t>
      </w:r>
    </w:p>
    <w:p>
      <w:r>
        <w:t xml:space="preserve">Address: 730 Kilback Center Unit 3, Carlisle, Massachusetts, US, </w:t>
      </w:r>
    </w:p>
    <w:p>
      <w:r>
        <w:t>Medical Record Number: 7c0beb9d-45cc-4d62-b7e6-3a072958af63</w:t>
      </w:r>
    </w:p>
    <w:p>
      <w:r>
        <w:t>Social Security Number: 999-55-6375</w:t>
      </w:r>
    </w:p>
    <w:p>
      <w:pPr>
        <w:pStyle w:val="Title"/>
      </w:pPr>
      <w:r>
        <w:t>Patient 785</w:t>
      </w:r>
    </w:p>
    <w:p>
      <w:r>
        <w:t>ID: d9769b45-a2a0-43a5-84b1-79b0ef670c4f</w:t>
      </w:r>
    </w:p>
    <w:p>
      <w:r>
        <w:t>Gender: male</w:t>
      </w:r>
    </w:p>
    <w:p>
      <w:r>
        <w:t>Birth Date: 1997-05-11</w:t>
      </w:r>
    </w:p>
    <w:p>
      <w:r>
        <w:t>Marital Status: Never Married</w:t>
      </w:r>
    </w:p>
    <w:p>
      <w:r>
        <w:t>Communication: English</w:t>
      </w:r>
    </w:p>
    <w:p>
      <w:r>
        <w:t>Address: 389 Haag Burg Apt 31, Boston, Massachusetts, US, 02108</w:t>
      </w:r>
    </w:p>
    <w:p>
      <w:r>
        <w:t>Medical Record Number: 65b6a9bf-de93-47f2-a866-8d9d450b605a</w:t>
      </w:r>
    </w:p>
    <w:p>
      <w:r>
        <w:t>Social Security Number: 999-13-2653</w:t>
      </w:r>
    </w:p>
    <w:p>
      <w:r>
        <w:t>Driver's License: S99990968</w:t>
      </w:r>
    </w:p>
    <w:p>
      <w:r>
        <w:t>Passport Number: X46112454X</w:t>
      </w:r>
    </w:p>
    <w:p>
      <w:pPr>
        <w:pStyle w:val="Title"/>
      </w:pPr>
      <w:r>
        <w:t>Patient 786</w:t>
      </w:r>
    </w:p>
    <w:p>
      <w:r>
        <w:t>ID: 87c46349-12de-46ed-ad01-28ead539f289</w:t>
      </w:r>
    </w:p>
    <w:p>
      <w:r>
        <w:t>Gender: male</w:t>
      </w:r>
    </w:p>
    <w:p>
      <w:r>
        <w:t>Birth Date: 1971-07-20</w:t>
      </w:r>
    </w:p>
    <w:p>
      <w:r>
        <w:t>Marital Status: M</w:t>
      </w:r>
    </w:p>
    <w:p>
      <w:r>
        <w:t>Communication: English</w:t>
      </w:r>
    </w:p>
    <w:p>
      <w:r>
        <w:t>Address: 589 Davis Boulevard, Lawrence, Massachusetts, US, 01840</w:t>
      </w:r>
    </w:p>
    <w:p>
      <w:r>
        <w:t>Medical Record Number: 98a5a979-500a-43e3-9bb6-9342be2f74cd</w:t>
      </w:r>
    </w:p>
    <w:p>
      <w:r>
        <w:t>Social Security Number: 999-47-1639</w:t>
      </w:r>
    </w:p>
    <w:p>
      <w:r>
        <w:t>Driver's License: S99921091</w:t>
      </w:r>
    </w:p>
    <w:p>
      <w:r>
        <w:t>Passport Number: X51772451X</w:t>
      </w:r>
    </w:p>
    <w:p>
      <w:pPr>
        <w:pStyle w:val="Title"/>
      </w:pPr>
      <w:r>
        <w:t>Patient 787</w:t>
      </w:r>
    </w:p>
    <w:p>
      <w:r>
        <w:t>ID: f643310d-5ca3-4d9b-8fc6-0cad519f761d</w:t>
      </w:r>
    </w:p>
    <w:p>
      <w:r>
        <w:t>Gender: female</w:t>
      </w:r>
    </w:p>
    <w:p>
      <w:r>
        <w:t>Birth Date: 2002-06-10</w:t>
      </w:r>
    </w:p>
    <w:p>
      <w:r>
        <w:t>Marital Status: Never Married</w:t>
      </w:r>
    </w:p>
    <w:p>
      <w:r>
        <w:t>Communication: English</w:t>
      </w:r>
    </w:p>
    <w:p>
      <w:r>
        <w:t xml:space="preserve">Address: 822 Pollich Underpass Suite 90, Rochester, Massachusetts, US, </w:t>
      </w:r>
    </w:p>
    <w:p>
      <w:r>
        <w:t>Medical Record Number: 4c00db79-84b6-4915-aaf7-b4fbdc164858</w:t>
      </w:r>
    </w:p>
    <w:p>
      <w:r>
        <w:t>Social Security Number: 999-23-5431</w:t>
      </w:r>
    </w:p>
    <w:p>
      <w:r>
        <w:t>Driver's License: S99996803</w:t>
      </w:r>
    </w:p>
    <w:p>
      <w:pPr>
        <w:pStyle w:val="Title"/>
      </w:pPr>
      <w:r>
        <w:t>Patient 788</w:t>
      </w:r>
    </w:p>
    <w:p>
      <w:r>
        <w:t>ID: cf5ea5d9-957f-46d3-bd09-8f2b0ff8e80c</w:t>
      </w:r>
    </w:p>
    <w:p>
      <w:r>
        <w:t>Gender: male</w:t>
      </w:r>
    </w:p>
    <w:p>
      <w:r>
        <w:t>Birth Date: 1960-10-05</w:t>
      </w:r>
    </w:p>
    <w:p>
      <w:r>
        <w:t>Marital Status: M</w:t>
      </w:r>
    </w:p>
    <w:p>
      <w:r>
        <w:t>Communication: English</w:t>
      </w:r>
    </w:p>
    <w:p>
      <w:r>
        <w:t>Address: 748 Gorczany Viaduct Suite 18, Newton, Massachusetts, US, 02458</w:t>
      </w:r>
    </w:p>
    <w:p>
      <w:r>
        <w:t>Medical Record Number: f4b034c1-9e82-4e3a-8eda-96d1b938692f</w:t>
      </w:r>
    </w:p>
    <w:p>
      <w:r>
        <w:t>Social Security Number: 999-82-3725</w:t>
      </w:r>
    </w:p>
    <w:p>
      <w:r>
        <w:t>Driver's License: S99999373</w:t>
      </w:r>
    </w:p>
    <w:p>
      <w:r>
        <w:t>Passport Number: X64858658X</w:t>
      </w:r>
    </w:p>
    <w:p>
      <w:pPr>
        <w:pStyle w:val="Title"/>
      </w:pPr>
      <w:r>
        <w:t>Patient 789</w:t>
      </w:r>
    </w:p>
    <w:p>
      <w:r>
        <w:t>ID: ee8f4933-d22b-4975-9925-3df4f2a8cadb</w:t>
      </w:r>
    </w:p>
    <w:p>
      <w:r>
        <w:t>Gender: male</w:t>
      </w:r>
    </w:p>
    <w:p>
      <w:r>
        <w:t>Birth Date: 1970-03-08</w:t>
      </w:r>
    </w:p>
    <w:p>
      <w:r>
        <w:t>Marital Status: S</w:t>
      </w:r>
    </w:p>
    <w:p>
      <w:r>
        <w:t>Communication: English</w:t>
      </w:r>
    </w:p>
    <w:p>
      <w:r>
        <w:t xml:space="preserve">Address: 574 Rogahn Key, Rochester, Massachusetts, US, </w:t>
      </w:r>
    </w:p>
    <w:p>
      <w:r>
        <w:t>Medical Record Number: 164d38cf-ffa2-4cb9-b85a-e1ebaf12fbec</w:t>
      </w:r>
    </w:p>
    <w:p>
      <w:r>
        <w:t>Social Security Number: 999-75-1406</w:t>
      </w:r>
    </w:p>
    <w:p>
      <w:r>
        <w:t>Driver's License: S99999599</w:t>
      </w:r>
    </w:p>
    <w:p>
      <w:r>
        <w:t>Passport Number: X41690342X</w:t>
      </w:r>
    </w:p>
    <w:p>
      <w:pPr>
        <w:pStyle w:val="Title"/>
      </w:pPr>
      <w:r>
        <w:t>Patient 790</w:t>
      </w:r>
    </w:p>
    <w:p>
      <w:r>
        <w:t>ID: 11315e06-df5b-4d3a-8eaf-9dcfa89d0e01</w:t>
      </w:r>
    </w:p>
    <w:p>
      <w:r>
        <w:t>Gender: male</w:t>
      </w:r>
    </w:p>
    <w:p>
      <w:r>
        <w:t>Birth Date: 2002-04-15</w:t>
      </w:r>
    </w:p>
    <w:p>
      <w:r>
        <w:t>Marital Status: Never Married</w:t>
      </w:r>
    </w:p>
    <w:p>
      <w:r>
        <w:t>Communication: English</w:t>
      </w:r>
    </w:p>
    <w:p>
      <w:r>
        <w:t>Address: 506 Carroll Approach Unit 17, Hudson, Massachusetts, US, 01749</w:t>
      </w:r>
    </w:p>
    <w:p>
      <w:r>
        <w:t>Medical Record Number: 9f159494-75d7-4c81-9cf5-0ccedf63653c</w:t>
      </w:r>
    </w:p>
    <w:p>
      <w:r>
        <w:t>Social Security Number: 999-20-9734</w:t>
      </w:r>
    </w:p>
    <w:p>
      <w:r>
        <w:t>Driver's License: S99915388</w:t>
      </w:r>
    </w:p>
    <w:p>
      <w:pPr>
        <w:pStyle w:val="Title"/>
      </w:pPr>
      <w:r>
        <w:t>Patient 791</w:t>
      </w:r>
    </w:p>
    <w:p>
      <w:r>
        <w:t>ID: 4e5bd8e4-4ab7-4e20-8efa-ba1978de1e08</w:t>
      </w:r>
    </w:p>
    <w:p>
      <w:r>
        <w:t>Gender: female</w:t>
      </w:r>
    </w:p>
    <w:p>
      <w:r>
        <w:t>Birth Date: 1988-03-12</w:t>
      </w:r>
    </w:p>
    <w:p>
      <w:r>
        <w:t>Marital Status: M</w:t>
      </w:r>
    </w:p>
    <w:p>
      <w:r>
        <w:t>Communication: English</w:t>
      </w:r>
    </w:p>
    <w:p>
      <w:r>
        <w:t>Address: 805 Parker Ferry Apt 97, Shirley, Massachusetts, US, 01464</w:t>
      </w:r>
    </w:p>
    <w:p>
      <w:r>
        <w:t>Medical Record Number: aed1cc9f-5379-4277-b232-12593740db53</w:t>
      </w:r>
    </w:p>
    <w:p>
      <w:r>
        <w:t>Social Security Number: 999-17-9544</w:t>
      </w:r>
    </w:p>
    <w:p>
      <w:r>
        <w:t>Driver's License: S99950126</w:t>
      </w:r>
    </w:p>
    <w:p>
      <w:r>
        <w:t>Passport Number: X42742769X</w:t>
      </w:r>
    </w:p>
    <w:p>
      <w:pPr>
        <w:pStyle w:val="Title"/>
      </w:pPr>
      <w:r>
        <w:t>Patient 792</w:t>
      </w:r>
    </w:p>
    <w:p>
      <w:r>
        <w:t>ID: 503a7424-2bb9-4723-8ebf-2610c0f2003c</w:t>
      </w:r>
    </w:p>
    <w:p>
      <w:r>
        <w:t>Gender: female</w:t>
      </w:r>
    </w:p>
    <w:p>
      <w:r>
        <w:t>Birth Date: 2006-01-01</w:t>
      </w:r>
    </w:p>
    <w:p>
      <w:r>
        <w:t>Marital Status: Never Married</w:t>
      </w:r>
    </w:p>
    <w:p>
      <w:r>
        <w:t>Communication: Portuguese</w:t>
      </w:r>
    </w:p>
    <w:p>
      <w:r>
        <w:t>Address: 270 Orn Bay Unit 50, North Adams, Massachusetts, US, 01247</w:t>
      </w:r>
    </w:p>
    <w:p>
      <w:r>
        <w:t>Medical Record Number: 98dcb691-894c-4063-9f38-262bce6c8e25</w:t>
      </w:r>
    </w:p>
    <w:p>
      <w:r>
        <w:t>Social Security Number: 999-25-6303</w:t>
      </w:r>
    </w:p>
    <w:p>
      <w:pPr>
        <w:pStyle w:val="Title"/>
      </w:pPr>
      <w:r>
        <w:t>Patient 793</w:t>
      </w:r>
    </w:p>
    <w:p>
      <w:r>
        <w:t>ID: a0bf1ad1-3953-4daa-b2ae-f28eafa38bc9</w:t>
      </w:r>
    </w:p>
    <w:p>
      <w:r>
        <w:t>Gender: female</w:t>
      </w:r>
    </w:p>
    <w:p>
      <w:r>
        <w:t>Birth Date: 1966-02-18</w:t>
      </w:r>
    </w:p>
    <w:p>
      <w:r>
        <w:t>Marital Status: M</w:t>
      </w:r>
    </w:p>
    <w:p>
      <w:r>
        <w:t>Communication: English</w:t>
      </w:r>
    </w:p>
    <w:p>
      <w:r>
        <w:t xml:space="preserve">Address: 507 Balistreri Mill Suite 47, Ludlow, Massachusetts, US, </w:t>
      </w:r>
    </w:p>
    <w:p>
      <w:r>
        <w:t>Medical Record Number: 0ca76f6e-f990-4405-a1b5-215dc2a8735f</w:t>
      </w:r>
    </w:p>
    <w:p>
      <w:r>
        <w:t>Social Security Number: 999-17-2512</w:t>
      </w:r>
    </w:p>
    <w:p>
      <w:r>
        <w:t>Driver's License: S99966886</w:t>
      </w:r>
    </w:p>
    <w:p>
      <w:r>
        <w:t>Passport Number: X61427108X</w:t>
      </w:r>
    </w:p>
    <w:p>
      <w:pPr>
        <w:pStyle w:val="Title"/>
      </w:pPr>
      <w:r>
        <w:t>Patient 794</w:t>
      </w:r>
    </w:p>
    <w:p>
      <w:r>
        <w:t>ID: 7f585860-9a44-464a-9640-a4d8bfc4e81d</w:t>
      </w:r>
    </w:p>
    <w:p>
      <w:r>
        <w:t>Gender: male</w:t>
      </w:r>
    </w:p>
    <w:p>
      <w:r>
        <w:t>Birth Date: 1955-01-13</w:t>
      </w:r>
    </w:p>
    <w:p>
      <w:r>
        <w:t>Marital Status: M</w:t>
      </w:r>
    </w:p>
    <w:p>
      <w:r>
        <w:t>Communication: English</w:t>
      </w:r>
    </w:p>
    <w:p>
      <w:r>
        <w:t>Address: 1002 Herzog Dale Apt 60, Lowell, Massachusetts, US, 01850</w:t>
      </w:r>
    </w:p>
    <w:p>
      <w:r>
        <w:t>Medical Record Number: 2151224b-ab5e-4a39-80a3-333f57ae6379</w:t>
      </w:r>
    </w:p>
    <w:p>
      <w:r>
        <w:t>Social Security Number: 999-63-4814</w:t>
      </w:r>
    </w:p>
    <w:p>
      <w:r>
        <w:t>Driver's License: S99988875</w:t>
      </w:r>
    </w:p>
    <w:p>
      <w:r>
        <w:t>Passport Number: X19780407X</w:t>
      </w:r>
    </w:p>
    <w:p>
      <w:pPr>
        <w:pStyle w:val="Title"/>
      </w:pPr>
      <w:r>
        <w:t>Patient 795</w:t>
      </w:r>
    </w:p>
    <w:p>
      <w:r>
        <w:t>ID: d4af06a5-c176-4d7e-9e31-f6f6f77bab0e</w:t>
      </w:r>
    </w:p>
    <w:p>
      <w:r>
        <w:t>Gender: female</w:t>
      </w:r>
    </w:p>
    <w:p>
      <w:r>
        <w:t>Birth Date: 1996-09-09</w:t>
      </w:r>
    </w:p>
    <w:p>
      <w:r>
        <w:t>Marital Status: Never Married</w:t>
      </w:r>
    </w:p>
    <w:p>
      <w:r>
        <w:t>Communication: English</w:t>
      </w:r>
    </w:p>
    <w:p>
      <w:r>
        <w:t>Address: 219 Runte Overpass, Lunenburg, Massachusetts, US, 01462</w:t>
      </w:r>
    </w:p>
    <w:p>
      <w:r>
        <w:t>Medical Record Number: f022a454-76e4-4172-bfbd-be36abb2b48d</w:t>
      </w:r>
    </w:p>
    <w:p>
      <w:r>
        <w:t>Social Security Number: 999-21-6697</w:t>
      </w:r>
    </w:p>
    <w:p>
      <w:r>
        <w:t>Driver's License: S99983057</w:t>
      </w:r>
    </w:p>
    <w:p>
      <w:r>
        <w:t>Passport Number: X14552494X</w:t>
      </w:r>
    </w:p>
    <w:p>
      <w:pPr>
        <w:pStyle w:val="Title"/>
      </w:pPr>
      <w:r>
        <w:t>Patient 796</w:t>
      </w:r>
    </w:p>
    <w:p>
      <w:r>
        <w:t>ID: 3b111432-e467-4061-b704-855dbc6db1d1</w:t>
      </w:r>
    </w:p>
    <w:p>
      <w:r>
        <w:t>Gender: female</w:t>
      </w:r>
    </w:p>
    <w:p>
      <w:r>
        <w:t>Birth Date: 1967-08-05</w:t>
      </w:r>
    </w:p>
    <w:p>
      <w:r>
        <w:t>Marital Status: M</w:t>
      </w:r>
    </w:p>
    <w:p>
      <w:r>
        <w:t>Communication: English</w:t>
      </w:r>
    </w:p>
    <w:p>
      <w:r>
        <w:t>Address: 907 Sauer Trailer Suite 91, Brookline, Massachusetts, US, 02215</w:t>
      </w:r>
    </w:p>
    <w:p>
      <w:r>
        <w:t>Medical Record Number: efe123ac-4ce6-4927-a080-0bb510aed495</w:t>
      </w:r>
    </w:p>
    <w:p>
      <w:r>
        <w:t>Social Security Number: 999-78-7610</w:t>
      </w:r>
    </w:p>
    <w:p>
      <w:r>
        <w:t>Driver's License: S99921430</w:t>
      </w:r>
    </w:p>
    <w:p>
      <w:r>
        <w:t>Passport Number: X38454502X</w:t>
      </w:r>
    </w:p>
    <w:p>
      <w:pPr>
        <w:pStyle w:val="Title"/>
      </w:pPr>
      <w:r>
        <w:t>Patient 797</w:t>
      </w:r>
    </w:p>
    <w:p>
      <w:r>
        <w:t>ID: 37b1a771-49f4-47bb-9e72-97ddc4f7307a</w:t>
      </w:r>
    </w:p>
    <w:p>
      <w:r>
        <w:t>Gender: female</w:t>
      </w:r>
    </w:p>
    <w:p>
      <w:r>
        <w:t>Birth Date: 1954-01-31</w:t>
      </w:r>
    </w:p>
    <w:p>
      <w:r>
        <w:t>Marital Status: M</w:t>
      </w:r>
    </w:p>
    <w:p>
      <w:r>
        <w:t>Communication: English</w:t>
      </w:r>
    </w:p>
    <w:p>
      <w:r>
        <w:t xml:space="preserve">Address: 241 Howe Run Suite 25, Swansea, Massachusetts, US, </w:t>
      </w:r>
    </w:p>
    <w:p>
      <w:r>
        <w:t>Medical Record Number: c6edf86a-da24-4f1b-aaa1-b151fbd68312</w:t>
      </w:r>
    </w:p>
    <w:p>
      <w:r>
        <w:t>Social Security Number: 999-50-4730</w:t>
      </w:r>
    </w:p>
    <w:p>
      <w:r>
        <w:t>Driver's License: S99921316</w:t>
      </w:r>
    </w:p>
    <w:p>
      <w:r>
        <w:t>Passport Number: X22235458X</w:t>
      </w:r>
    </w:p>
    <w:p>
      <w:pPr>
        <w:pStyle w:val="Title"/>
      </w:pPr>
      <w:r>
        <w:t>Patient 798</w:t>
      </w:r>
    </w:p>
    <w:p>
      <w:r>
        <w:t>ID: cbcd8911-eb70-4eea-84e5-be2f511b42d0</w:t>
      </w:r>
    </w:p>
    <w:p>
      <w:r>
        <w:t>Gender: female</w:t>
      </w:r>
    </w:p>
    <w:p>
      <w:r>
        <w:t>Birth Date: 1939-01-18</w:t>
      </w:r>
    </w:p>
    <w:p>
      <w:r>
        <w:t>Marital Status: M</w:t>
      </w:r>
    </w:p>
    <w:p>
      <w:r>
        <w:t>Communication: English</w:t>
      </w:r>
    </w:p>
    <w:p>
      <w:r>
        <w:t xml:space="preserve">Address: 256 Towne Forge, Eastham, Massachusetts, US, </w:t>
      </w:r>
    </w:p>
    <w:p>
      <w:r>
        <w:t>Medical Record Number: 71d099b3-3e07-4da7-bcc3-4331607fe0a7</w:t>
      </w:r>
    </w:p>
    <w:p>
      <w:r>
        <w:t>Social Security Number: 999-42-9126</w:t>
      </w:r>
    </w:p>
    <w:p>
      <w:r>
        <w:t>Driver's License: S99929164</w:t>
      </w:r>
    </w:p>
    <w:p>
      <w:r>
        <w:t>Passport Number: X6124632X</w:t>
      </w:r>
    </w:p>
    <w:p>
      <w:pPr>
        <w:pStyle w:val="Title"/>
      </w:pPr>
      <w:r>
        <w:t>Patient 799</w:t>
      </w:r>
    </w:p>
    <w:p>
      <w:r>
        <w:t>ID: e0bba442-3e19-4de8-972a-ed4535928a64</w:t>
      </w:r>
    </w:p>
    <w:p>
      <w:r>
        <w:t>Gender: male</w:t>
      </w:r>
    </w:p>
    <w:p>
      <w:r>
        <w:t>Birth Date: 1963-07-08</w:t>
      </w:r>
    </w:p>
    <w:p>
      <w:r>
        <w:t>Marital Status: S</w:t>
      </w:r>
    </w:p>
    <w:p>
      <w:r>
        <w:t>Communication: English</w:t>
      </w:r>
    </w:p>
    <w:p>
      <w:r>
        <w:t>Address: 1089 Herzog Byway, Hudson, Massachusetts, US, 01749</w:t>
      </w:r>
    </w:p>
    <w:p>
      <w:r>
        <w:t>Medical Record Number: 5a3a336f-1b8c-42ca-9e82-22b9b3c5cd10</w:t>
      </w:r>
    </w:p>
    <w:p>
      <w:r>
        <w:t>Social Security Number: 999-12-1433</w:t>
      </w:r>
    </w:p>
    <w:p>
      <w:r>
        <w:t>Driver's License: S99925130</w:t>
      </w:r>
    </w:p>
    <w:p>
      <w:r>
        <w:t>Passport Number: X68745523X</w:t>
      </w:r>
    </w:p>
    <w:p>
      <w:pPr>
        <w:pStyle w:val="Title"/>
      </w:pPr>
      <w:r>
        <w:t>Patient 800</w:t>
      </w:r>
    </w:p>
    <w:p>
      <w:r>
        <w:t>ID: 96dd794a-ea41-4150-b4dc-ec2e54598e8b</w:t>
      </w:r>
    </w:p>
    <w:p>
      <w:r>
        <w:t>Gender: female</w:t>
      </w:r>
    </w:p>
    <w:p>
      <w:r>
        <w:t>Birth Date: 1928-02-25</w:t>
      </w:r>
    </w:p>
    <w:p>
      <w:r>
        <w:t>Marital Status: M</w:t>
      </w:r>
    </w:p>
    <w:p>
      <w:r>
        <w:t>Communication: English</w:t>
      </w:r>
    </w:p>
    <w:p>
      <w:r>
        <w:t>Address: 1022 Fisher Skyway, Medfield, Massachusetts, US, 02052</w:t>
      </w:r>
    </w:p>
    <w:p>
      <w:r>
        <w:t>Medical Record Number: ddd3f9f8-a5d6-419c-9397-7352974f659e</w:t>
      </w:r>
    </w:p>
    <w:p>
      <w:r>
        <w:t>Social Security Number: 999-25-6508</w:t>
      </w:r>
    </w:p>
    <w:p>
      <w:r>
        <w:t>Driver's License: S99997016</w:t>
      </w:r>
    </w:p>
    <w:p>
      <w:r>
        <w:t>Passport Number: X82984757X</w:t>
      </w:r>
    </w:p>
    <w:p>
      <w:pPr>
        <w:pStyle w:val="Title"/>
      </w:pPr>
      <w:r>
        <w:t>Patient 801</w:t>
      </w:r>
    </w:p>
    <w:p>
      <w:r>
        <w:t>ID: 0ac348f2-5fff-40b8-a79a-cfe45fe03fa3</w:t>
      </w:r>
    </w:p>
    <w:p>
      <w:r>
        <w:t>Gender: female</w:t>
      </w:r>
    </w:p>
    <w:p>
      <w:r>
        <w:t>Birth Date: 1974-06-24</w:t>
      </w:r>
    </w:p>
    <w:p>
      <w:r>
        <w:t>Marital Status: M</w:t>
      </w:r>
    </w:p>
    <w:p>
      <w:r>
        <w:t>Communication: Portuguese</w:t>
      </w:r>
    </w:p>
    <w:p>
      <w:r>
        <w:t>Address: 1042 Wehner Stravenue Suite 80, Wilbraham, Massachusetts, US, 01095</w:t>
      </w:r>
    </w:p>
    <w:p>
      <w:r>
        <w:t>Medical Record Number: 70782fc5-d99f-45bb-b5ea-a27a7524e87a</w:t>
      </w:r>
    </w:p>
    <w:p>
      <w:r>
        <w:t>Social Security Number: 999-94-5119</w:t>
      </w:r>
    </w:p>
    <w:p>
      <w:r>
        <w:t>Driver's License: S99919684</w:t>
      </w:r>
    </w:p>
    <w:p>
      <w:r>
        <w:t>Passport Number: X42453778X</w:t>
      </w:r>
    </w:p>
    <w:p>
      <w:pPr>
        <w:pStyle w:val="Title"/>
      </w:pPr>
      <w:r>
        <w:t>Patient 802</w:t>
      </w:r>
    </w:p>
    <w:p>
      <w:r>
        <w:t>ID: 382b0437-edc4-4546-8ede-fb6a6f97bacc</w:t>
      </w:r>
    </w:p>
    <w:p>
      <w:r>
        <w:t>Gender: female</w:t>
      </w:r>
    </w:p>
    <w:p>
      <w:r>
        <w:t>Birth Date: 1992-02-23</w:t>
      </w:r>
    </w:p>
    <w:p>
      <w:r>
        <w:t>Marital Status: M</w:t>
      </w:r>
    </w:p>
    <w:p>
      <w:r>
        <w:t>Communication: English</w:t>
      </w:r>
    </w:p>
    <w:p>
      <w:r>
        <w:t xml:space="preserve">Address: 594 Johns Harbor, Holden, Massachusetts, US, </w:t>
      </w:r>
    </w:p>
    <w:p>
      <w:r>
        <w:t>Medical Record Number: 05ef5fda-b827-45a5-8c35-8b26509ae408</w:t>
      </w:r>
    </w:p>
    <w:p>
      <w:r>
        <w:t>Social Security Number: 999-22-6145</w:t>
      </w:r>
    </w:p>
    <w:p>
      <w:r>
        <w:t>Driver's License: S99967234</w:t>
      </w:r>
    </w:p>
    <w:p>
      <w:r>
        <w:t>Passport Number: X30939522X</w:t>
      </w:r>
    </w:p>
    <w:p>
      <w:pPr>
        <w:pStyle w:val="Title"/>
      </w:pPr>
      <w:r>
        <w:t>Patient 803</w:t>
      </w:r>
    </w:p>
    <w:p>
      <w:r>
        <w:t>ID: 043278e6-3909-446e-a840-5c4a76b9f93c</w:t>
      </w:r>
    </w:p>
    <w:p>
      <w:r>
        <w:t>Gender: male</w:t>
      </w:r>
    </w:p>
    <w:p>
      <w:r>
        <w:t>Birth Date: 1968-06-20</w:t>
      </w:r>
    </w:p>
    <w:p>
      <w:r>
        <w:t>Marital Status: M</w:t>
      </w:r>
    </w:p>
    <w:p>
      <w:r>
        <w:t>Communication: English</w:t>
      </w:r>
    </w:p>
    <w:p>
      <w:r>
        <w:t>Address: 1088 Crona Landing, Haverhill, Massachusetts, US, 01830</w:t>
      </w:r>
    </w:p>
    <w:p>
      <w:r>
        <w:t>Medical Record Number: f00443c8-4444-4ba9-9199-74aa3fd358b0</w:t>
      </w:r>
    </w:p>
    <w:p>
      <w:r>
        <w:t>Social Security Number: 999-68-7460</w:t>
      </w:r>
    </w:p>
    <w:p>
      <w:r>
        <w:t>Driver's License: S99929189</w:t>
      </w:r>
    </w:p>
    <w:p>
      <w:r>
        <w:t>Passport Number: X43816579X</w:t>
      </w:r>
    </w:p>
    <w:p>
      <w:pPr>
        <w:pStyle w:val="Title"/>
      </w:pPr>
      <w:r>
        <w:t>Patient 804</w:t>
      </w:r>
    </w:p>
    <w:p>
      <w:r>
        <w:t>ID: 93384648-7735-409e-a521-ca24f2a2957d</w:t>
      </w:r>
    </w:p>
    <w:p>
      <w:r>
        <w:t>Gender: male</w:t>
      </w:r>
    </w:p>
    <w:p>
      <w:r>
        <w:t>Birth Date: 1974-07-07</w:t>
      </w:r>
    </w:p>
    <w:p>
      <w:r>
        <w:t>Marital Status: M</w:t>
      </w:r>
    </w:p>
    <w:p>
      <w:r>
        <w:t>Communication: English</w:t>
      </w:r>
    </w:p>
    <w:p>
      <w:r>
        <w:t xml:space="preserve">Address: 545 Wunsch Lock, Carver, Massachusetts, US, </w:t>
      </w:r>
    </w:p>
    <w:p>
      <w:r>
        <w:t>Medical Record Number: 28d7b203-8ced-4f1c-9c7b-f920232ca4eb</w:t>
      </w:r>
    </w:p>
    <w:p>
      <w:r>
        <w:t>Social Security Number: 999-74-9872</w:t>
      </w:r>
    </w:p>
    <w:p>
      <w:r>
        <w:t>Driver's License: S99945192</w:t>
      </w:r>
    </w:p>
    <w:p>
      <w:r>
        <w:t>Passport Number: X67365815X</w:t>
      </w:r>
    </w:p>
    <w:p>
      <w:pPr>
        <w:pStyle w:val="Title"/>
      </w:pPr>
      <w:r>
        <w:t>Patient 805</w:t>
      </w:r>
    </w:p>
    <w:p>
      <w:r>
        <w:t>ID: b626136e-aff8-4711-8279-536f07f197b5</w:t>
      </w:r>
    </w:p>
    <w:p>
      <w:r>
        <w:t>Gender: female</w:t>
      </w:r>
    </w:p>
    <w:p>
      <w:r>
        <w:t>Birth Date: 1954-07-21</w:t>
      </w:r>
    </w:p>
    <w:p>
      <w:r>
        <w:t>Marital Status: M</w:t>
      </w:r>
    </w:p>
    <w:p>
      <w:r>
        <w:t>Communication: English</w:t>
      </w:r>
    </w:p>
    <w:p>
      <w:r>
        <w:t>Address: 684 Monahan Divide, Chelsea, Massachusetts, US, 02149</w:t>
      </w:r>
    </w:p>
    <w:p>
      <w:r>
        <w:t>Medical Record Number: 1b0fa3ec-629f-480c-85c4-61c9ec57796c</w:t>
      </w:r>
    </w:p>
    <w:p>
      <w:r>
        <w:t>Social Security Number: 999-14-7444</w:t>
      </w:r>
    </w:p>
    <w:p>
      <w:r>
        <w:t>Driver's License: S99972727</w:t>
      </w:r>
    </w:p>
    <w:p>
      <w:r>
        <w:t>Passport Number: X35826507X</w:t>
      </w:r>
    </w:p>
    <w:p>
      <w:pPr>
        <w:pStyle w:val="Title"/>
      </w:pPr>
      <w:r>
        <w:t>Patient 806</w:t>
      </w:r>
    </w:p>
    <w:p>
      <w:r>
        <w:t>ID: 716c0766-71e4-4819-a015-55bcfed11008</w:t>
      </w:r>
    </w:p>
    <w:p>
      <w:r>
        <w:t>Gender: male</w:t>
      </w:r>
    </w:p>
    <w:p>
      <w:r>
        <w:t>Birth Date: 1965-02-05</w:t>
      </w:r>
    </w:p>
    <w:p>
      <w:r>
        <w:t>Marital Status: M</w:t>
      </w:r>
    </w:p>
    <w:p>
      <w:r>
        <w:t>Communication: English</w:t>
      </w:r>
    </w:p>
    <w:p>
      <w:r>
        <w:t xml:space="preserve">Address: 529 Bernhard Bypass Unit 35, Dartmouth, Massachusetts, US, </w:t>
      </w:r>
    </w:p>
    <w:p>
      <w:r>
        <w:t>Medical Record Number: 0c191d95-a486-4bfd-b20e-75837ee1a798</w:t>
      </w:r>
    </w:p>
    <w:p>
      <w:r>
        <w:t>Social Security Number: 999-12-6645</w:t>
      </w:r>
    </w:p>
    <w:p>
      <w:r>
        <w:t>Driver's License: S99970440</w:t>
      </w:r>
    </w:p>
    <w:p>
      <w:r>
        <w:t>Passport Number: X50464568X</w:t>
      </w:r>
    </w:p>
    <w:p>
      <w:pPr>
        <w:pStyle w:val="Title"/>
      </w:pPr>
      <w:r>
        <w:t>Patient 807</w:t>
      </w:r>
    </w:p>
    <w:p>
      <w:r>
        <w:t>ID: d80b835b-f388-4115-b586-14af074c935e</w:t>
      </w:r>
    </w:p>
    <w:p>
      <w:r>
        <w:t>Gender: male</w:t>
      </w:r>
    </w:p>
    <w:p>
      <w:r>
        <w:t>Birth Date: 1988-08-21</w:t>
      </w:r>
    </w:p>
    <w:p>
      <w:r>
        <w:t>Marital Status: M</w:t>
      </w:r>
    </w:p>
    <w:p>
      <w:r>
        <w:t>Communication: Portuguese</w:t>
      </w:r>
    </w:p>
    <w:p>
      <w:r>
        <w:t>Address: 994 Lubowitz Mews Apt 24, Falmouth, Massachusetts, US, 02540</w:t>
      </w:r>
    </w:p>
    <w:p>
      <w:r>
        <w:t>Medical Record Number: b7fa4e1d-879f-4e6d-a62c-e4ed54abda40</w:t>
      </w:r>
    </w:p>
    <w:p>
      <w:r>
        <w:t>Social Security Number: 999-47-2646</w:t>
      </w:r>
    </w:p>
    <w:p>
      <w:r>
        <w:t>Driver's License: S99956090</w:t>
      </w:r>
    </w:p>
    <w:p>
      <w:r>
        <w:t>Passport Number: X53750762X</w:t>
      </w:r>
    </w:p>
    <w:p>
      <w:pPr>
        <w:pStyle w:val="Title"/>
      </w:pPr>
      <w:r>
        <w:t>Patient 808</w:t>
      </w:r>
    </w:p>
    <w:p>
      <w:r>
        <w:t>ID: 1cfba815-3aef-424e-9d9d-d4e645efc402</w:t>
      </w:r>
    </w:p>
    <w:p>
      <w:r>
        <w:t>Gender: male</w:t>
      </w:r>
    </w:p>
    <w:p>
      <w:r>
        <w:t>Birth Date: 2018-12-05</w:t>
      </w:r>
    </w:p>
    <w:p>
      <w:r>
        <w:t>Marital Status: Never Married</w:t>
      </w:r>
    </w:p>
    <w:p>
      <w:r>
        <w:t>Communication: English</w:t>
      </w:r>
    </w:p>
    <w:p>
      <w:r>
        <w:t xml:space="preserve">Address: 550 Haley Dam, Tisbury, Massachusetts, US, </w:t>
      </w:r>
    </w:p>
    <w:p>
      <w:r>
        <w:t>Medical Record Number: 891a83bf-0d41-4cc0-bc15-a18a892c33c4</w:t>
      </w:r>
    </w:p>
    <w:p>
      <w:r>
        <w:t>Social Security Number: 999-49-4846</w:t>
      </w:r>
    </w:p>
    <w:p>
      <w:pPr>
        <w:pStyle w:val="Title"/>
      </w:pPr>
      <w:r>
        <w:t>Patient 809</w:t>
      </w:r>
    </w:p>
    <w:p>
      <w:r>
        <w:t>ID: e27622c1-18e8-413a-b153-83f005458d75</w:t>
      </w:r>
    </w:p>
    <w:p>
      <w:r>
        <w:t>Gender: female</w:t>
      </w:r>
    </w:p>
    <w:p>
      <w:r>
        <w:t>Birth Date: 1998-06-23</w:t>
      </w:r>
    </w:p>
    <w:p>
      <w:r>
        <w:t>Marital Status: Never Married</w:t>
      </w:r>
    </w:p>
    <w:p>
      <w:r>
        <w:t>Communication: English</w:t>
      </w:r>
    </w:p>
    <w:p>
      <w:r>
        <w:t>Address: 872 Satterfield Skyway, New Bedford, Massachusetts, US, 02740</w:t>
      </w:r>
    </w:p>
    <w:p>
      <w:r>
        <w:t>Medical Record Number: ced2c262-2431-4885-90b3-d5c5b776b97e</w:t>
      </w:r>
    </w:p>
    <w:p>
      <w:r>
        <w:t>Social Security Number: 999-41-7219</w:t>
      </w:r>
    </w:p>
    <w:p>
      <w:r>
        <w:t>Driver's License: S99934562</w:t>
      </w:r>
    </w:p>
    <w:p>
      <w:r>
        <w:t>Passport Number: X26453935X</w:t>
      </w:r>
    </w:p>
    <w:p>
      <w:pPr>
        <w:pStyle w:val="Title"/>
      </w:pPr>
      <w:r>
        <w:t>Patient 810</w:t>
      </w:r>
    </w:p>
    <w:p>
      <w:r>
        <w:t>ID: 2220bcea-ced5-4943-a732-cdae7f7f8a2c</w:t>
      </w:r>
    </w:p>
    <w:p>
      <w:r>
        <w:t>Gender: female</w:t>
      </w:r>
    </w:p>
    <w:p>
      <w:r>
        <w:t>Birth Date: 1954-03-13</w:t>
      </w:r>
    </w:p>
    <w:p>
      <w:r>
        <w:t>Marital Status: M</w:t>
      </w:r>
    </w:p>
    <w:p>
      <w:r>
        <w:t>Communication: French</w:t>
      </w:r>
    </w:p>
    <w:p>
      <w:r>
        <w:t>Address: 574 Jaskolski Mission, Attleboro, Massachusetts, US, 02703</w:t>
      </w:r>
    </w:p>
    <w:p>
      <w:r>
        <w:t>Medical Record Number: c34a43e6-13b4-4092-97af-dea78efb5efa</w:t>
      </w:r>
    </w:p>
    <w:p>
      <w:r>
        <w:t>Social Security Number: 999-68-8203</w:t>
      </w:r>
    </w:p>
    <w:p>
      <w:r>
        <w:t>Driver's License: S99989422</w:t>
      </w:r>
    </w:p>
    <w:p>
      <w:r>
        <w:t>Passport Number: X12022394X</w:t>
      </w:r>
    </w:p>
    <w:p>
      <w:pPr>
        <w:pStyle w:val="Title"/>
      </w:pPr>
      <w:r>
        <w:t>Patient 811</w:t>
      </w:r>
    </w:p>
    <w:p>
      <w:r>
        <w:t>ID: 5694441f-0ea5-48f5-b5fb-2cd0856a8021</w:t>
      </w:r>
    </w:p>
    <w:p>
      <w:r>
        <w:t>Gender: female</w:t>
      </w:r>
    </w:p>
    <w:p>
      <w:r>
        <w:t>Birth Date: 1941-05-11</w:t>
      </w:r>
    </w:p>
    <w:p>
      <w:r>
        <w:t>Marital Status: M</w:t>
      </w:r>
    </w:p>
    <w:p>
      <w:r>
        <w:t>Communication: English</w:t>
      </w:r>
    </w:p>
    <w:p>
      <w:r>
        <w:t xml:space="preserve">Address: 796 Daugherty Passage Suite 92, Alford, Massachusetts, US, </w:t>
      </w:r>
    </w:p>
    <w:p>
      <w:r>
        <w:t>Medical Record Number: e767635d-e538-41ff-b1ad-a3bb3895855e</w:t>
      </w:r>
    </w:p>
    <w:p>
      <w:r>
        <w:t>Social Security Number: 999-18-6723</w:t>
      </w:r>
    </w:p>
    <w:p>
      <w:r>
        <w:t>Driver's License: S99930138</w:t>
      </w:r>
    </w:p>
    <w:p>
      <w:r>
        <w:t>Passport Number: X4630362X</w:t>
      </w:r>
    </w:p>
    <w:p>
      <w:pPr>
        <w:pStyle w:val="Title"/>
      </w:pPr>
      <w:r>
        <w:t>Patient 812</w:t>
      </w:r>
    </w:p>
    <w:p>
      <w:r>
        <w:t>ID: 678b41b2-e481-4b7b-8e89-e5e95d62ee44</w:t>
      </w:r>
    </w:p>
    <w:p>
      <w:r>
        <w:t>Gender: female</w:t>
      </w:r>
    </w:p>
    <w:p>
      <w:r>
        <w:t>Birth Date: 1977-09-26</w:t>
      </w:r>
    </w:p>
    <w:p>
      <w:r>
        <w:t>Marital Status: M</w:t>
      </w:r>
    </w:p>
    <w:p>
      <w:r>
        <w:t>Communication: English</w:t>
      </w:r>
    </w:p>
    <w:p>
      <w:r>
        <w:t>Address: 464 Kutch Ferry, Brockton, Massachusetts, US, 02301</w:t>
      </w:r>
    </w:p>
    <w:p>
      <w:r>
        <w:t>Medical Record Number: fe45237f-e741-4644-acff-c1825514a586</w:t>
      </w:r>
    </w:p>
    <w:p>
      <w:r>
        <w:t>Social Security Number: 999-39-5556</w:t>
      </w:r>
    </w:p>
    <w:p>
      <w:r>
        <w:t>Driver's License: S99974014</w:t>
      </w:r>
    </w:p>
    <w:p>
      <w:r>
        <w:t>Passport Number: X81975298X</w:t>
      </w:r>
    </w:p>
    <w:p>
      <w:pPr>
        <w:pStyle w:val="Title"/>
      </w:pPr>
      <w:r>
        <w:t>Patient 813</w:t>
      </w:r>
    </w:p>
    <w:p>
      <w:r>
        <w:t>ID: 6dbca977-8661-48f7-bb0a-f4bdee50b1da</w:t>
      </w:r>
    </w:p>
    <w:p>
      <w:r>
        <w:t>Gender: female</w:t>
      </w:r>
    </w:p>
    <w:p>
      <w:r>
        <w:t>Birth Date: 1999-12-21</w:t>
      </w:r>
    </w:p>
    <w:p>
      <w:r>
        <w:t>Marital Status: Never Married</w:t>
      </w:r>
    </w:p>
    <w:p>
      <w:r>
        <w:t>Communication: Spanish</w:t>
      </w:r>
    </w:p>
    <w:p>
      <w:r>
        <w:t>Address: 1094 Jacobi Ville Suite 84, Attleboro, Massachusetts, US, 02703</w:t>
      </w:r>
    </w:p>
    <w:p>
      <w:r>
        <w:t>Medical Record Number: 3d83919d-1ec1-4867-a8ca-c58be682f788</w:t>
      </w:r>
    </w:p>
    <w:p>
      <w:r>
        <w:t>Social Security Number: 999-51-8549</w:t>
      </w:r>
    </w:p>
    <w:p>
      <w:r>
        <w:t>Driver's License: S99992636</w:t>
      </w:r>
    </w:p>
    <w:p>
      <w:pPr>
        <w:pStyle w:val="Title"/>
      </w:pPr>
      <w:r>
        <w:t>Patient 814</w:t>
      </w:r>
    </w:p>
    <w:p>
      <w:r>
        <w:t>ID: e5816408-cd43-4532-9fa1-ac14299252f4</w:t>
      </w:r>
    </w:p>
    <w:p>
      <w:r>
        <w:t>Gender: female</w:t>
      </w:r>
    </w:p>
    <w:p>
      <w:r>
        <w:t>Birth Date: 1971-05-09</w:t>
      </w:r>
    </w:p>
    <w:p>
      <w:r>
        <w:t>Marital Status: M</w:t>
      </w:r>
    </w:p>
    <w:p>
      <w:r>
        <w:t>Communication: English</w:t>
      </w:r>
    </w:p>
    <w:p>
      <w:r>
        <w:t>Address: 998 Watsica Fort, Orange, Massachusetts, US, 01364</w:t>
      </w:r>
    </w:p>
    <w:p>
      <w:r>
        <w:t>Medical Record Number: 54362c17-e1ce-4b66-b129-8d9823822191</w:t>
      </w:r>
    </w:p>
    <w:p>
      <w:r>
        <w:t>Social Security Number: 999-31-4359</w:t>
      </w:r>
    </w:p>
    <w:p>
      <w:r>
        <w:t>Driver's License: S99918146</w:t>
      </w:r>
    </w:p>
    <w:p>
      <w:r>
        <w:t>Passport Number: X2889123X</w:t>
      </w:r>
    </w:p>
    <w:p>
      <w:pPr>
        <w:pStyle w:val="Title"/>
      </w:pPr>
      <w:r>
        <w:t>Patient 815</w:t>
      </w:r>
    </w:p>
    <w:p>
      <w:r>
        <w:t>ID: 24c0e497-b5b8-41d8-8371-c2f0f7d326ed</w:t>
      </w:r>
    </w:p>
    <w:p>
      <w:r>
        <w:t>Gender: female</w:t>
      </w:r>
    </w:p>
    <w:p>
      <w:r>
        <w:t>Birth Date: 1967-07-04</w:t>
      </w:r>
    </w:p>
    <w:p>
      <w:r>
        <w:t>Marital Status: M</w:t>
      </w:r>
    </w:p>
    <w:p>
      <w:r>
        <w:t>Communication: Portuguese</w:t>
      </w:r>
    </w:p>
    <w:p>
      <w:r>
        <w:t>Address: 222 Spinka Common Unit 24, Randolph, Massachusetts, US, 02368</w:t>
      </w:r>
    </w:p>
    <w:p>
      <w:r>
        <w:t>Medical Record Number: 41ff4bb0-1a6f-4d37-8be0-a85116a0726c</w:t>
      </w:r>
    </w:p>
    <w:p>
      <w:r>
        <w:t>Social Security Number: 999-60-8638</w:t>
      </w:r>
    </w:p>
    <w:p>
      <w:r>
        <w:t>Driver's License: S99967530</w:t>
      </w:r>
    </w:p>
    <w:p>
      <w:r>
        <w:t>Passport Number: X34313990X</w:t>
      </w:r>
    </w:p>
    <w:p>
      <w:pPr>
        <w:pStyle w:val="Title"/>
      </w:pPr>
      <w:r>
        <w:t>Patient 816</w:t>
      </w:r>
    </w:p>
    <w:p>
      <w:r>
        <w:t>ID: 3d1f18bb-c763-4050-a801-b1f0dd78412b</w:t>
      </w:r>
    </w:p>
    <w:p>
      <w:r>
        <w:t>Gender: female</w:t>
      </w:r>
    </w:p>
    <w:p>
      <w:r>
        <w:t>Birth Date: 1971-02-19</w:t>
      </w:r>
    </w:p>
    <w:p>
      <w:r>
        <w:t>Marital Status: M</w:t>
      </w:r>
    </w:p>
    <w:p>
      <w:r>
        <w:t>Communication: English</w:t>
      </w:r>
    </w:p>
    <w:p>
      <w:r>
        <w:t>Address: 154 Roob Way, Bourne, Massachusetts, US, 02532</w:t>
      </w:r>
    </w:p>
    <w:p>
      <w:r>
        <w:t>Medical Record Number: 08be985e-2377-4056-9d4b-02745416374b</w:t>
      </w:r>
    </w:p>
    <w:p>
      <w:r>
        <w:t>Social Security Number: 999-59-9679</w:t>
      </w:r>
    </w:p>
    <w:p>
      <w:r>
        <w:t>Driver's License: S99968753</w:t>
      </w:r>
    </w:p>
    <w:p>
      <w:r>
        <w:t>Passport Number: X57672779X</w:t>
      </w:r>
    </w:p>
    <w:p>
      <w:pPr>
        <w:pStyle w:val="Title"/>
      </w:pPr>
      <w:r>
        <w:t>Patient 817</w:t>
      </w:r>
    </w:p>
    <w:p>
      <w:r>
        <w:t>ID: 47b0e965-2895-4c94-987c-8bdcb37f777b</w:t>
      </w:r>
    </w:p>
    <w:p>
      <w:r>
        <w:t>Gender: female</w:t>
      </w:r>
    </w:p>
    <w:p>
      <w:r>
        <w:t>Birth Date: 1960-06-19</w:t>
      </w:r>
    </w:p>
    <w:p>
      <w:r>
        <w:t>Marital Status: M</w:t>
      </w:r>
    </w:p>
    <w:p>
      <w:r>
        <w:t>Communication: English</w:t>
      </w:r>
    </w:p>
    <w:p>
      <w:r>
        <w:t>Address: 182 Kulas Bypass Apt 41, Foxborough, Massachusetts, US, 02035</w:t>
      </w:r>
    </w:p>
    <w:p>
      <w:r>
        <w:t>Medical Record Number: a18bf2d2-8c55-41ff-8082-0d9401e738b7</w:t>
      </w:r>
    </w:p>
    <w:p>
      <w:r>
        <w:t>Social Security Number: 999-48-9887</w:t>
      </w:r>
    </w:p>
    <w:p>
      <w:r>
        <w:t>Driver's License: S99965370</w:t>
      </w:r>
    </w:p>
    <w:p>
      <w:r>
        <w:t>Passport Number: X9016722X</w:t>
      </w:r>
    </w:p>
    <w:p>
      <w:pPr>
        <w:pStyle w:val="Title"/>
      </w:pPr>
      <w:r>
        <w:t>Patient 818</w:t>
      </w:r>
    </w:p>
    <w:p>
      <w:r>
        <w:t>ID: c7ec0a9b-0c09-4e95-83bd-dfd3f8d3054a</w:t>
      </w:r>
    </w:p>
    <w:p>
      <w:r>
        <w:t>Gender: female</w:t>
      </w:r>
    </w:p>
    <w:p>
      <w:r>
        <w:t>Birth Date: 1997-11-23</w:t>
      </w:r>
    </w:p>
    <w:p>
      <w:r>
        <w:t>Marital Status: Never Married</w:t>
      </w:r>
    </w:p>
    <w:p>
      <w:r>
        <w:t>Communication: English</w:t>
      </w:r>
    </w:p>
    <w:p>
      <w:r>
        <w:t>Address: 1077 Langworth Common, Brockton, Massachusetts, US, 02301</w:t>
      </w:r>
    </w:p>
    <w:p>
      <w:r>
        <w:t>Medical Record Number: 8e0b9e93-eada-41de-bc55-aae6e67117ab</w:t>
      </w:r>
    </w:p>
    <w:p>
      <w:r>
        <w:t>Social Security Number: 999-53-9378</w:t>
      </w:r>
    </w:p>
    <w:p>
      <w:r>
        <w:t>Driver's License: S99997986</w:t>
      </w:r>
    </w:p>
    <w:p>
      <w:r>
        <w:t>Passport Number: X68782655X</w:t>
      </w:r>
    </w:p>
    <w:p>
      <w:pPr>
        <w:pStyle w:val="Title"/>
      </w:pPr>
      <w:r>
        <w:t>Patient 819</w:t>
      </w:r>
    </w:p>
    <w:p>
      <w:r>
        <w:t>ID: 7000d397-ee1a-414a-9746-e9e53e9094fe</w:t>
      </w:r>
    </w:p>
    <w:p>
      <w:r>
        <w:t>Gender: male</w:t>
      </w:r>
    </w:p>
    <w:p>
      <w:r>
        <w:t>Birth Date: 1986-03-21</w:t>
      </w:r>
    </w:p>
    <w:p>
      <w:r>
        <w:t>Marital Status: M</w:t>
      </w:r>
    </w:p>
    <w:p>
      <w:r>
        <w:t>Communication: English</w:t>
      </w:r>
    </w:p>
    <w:p>
      <w:r>
        <w:t>Address: 117 McCullough Rue, Boston, Massachusetts, US, 02108</w:t>
      </w:r>
    </w:p>
    <w:p>
      <w:r>
        <w:t>Medical Record Number: a3c4e431-b0fb-471f-b254-81823d203839</w:t>
      </w:r>
    </w:p>
    <w:p>
      <w:r>
        <w:t>Social Security Number: 999-72-8384</w:t>
      </w:r>
    </w:p>
    <w:p>
      <w:r>
        <w:t>Driver's License: S99983743</w:t>
      </w:r>
    </w:p>
    <w:p>
      <w:r>
        <w:t>Passport Number: X51240093X</w:t>
      </w:r>
    </w:p>
    <w:p>
      <w:pPr>
        <w:pStyle w:val="Title"/>
      </w:pPr>
      <w:r>
        <w:t>Patient 820</w:t>
      </w:r>
    </w:p>
    <w:p>
      <w:r>
        <w:t>ID: df41158c-3a50-4ece-9733-ae930b1912f3</w:t>
      </w:r>
    </w:p>
    <w:p>
      <w:r>
        <w:t>Gender: female</w:t>
      </w:r>
    </w:p>
    <w:p>
      <w:r>
        <w:t>Birth Date: 2006-09-01</w:t>
      </w:r>
    </w:p>
    <w:p>
      <w:r>
        <w:t>Marital Status: Never Married</w:t>
      </w:r>
    </w:p>
    <w:p>
      <w:r>
        <w:t>Communication: English</w:t>
      </w:r>
    </w:p>
    <w:p>
      <w:r>
        <w:t>Address: 463 Cole Forge, Taunton, Massachusetts, US, 02718</w:t>
      </w:r>
    </w:p>
    <w:p>
      <w:r>
        <w:t>Medical Record Number: 0f7bcd00-821c-4c44-9843-40b82abc18e5</w:t>
      </w:r>
    </w:p>
    <w:p>
      <w:r>
        <w:t>Social Security Number: 999-13-3202</w:t>
      </w:r>
    </w:p>
    <w:p>
      <w:pPr>
        <w:pStyle w:val="Title"/>
      </w:pPr>
      <w:r>
        <w:t>Patient 821</w:t>
      </w:r>
    </w:p>
    <w:p>
      <w:r>
        <w:t>ID: b3147f34-6ab0-4763-91e3-af0fc3cc03d7</w:t>
      </w:r>
    </w:p>
    <w:p>
      <w:r>
        <w:t>Gender: male</w:t>
      </w:r>
    </w:p>
    <w:p>
      <w:r>
        <w:t>Birth Date: 1935-09-02</w:t>
      </w:r>
    </w:p>
    <w:p>
      <w:r>
        <w:t>Marital Status: M</w:t>
      </w:r>
    </w:p>
    <w:p>
      <w:r>
        <w:t>Communication: English</w:t>
      </w:r>
    </w:p>
    <w:p>
      <w:r>
        <w:t>Address: 478 Rempel Flat, Plymouth, Massachusetts, US, 02360</w:t>
      </w:r>
    </w:p>
    <w:p>
      <w:r>
        <w:t>Medical Record Number: 046bfd2c-1d2c-412f-841a-44dacb8e4393</w:t>
      </w:r>
    </w:p>
    <w:p>
      <w:r>
        <w:t>Social Security Number: 999-82-9768</w:t>
      </w:r>
    </w:p>
    <w:p>
      <w:r>
        <w:t>Driver's License: S99964722</w:t>
      </w:r>
    </w:p>
    <w:p>
      <w:r>
        <w:t>Passport Number: X87968343X</w:t>
      </w:r>
    </w:p>
    <w:p>
      <w:pPr>
        <w:pStyle w:val="Title"/>
      </w:pPr>
      <w:r>
        <w:t>Patient 822</w:t>
      </w:r>
    </w:p>
    <w:p>
      <w:r>
        <w:t>ID: fb0e3ddf-19c3-4656-a95b-0ac4bf34daf4</w:t>
      </w:r>
    </w:p>
    <w:p>
      <w:r>
        <w:t>Gender: male</w:t>
      </w:r>
    </w:p>
    <w:p>
      <w:r>
        <w:t>Birth Date: 1994-01-25</w:t>
      </w:r>
    </w:p>
    <w:p>
      <w:r>
        <w:t>Marital Status: Never Married</w:t>
      </w:r>
    </w:p>
    <w:p>
      <w:r>
        <w:t>Communication: English</w:t>
      </w:r>
    </w:p>
    <w:p>
      <w:r>
        <w:t xml:space="preserve">Address: 320 Leffler Row, Sudbury, Massachusetts, US, </w:t>
      </w:r>
    </w:p>
    <w:p>
      <w:r>
        <w:t>Medical Record Number: bc9a941e-d611-499b-8c16-b0f3a165559e</w:t>
      </w:r>
    </w:p>
    <w:p>
      <w:r>
        <w:t>Social Security Number: 999-29-1955</w:t>
      </w:r>
    </w:p>
    <w:p>
      <w:r>
        <w:t>Driver's License: S99931636</w:t>
      </w:r>
    </w:p>
    <w:p>
      <w:r>
        <w:t>Passport Number: X79610674X</w:t>
      </w:r>
    </w:p>
    <w:p>
      <w:pPr>
        <w:pStyle w:val="Title"/>
      </w:pPr>
      <w:r>
        <w:t>Patient 823</w:t>
      </w:r>
    </w:p>
    <w:p>
      <w:r>
        <w:t>ID: c2280b6a-f0a1-4b57-8f62-d51af37a8cab</w:t>
      </w:r>
    </w:p>
    <w:p>
      <w:r>
        <w:t>Gender: female</w:t>
      </w:r>
    </w:p>
    <w:p>
      <w:r>
        <w:t>Birth Date: 1981-02-27</w:t>
      </w:r>
    </w:p>
    <w:p>
      <w:r>
        <w:t>Marital Status: M</w:t>
      </w:r>
    </w:p>
    <w:p>
      <w:r>
        <w:t>Communication: English</w:t>
      </w:r>
    </w:p>
    <w:p>
      <w:r>
        <w:t>Address: 258 Brown Hollow, Brookfield, Massachusetts, US, 01506</w:t>
      </w:r>
    </w:p>
    <w:p>
      <w:r>
        <w:t>Medical Record Number: a50eda74-58d7-4631-aacc-008bc99ac238</w:t>
      </w:r>
    </w:p>
    <w:p>
      <w:r>
        <w:t>Social Security Number: 999-93-4338</w:t>
      </w:r>
    </w:p>
    <w:p>
      <w:r>
        <w:t>Driver's License: S99910114</w:t>
      </w:r>
    </w:p>
    <w:p>
      <w:r>
        <w:t>Passport Number: X23118936X</w:t>
      </w:r>
    </w:p>
    <w:p>
      <w:pPr>
        <w:pStyle w:val="Title"/>
      </w:pPr>
      <w:r>
        <w:t>Patient 824</w:t>
      </w:r>
    </w:p>
    <w:p>
      <w:r>
        <w:t>ID: 1a754b6a-a402-45f7-af4d-68e04585dbff</w:t>
      </w:r>
    </w:p>
    <w:p>
      <w:r>
        <w:t>Gender: male</w:t>
      </w:r>
    </w:p>
    <w:p>
      <w:r>
        <w:t>Birth Date: 2016-10-31</w:t>
      </w:r>
    </w:p>
    <w:p>
      <w:r>
        <w:t>Marital Status: Never Married</w:t>
      </w:r>
    </w:p>
    <w:p>
      <w:r>
        <w:t>Communication: English</w:t>
      </w:r>
    </w:p>
    <w:p>
      <w:r>
        <w:t>Address: 633 Heaney Lock Apt 17, Burlington, Massachusetts, US, 01730</w:t>
      </w:r>
    </w:p>
    <w:p>
      <w:r>
        <w:t>Medical Record Number: fd7d8654-0d84-4dfe-a10d-13db31bea61e</w:t>
      </w:r>
    </w:p>
    <w:p>
      <w:r>
        <w:t>Social Security Number: 999-24-2002</w:t>
      </w:r>
    </w:p>
    <w:p>
      <w:pPr>
        <w:pStyle w:val="Title"/>
      </w:pPr>
      <w:r>
        <w:t>Patient 825</w:t>
      </w:r>
    </w:p>
    <w:p>
      <w:r>
        <w:t>ID: 60ecd8a5-88ba-4206-ae37-aa55f6023af2</w:t>
      </w:r>
    </w:p>
    <w:p>
      <w:r>
        <w:t>Gender: male</w:t>
      </w:r>
    </w:p>
    <w:p>
      <w:r>
        <w:t>Birth Date: 1963-06-17</w:t>
      </w:r>
    </w:p>
    <w:p>
      <w:r>
        <w:t>Marital Status: M</w:t>
      </w:r>
    </w:p>
    <w:p>
      <w:r>
        <w:t>Communication: English</w:t>
      </w:r>
    </w:p>
    <w:p>
      <w:r>
        <w:t>Address: 271 Swaniawski Junction Unit 35, Everett, Massachusetts, US, 02148</w:t>
      </w:r>
    </w:p>
    <w:p>
      <w:r>
        <w:t>Medical Record Number: ad380bce-af02-44fe-8b6e-c2a0e9531a75</w:t>
      </w:r>
    </w:p>
    <w:p>
      <w:r>
        <w:t>Social Security Number: 999-85-2563</w:t>
      </w:r>
    </w:p>
    <w:p>
      <w:r>
        <w:t>Driver's License: S99956821</w:t>
      </w:r>
    </w:p>
    <w:p>
      <w:r>
        <w:t>Passport Number: X46146118X</w:t>
      </w:r>
    </w:p>
    <w:p>
      <w:pPr>
        <w:pStyle w:val="Title"/>
      </w:pPr>
      <w:r>
        <w:t>Patient 826</w:t>
      </w:r>
    </w:p>
    <w:p>
      <w:r>
        <w:t>ID: 1aaceb69-6c39-43fc-98ba-1b05fbb6cc83</w:t>
      </w:r>
    </w:p>
    <w:p>
      <w:r>
        <w:t>Gender: female</w:t>
      </w:r>
    </w:p>
    <w:p>
      <w:r>
        <w:t>Birth Date: 1965-07-26</w:t>
      </w:r>
    </w:p>
    <w:p>
      <w:r>
        <w:t>Marital Status: M</w:t>
      </w:r>
    </w:p>
    <w:p>
      <w:r>
        <w:t>Communication: English</w:t>
      </w:r>
    </w:p>
    <w:p>
      <w:r>
        <w:t>Address: 788 Langosh Terrace, Agawam, Massachusetts, US, 01001</w:t>
      </w:r>
    </w:p>
    <w:p>
      <w:r>
        <w:t>Medical Record Number: e0048ca7-58cd-4eff-ba8b-ef5433be8cc8</w:t>
      </w:r>
    </w:p>
    <w:p>
      <w:r>
        <w:t>Social Security Number: 999-94-3687</w:t>
      </w:r>
    </w:p>
    <w:p>
      <w:r>
        <w:t>Driver's License: S99918073</w:t>
      </w:r>
    </w:p>
    <w:p>
      <w:r>
        <w:t>Passport Number: X42224804X</w:t>
      </w:r>
    </w:p>
    <w:p>
      <w:pPr>
        <w:pStyle w:val="Title"/>
      </w:pPr>
      <w:r>
        <w:t>Patient 827</w:t>
      </w:r>
    </w:p>
    <w:p>
      <w:r>
        <w:t>ID: f26310aa-4905-46d6-b874-08996150804b</w:t>
      </w:r>
    </w:p>
    <w:p>
      <w:r>
        <w:t>Gender: female</w:t>
      </w:r>
    </w:p>
    <w:p>
      <w:r>
        <w:t>Birth Date: 1998-07-09</w:t>
      </w:r>
    </w:p>
    <w:p>
      <w:r>
        <w:t>Marital Status: Never Married</w:t>
      </w:r>
    </w:p>
    <w:p>
      <w:r>
        <w:t>Communication: English</w:t>
      </w:r>
    </w:p>
    <w:p>
      <w:r>
        <w:t>Address: 272 Bradtke Vale, Plymouth, Massachusetts, US, 02360</w:t>
      </w:r>
    </w:p>
    <w:p>
      <w:r>
        <w:t>Medical Record Number: ba3fcb7a-6d12-4f97-9358-5cdba21d15d3</w:t>
      </w:r>
    </w:p>
    <w:p>
      <w:r>
        <w:t>Social Security Number: 999-71-6789</w:t>
      </w:r>
    </w:p>
    <w:p>
      <w:r>
        <w:t>Driver's License: S99937984</w:t>
      </w:r>
    </w:p>
    <w:p>
      <w:r>
        <w:t>Passport Number: X71979982X</w:t>
      </w:r>
    </w:p>
    <w:p>
      <w:pPr>
        <w:pStyle w:val="Title"/>
      </w:pPr>
      <w:r>
        <w:t>Patient 828</w:t>
      </w:r>
    </w:p>
    <w:p>
      <w:r>
        <w:t>ID: 6578e412-1ccd-4e0f-9a60-f998b9bc77f9</w:t>
      </w:r>
    </w:p>
    <w:p>
      <w:r>
        <w:t>Gender: male</w:t>
      </w:r>
    </w:p>
    <w:p>
      <w:r>
        <w:t>Birth Date: 1936-07-27</w:t>
      </w:r>
    </w:p>
    <w:p>
      <w:r>
        <w:t>Marital Status: M</w:t>
      </w:r>
    </w:p>
    <w:p>
      <w:r>
        <w:t>Communication: English</w:t>
      </w:r>
    </w:p>
    <w:p>
      <w:r>
        <w:t>Address: 1013 Corwin Knoll, Duxbury, Massachusetts, US, 02332</w:t>
      </w:r>
    </w:p>
    <w:p>
      <w:r>
        <w:t>Medical Record Number: 6db58d94-662c-4d07-bf79-2129ca4b8f14</w:t>
      </w:r>
    </w:p>
    <w:p>
      <w:r>
        <w:t>Social Security Number: 999-17-7048</w:t>
      </w:r>
    </w:p>
    <w:p>
      <w:r>
        <w:t>Driver's License: S99918458</w:t>
      </w:r>
    </w:p>
    <w:p>
      <w:r>
        <w:t>Passport Number: X29810923X</w:t>
      </w:r>
    </w:p>
    <w:p>
      <w:pPr>
        <w:pStyle w:val="Title"/>
      </w:pPr>
      <w:r>
        <w:t>Patient 829</w:t>
      </w:r>
    </w:p>
    <w:p>
      <w:r>
        <w:t>ID: 22159a39-17be-4d1d-a595-371130ce696f</w:t>
      </w:r>
    </w:p>
    <w:p>
      <w:r>
        <w:t>Gender: female</w:t>
      </w:r>
    </w:p>
    <w:p>
      <w:r>
        <w:t>Birth Date: 1976-08-20</w:t>
      </w:r>
    </w:p>
    <w:p>
      <w:r>
        <w:t>Marital Status: M</w:t>
      </w:r>
    </w:p>
    <w:p>
      <w:r>
        <w:t>Communication: English</w:t>
      </w:r>
    </w:p>
    <w:p>
      <w:r>
        <w:t xml:space="preserve">Address: 673 Harris Parade Apt 72, South Hadley, Massachusetts, US, </w:t>
      </w:r>
    </w:p>
    <w:p>
      <w:r>
        <w:t>Medical Record Number: 18674d3c-26bd-46a8-b112-a3870e24392b</w:t>
      </w:r>
    </w:p>
    <w:p>
      <w:r>
        <w:t>Social Security Number: 999-17-7729</w:t>
      </w:r>
    </w:p>
    <w:p>
      <w:r>
        <w:t>Driver's License: S99965203</w:t>
      </w:r>
    </w:p>
    <w:p>
      <w:r>
        <w:t>Passport Number: X51410646X</w:t>
      </w:r>
    </w:p>
    <w:p>
      <w:pPr>
        <w:pStyle w:val="Title"/>
      </w:pPr>
      <w:r>
        <w:t>Patient 830</w:t>
      </w:r>
    </w:p>
    <w:p>
      <w:r>
        <w:t>ID: 20bdcb97-dba3-402e-9424-0bb97f9ad6d6</w:t>
      </w:r>
    </w:p>
    <w:p>
      <w:r>
        <w:t>Gender: male</w:t>
      </w:r>
    </w:p>
    <w:p>
      <w:r>
        <w:t>Birth Date: 1949-02-07</w:t>
      </w:r>
    </w:p>
    <w:p>
      <w:r>
        <w:t>Marital Status: M</w:t>
      </w:r>
    </w:p>
    <w:p>
      <w:r>
        <w:t>Communication: English</w:t>
      </w:r>
    </w:p>
    <w:p>
      <w:r>
        <w:t xml:space="preserve">Address: 155 Mosciski Center Suite 83, Wareham, Massachusetts, US, </w:t>
      </w:r>
    </w:p>
    <w:p>
      <w:r>
        <w:t>Medical Record Number: 5d141bc0-4b0b-473e-89a7-15625fcccb5d</w:t>
      </w:r>
    </w:p>
    <w:p>
      <w:r>
        <w:t>Social Security Number: 999-49-8592</w:t>
      </w:r>
    </w:p>
    <w:p>
      <w:r>
        <w:t>Driver's License: S99955863</w:t>
      </w:r>
    </w:p>
    <w:p>
      <w:r>
        <w:t>Passport Number: X52255030X</w:t>
      </w:r>
    </w:p>
    <w:p>
      <w:pPr>
        <w:pStyle w:val="Title"/>
      </w:pPr>
      <w:r>
        <w:t>Patient 831</w:t>
      </w:r>
    </w:p>
    <w:p>
      <w:r>
        <w:t>ID: 1d3cfb26-263e-473d-b277-b6328e111d90</w:t>
      </w:r>
    </w:p>
    <w:p>
      <w:r>
        <w:t>Gender: male</w:t>
      </w:r>
    </w:p>
    <w:p>
      <w:r>
        <w:t>Birth Date: 1948-02-04</w:t>
      </w:r>
    </w:p>
    <w:p>
      <w:r>
        <w:t>Marital Status: M</w:t>
      </w:r>
    </w:p>
    <w:p>
      <w:r>
        <w:t>Communication: English</w:t>
      </w:r>
    </w:p>
    <w:p>
      <w:r>
        <w:t>Address: 629 Kuvalis Park Apt 54, Milton, Massachusetts, US, 02186</w:t>
      </w:r>
    </w:p>
    <w:p>
      <w:r>
        <w:t>Medical Record Number: 4f3b103d-3102-49ea-8d87-5a423e11f853</w:t>
      </w:r>
    </w:p>
    <w:p>
      <w:r>
        <w:t>Social Security Number: 999-87-8176</w:t>
      </w:r>
    </w:p>
    <w:p>
      <w:r>
        <w:t>Driver's License: S99959537</w:t>
      </w:r>
    </w:p>
    <w:p>
      <w:r>
        <w:t>Passport Number: X39039698X</w:t>
      </w:r>
    </w:p>
    <w:p>
      <w:pPr>
        <w:pStyle w:val="Title"/>
      </w:pPr>
      <w:r>
        <w:t>Patient 832</w:t>
      </w:r>
    </w:p>
    <w:p>
      <w:r>
        <w:t>ID: 89b35dc5-8426-4a47-a290-41dd7fbd0826</w:t>
      </w:r>
    </w:p>
    <w:p>
      <w:r>
        <w:t>Gender: female</w:t>
      </w:r>
    </w:p>
    <w:p>
      <w:r>
        <w:t>Birth Date: 1977-08-15</w:t>
      </w:r>
    </w:p>
    <w:p>
      <w:r>
        <w:t>Marital Status: M</w:t>
      </w:r>
    </w:p>
    <w:p>
      <w:r>
        <w:t>Communication: English</w:t>
      </w:r>
    </w:p>
    <w:p>
      <w:r>
        <w:t>Address: 242 Gutkowski Key Suite 1, Methuen, Massachusetts, US, 01841</w:t>
      </w:r>
    </w:p>
    <w:p>
      <w:r>
        <w:t>Medical Record Number: 8b012722-5ebc-4d39-94dd-b8d80820b4ce</w:t>
      </w:r>
    </w:p>
    <w:p>
      <w:r>
        <w:t>Social Security Number: 999-50-9420</w:t>
      </w:r>
    </w:p>
    <w:p>
      <w:r>
        <w:t>Driver's License: S99953388</w:t>
      </w:r>
    </w:p>
    <w:p>
      <w:r>
        <w:t>Passport Number: X46336498X</w:t>
      </w:r>
    </w:p>
    <w:p>
      <w:pPr>
        <w:pStyle w:val="Title"/>
      </w:pPr>
      <w:r>
        <w:t>Patient 833</w:t>
      </w:r>
    </w:p>
    <w:p>
      <w:r>
        <w:t>ID: 8937b6dc-4484-49c1-9bef-5700688d5f90</w:t>
      </w:r>
    </w:p>
    <w:p>
      <w:r>
        <w:t>Gender: male</w:t>
      </w:r>
    </w:p>
    <w:p>
      <w:r>
        <w:t>Birth Date: 1917-08-06</w:t>
      </w:r>
    </w:p>
    <w:p>
      <w:r>
        <w:t>Marital Status: M</w:t>
      </w:r>
    </w:p>
    <w:p>
      <w:r>
        <w:t>Communication: English</w:t>
      </w:r>
    </w:p>
    <w:p>
      <w:r>
        <w:t>Address: 612 Gulgowski Green Apt 1, Boston, Massachusetts, US, 02108</w:t>
      </w:r>
    </w:p>
    <w:p>
      <w:r>
        <w:t>Medical Record Number: ef29d12a-a4a6-4b49-b100-66efa3a01987</w:t>
      </w:r>
    </w:p>
    <w:p>
      <w:r>
        <w:t>Social Security Number: 999-52-3114</w:t>
      </w:r>
    </w:p>
    <w:p>
      <w:r>
        <w:t>Driver's License: S99949670</w:t>
      </w:r>
    </w:p>
    <w:p>
      <w:r>
        <w:t>Passport Number: X64996430X</w:t>
      </w:r>
    </w:p>
    <w:p>
      <w:pPr>
        <w:pStyle w:val="Title"/>
      </w:pPr>
      <w:r>
        <w:t>Patient 834</w:t>
      </w:r>
    </w:p>
    <w:p>
      <w:r>
        <w:t>ID: c4bdbb39-69bb-47c3-8601-254ba324d2c4</w:t>
      </w:r>
    </w:p>
    <w:p>
      <w:r>
        <w:t>Gender: male</w:t>
      </w:r>
    </w:p>
    <w:p>
      <w:r>
        <w:t>Birth Date: 1914-03-31</w:t>
      </w:r>
    </w:p>
    <w:p>
      <w:r>
        <w:t>Marital Status: M</w:t>
      </w:r>
    </w:p>
    <w:p>
      <w:r>
        <w:t>Communication: English</w:t>
      </w:r>
    </w:p>
    <w:p>
      <w:r>
        <w:t>Address: 998 Konopelski Harbor, Somerville, Massachusetts, US, 02138</w:t>
      </w:r>
    </w:p>
    <w:p>
      <w:r>
        <w:t>Medical Record Number: a58f548b-54d0-4f2e-b102-34227bedd352</w:t>
      </w:r>
    </w:p>
    <w:p>
      <w:r>
        <w:t>Social Security Number: 999-67-3894</w:t>
      </w:r>
    </w:p>
    <w:p>
      <w:r>
        <w:t>Driver's License: S99936948</w:t>
      </w:r>
    </w:p>
    <w:p>
      <w:r>
        <w:t>Passport Number: X86632176X</w:t>
      </w:r>
    </w:p>
    <w:p>
      <w:pPr>
        <w:pStyle w:val="Title"/>
      </w:pPr>
      <w:r>
        <w:t>Patient 835</w:t>
      </w:r>
    </w:p>
    <w:p>
      <w:r>
        <w:t>ID: 572b5836-8c4c-40e1-abc4-b7ff89125139</w:t>
      </w:r>
    </w:p>
    <w:p>
      <w:r>
        <w:t>Gender: female</w:t>
      </w:r>
    </w:p>
    <w:p>
      <w:r>
        <w:t>Birth Date: 2017-10-25</w:t>
      </w:r>
    </w:p>
    <w:p>
      <w:r>
        <w:t>Marital Status: Never Married</w:t>
      </w:r>
    </w:p>
    <w:p>
      <w:r>
        <w:t>Communication: English</w:t>
      </w:r>
    </w:p>
    <w:p>
      <w:r>
        <w:t>Address: 317 Hessel Track, North Brookfield, Massachusetts, US, 01535</w:t>
      </w:r>
    </w:p>
    <w:p>
      <w:r>
        <w:t>Medical Record Number: b3d2af63-05f7-4194-910a-ce7fc4506d0d</w:t>
      </w:r>
    </w:p>
    <w:p>
      <w:r>
        <w:t>Social Security Number: 999-92-6420</w:t>
      </w:r>
    </w:p>
    <w:p>
      <w:pPr>
        <w:pStyle w:val="Title"/>
      </w:pPr>
      <w:r>
        <w:t>Patient 836</w:t>
      </w:r>
    </w:p>
    <w:p>
      <w:r>
        <w:t>ID: 7e8cd3d5-c1c8-4c23-b499-8c5828cc7d35</w:t>
      </w:r>
    </w:p>
    <w:p>
      <w:r>
        <w:t>Gender: female</w:t>
      </w:r>
    </w:p>
    <w:p>
      <w:r>
        <w:t>Birth Date: 1977-07-18</w:t>
      </w:r>
    </w:p>
    <w:p>
      <w:r>
        <w:t>Marital Status: Never Married</w:t>
      </w:r>
    </w:p>
    <w:p>
      <w:r>
        <w:t>Communication: Spanish</w:t>
      </w:r>
    </w:p>
    <w:p>
      <w:r>
        <w:t>Address: 180 Gerlach Bay, Revere, Massachusetts, US, 02151</w:t>
      </w:r>
    </w:p>
    <w:p>
      <w:r>
        <w:t>Medical Record Number: 2205569f-ef28-42a4-a310-20414aa9c82a</w:t>
      </w:r>
    </w:p>
    <w:p>
      <w:r>
        <w:t>Social Security Number: 999-56-9818</w:t>
      </w:r>
    </w:p>
    <w:p>
      <w:pPr>
        <w:pStyle w:val="Title"/>
      </w:pPr>
      <w:r>
        <w:t>Patient 837</w:t>
      </w:r>
    </w:p>
    <w:p>
      <w:r>
        <w:t>ID: d7ea31f7-29a7-4922-a746-67d3b4928e79</w:t>
      </w:r>
    </w:p>
    <w:p>
      <w:r>
        <w:t>Gender: male</w:t>
      </w:r>
    </w:p>
    <w:p>
      <w:r>
        <w:t>Birth Date: 2000-05-05</w:t>
      </w:r>
    </w:p>
    <w:p>
      <w:r>
        <w:t>Marital Status: Never Married</w:t>
      </w:r>
    </w:p>
    <w:p>
      <w:r>
        <w:t>Communication: English</w:t>
      </w:r>
    </w:p>
    <w:p>
      <w:r>
        <w:t>Address: 245 Koelpin Way, Everett, Massachusetts, US, 02148</w:t>
      </w:r>
    </w:p>
    <w:p>
      <w:r>
        <w:t>Medical Record Number: dcd47fd9-e067-4834-bc72-a60e4b311b9c</w:t>
      </w:r>
    </w:p>
    <w:p>
      <w:r>
        <w:t>Social Security Number: 999-55-9966</w:t>
      </w:r>
    </w:p>
    <w:p>
      <w:r>
        <w:t>Driver's License: S99937982</w:t>
      </w:r>
    </w:p>
    <w:p>
      <w:pPr>
        <w:pStyle w:val="Title"/>
      </w:pPr>
      <w:r>
        <w:t>Patient 838</w:t>
      </w:r>
    </w:p>
    <w:p>
      <w:r>
        <w:t>ID: 470bbce1-f80a-4038-8d47-341290f59282</w:t>
      </w:r>
    </w:p>
    <w:p>
      <w:r>
        <w:t>Gender: female</w:t>
      </w:r>
    </w:p>
    <w:p>
      <w:r>
        <w:t>Birth Date: 2019-09-06</w:t>
      </w:r>
    </w:p>
    <w:p>
      <w:r>
        <w:t>Marital Status: Never Married</w:t>
      </w:r>
    </w:p>
    <w:p>
      <w:r>
        <w:t>Communication: English</w:t>
      </w:r>
    </w:p>
    <w:p>
      <w:r>
        <w:t>Address: 460 Robel Vale Apt 83, Bedford, Massachusetts, US, 01730</w:t>
      </w:r>
    </w:p>
    <w:p>
      <w:r>
        <w:t>Medical Record Number: b9a32653-9fde-401f-bb32-9932e680c456</w:t>
      </w:r>
    </w:p>
    <w:p>
      <w:r>
        <w:t>Social Security Number: 999-62-8542</w:t>
      </w:r>
    </w:p>
    <w:p>
      <w:pPr>
        <w:pStyle w:val="Title"/>
      </w:pPr>
      <w:r>
        <w:t>Patient 839</w:t>
      </w:r>
    </w:p>
    <w:p>
      <w:r>
        <w:t>ID: cabc3059-eda9-4d78-a9cf-b958090048a4</w:t>
      </w:r>
    </w:p>
    <w:p>
      <w:r>
        <w:t>Gender: female</w:t>
      </w:r>
    </w:p>
    <w:p>
      <w:r>
        <w:t>Birth Date: 1979-08-15</w:t>
      </w:r>
    </w:p>
    <w:p>
      <w:r>
        <w:t>Marital Status: M</w:t>
      </w:r>
    </w:p>
    <w:p>
      <w:r>
        <w:t>Communication: English</w:t>
      </w:r>
    </w:p>
    <w:p>
      <w:r>
        <w:t>Address: 936 White Ville Apt 90, Boston, Massachusetts, US, 02108</w:t>
      </w:r>
    </w:p>
    <w:p>
      <w:r>
        <w:t>Medical Record Number: b9df817d-7259-4fde-9bd9-9aab9cdd05f8</w:t>
      </w:r>
    </w:p>
    <w:p>
      <w:r>
        <w:t>Social Security Number: 999-41-8971</w:t>
      </w:r>
    </w:p>
    <w:p>
      <w:r>
        <w:t>Driver's License: S99914172</w:t>
      </w:r>
    </w:p>
    <w:p>
      <w:r>
        <w:t>Passport Number: X28337825X</w:t>
      </w:r>
    </w:p>
    <w:p>
      <w:pPr>
        <w:pStyle w:val="Title"/>
      </w:pPr>
      <w:r>
        <w:t>Patient 840</w:t>
      </w:r>
    </w:p>
    <w:p>
      <w:r>
        <w:t>ID: 1b8a7097-696f-433f-b618-661501ca2666</w:t>
      </w:r>
    </w:p>
    <w:p>
      <w:r>
        <w:t>Gender: male</w:t>
      </w:r>
    </w:p>
    <w:p>
      <w:r>
        <w:t>Birth Date: 1991-11-22</w:t>
      </w:r>
    </w:p>
    <w:p>
      <w:r>
        <w:t>Marital Status: M</w:t>
      </w:r>
    </w:p>
    <w:p>
      <w:r>
        <w:t>Communication: English</w:t>
      </w:r>
    </w:p>
    <w:p>
      <w:r>
        <w:t xml:space="preserve">Address: 192 Erdman Camp, Southborough, Massachusetts, US, </w:t>
      </w:r>
    </w:p>
    <w:p>
      <w:r>
        <w:t>Medical Record Number: 5620b276-5302-4cba-81cc-d570c676958b</w:t>
      </w:r>
    </w:p>
    <w:p>
      <w:r>
        <w:t>Social Security Number: 999-17-1098</w:t>
      </w:r>
    </w:p>
    <w:p>
      <w:r>
        <w:t>Driver's License: S99917281</w:t>
      </w:r>
    </w:p>
    <w:p>
      <w:r>
        <w:t>Passport Number: X43377309X</w:t>
      </w:r>
    </w:p>
    <w:p>
      <w:pPr>
        <w:pStyle w:val="Title"/>
      </w:pPr>
      <w:r>
        <w:t>Patient 841</w:t>
      </w:r>
    </w:p>
    <w:p>
      <w:r>
        <w:t>ID: 3538b551-6fdb-479e-838b-93849a03bacd</w:t>
      </w:r>
    </w:p>
    <w:p>
      <w:r>
        <w:t>Gender: female</w:t>
      </w:r>
    </w:p>
    <w:p>
      <w:r>
        <w:t>Birth Date: 2015-04-01</w:t>
      </w:r>
    </w:p>
    <w:p>
      <w:r>
        <w:t>Marital Status: Never Married</w:t>
      </w:r>
    </w:p>
    <w:p>
      <w:r>
        <w:t>Communication: English</w:t>
      </w:r>
    </w:p>
    <w:p>
      <w:r>
        <w:t>Address: 405 Stroman Ranch Unit 6, Belmont, Massachusetts, US, 02138</w:t>
      </w:r>
    </w:p>
    <w:p>
      <w:r>
        <w:t>Medical Record Number: 2251c918-e2b2-4dbd-918e-895a323fcf37</w:t>
      </w:r>
    </w:p>
    <w:p>
      <w:r>
        <w:t>Social Security Number: 999-58-4601</w:t>
      </w:r>
    </w:p>
    <w:p>
      <w:pPr>
        <w:pStyle w:val="Title"/>
      </w:pPr>
      <w:r>
        <w:t>Patient 842</w:t>
      </w:r>
    </w:p>
    <w:p>
      <w:r>
        <w:t>ID: 77b5046d-1bd5-49b3-983e-dbe16d2f48d4</w:t>
      </w:r>
    </w:p>
    <w:p>
      <w:r>
        <w:t>Gender: female</w:t>
      </w:r>
    </w:p>
    <w:p>
      <w:r>
        <w:t>Birth Date: 1986-04-30</w:t>
      </w:r>
    </w:p>
    <w:p>
      <w:r>
        <w:t>Marital Status: M</w:t>
      </w:r>
    </w:p>
    <w:p>
      <w:r>
        <w:t>Communication: English</w:t>
      </w:r>
    </w:p>
    <w:p>
      <w:r>
        <w:t>Address: 655 Leffler Stravenue Unit 23, Springfield, Massachusetts, US, 01013</w:t>
      </w:r>
    </w:p>
    <w:p>
      <w:r>
        <w:t>Medical Record Number: 9007a123-a345-45b5-9c3f-5ddad834b5ae</w:t>
      </w:r>
    </w:p>
    <w:p>
      <w:r>
        <w:t>Social Security Number: 999-12-5139</w:t>
      </w:r>
    </w:p>
    <w:p>
      <w:r>
        <w:t>Driver's License: S99979798</w:t>
      </w:r>
    </w:p>
    <w:p>
      <w:r>
        <w:t>Passport Number: X43134043X</w:t>
      </w:r>
    </w:p>
    <w:p>
      <w:pPr>
        <w:pStyle w:val="Title"/>
      </w:pPr>
      <w:r>
        <w:t>Patient 843</w:t>
      </w:r>
    </w:p>
    <w:p>
      <w:r>
        <w:t>ID: 043885f1-3c14-4804-b141-791436b6aea7</w:t>
      </w:r>
    </w:p>
    <w:p>
      <w:r>
        <w:t>Gender: female</w:t>
      </w:r>
    </w:p>
    <w:p>
      <w:r>
        <w:t>Birth Date: 1986-05-17</w:t>
      </w:r>
    </w:p>
    <w:p>
      <w:r>
        <w:t>Marital Status: M</w:t>
      </w:r>
    </w:p>
    <w:p>
      <w:r>
        <w:t>Communication: English</w:t>
      </w:r>
    </w:p>
    <w:p>
      <w:r>
        <w:t>Address: 284 Littel Mill, Lowell, Massachusetts, US, 01850</w:t>
      </w:r>
    </w:p>
    <w:p>
      <w:r>
        <w:t>Medical Record Number: 83884d93-02ac-458f-a282-8e19702ec3be</w:t>
      </w:r>
    </w:p>
    <w:p>
      <w:r>
        <w:t>Social Security Number: 999-17-7344</w:t>
      </w:r>
    </w:p>
    <w:p>
      <w:r>
        <w:t>Driver's License: S99994436</w:t>
      </w:r>
    </w:p>
    <w:p>
      <w:r>
        <w:t>Passport Number: X49533927X</w:t>
      </w:r>
    </w:p>
    <w:p>
      <w:pPr>
        <w:pStyle w:val="Title"/>
      </w:pPr>
      <w:r>
        <w:t>Patient 844</w:t>
      </w:r>
    </w:p>
    <w:p>
      <w:r>
        <w:t>ID: 664d2622-0a40-4bf3-8436-2e2ea0ed8bd7</w:t>
      </w:r>
    </w:p>
    <w:p>
      <w:r>
        <w:t>Gender: male</w:t>
      </w:r>
    </w:p>
    <w:p>
      <w:r>
        <w:t>Birth Date: 1992-02-27</w:t>
      </w:r>
    </w:p>
    <w:p>
      <w:r>
        <w:t>Marital Status: M</w:t>
      </w:r>
    </w:p>
    <w:p>
      <w:r>
        <w:t>Communication: Chinese</w:t>
      </w:r>
    </w:p>
    <w:p>
      <w:r>
        <w:t>Address: 429 O'Kon Plaza Suite 94, Newburyport, Massachusetts, US, 01950</w:t>
      </w:r>
    </w:p>
    <w:p>
      <w:r>
        <w:t>Medical Record Number: 961fa5ac-1f6d-48a5-9c6d-8df9fb734879</w:t>
      </w:r>
    </w:p>
    <w:p>
      <w:r>
        <w:t>Social Security Number: 999-63-3812</w:t>
      </w:r>
    </w:p>
    <w:p>
      <w:r>
        <w:t>Driver's License: S99955190</w:t>
      </w:r>
    </w:p>
    <w:p>
      <w:r>
        <w:t>Passport Number: X8244799X</w:t>
      </w:r>
    </w:p>
    <w:p>
      <w:pPr>
        <w:pStyle w:val="Title"/>
      </w:pPr>
      <w:r>
        <w:t>Patient 845</w:t>
      </w:r>
    </w:p>
    <w:p>
      <w:r>
        <w:t>ID: a527e2a9-95f7-48ee-b538-8ab531b6b324</w:t>
      </w:r>
    </w:p>
    <w:p>
      <w:r>
        <w:t>Gender: male</w:t>
      </w:r>
    </w:p>
    <w:p>
      <w:r>
        <w:t>Birth Date: 1967-03-01</w:t>
      </w:r>
    </w:p>
    <w:p>
      <w:r>
        <w:t>Marital Status: M</w:t>
      </w:r>
    </w:p>
    <w:p>
      <w:r>
        <w:t>Communication: English</w:t>
      </w:r>
    </w:p>
    <w:p>
      <w:r>
        <w:t>Address: 911 Walker Wall, Leominster, Massachusetts, US, 01420</w:t>
      </w:r>
    </w:p>
    <w:p>
      <w:r>
        <w:t>Medical Record Number: dbce343c-d2c4-4aa1-8b81-61a6065cd63d</w:t>
      </w:r>
    </w:p>
    <w:p>
      <w:r>
        <w:t>Social Security Number: 999-44-8527</w:t>
      </w:r>
    </w:p>
    <w:p>
      <w:r>
        <w:t>Driver's License: S99949214</w:t>
      </w:r>
    </w:p>
    <w:p>
      <w:r>
        <w:t>Passport Number: X50219268X</w:t>
      </w:r>
    </w:p>
    <w:p>
      <w:pPr>
        <w:pStyle w:val="Title"/>
      </w:pPr>
      <w:r>
        <w:t>Patient 846</w:t>
      </w:r>
    </w:p>
    <w:p>
      <w:r>
        <w:t>ID: 86017b61-3171-45b6-9bd7-b6ca6a946604</w:t>
      </w:r>
    </w:p>
    <w:p>
      <w:r>
        <w:t>Gender: male</w:t>
      </w:r>
    </w:p>
    <w:p>
      <w:r>
        <w:t>Birth Date: 1919-09-19</w:t>
      </w:r>
    </w:p>
    <w:p>
      <w:r>
        <w:t>Marital Status: M</w:t>
      </w:r>
    </w:p>
    <w:p>
      <w:r>
        <w:t>Communication: English</w:t>
      </w:r>
    </w:p>
    <w:p>
      <w:r>
        <w:t xml:space="preserve">Address: 290 Schmeler Landing, Westport, Massachusetts, US, </w:t>
      </w:r>
    </w:p>
    <w:p>
      <w:r>
        <w:t>Medical Record Number: 5f120ce1-8fd8-4257-83e5-5438b4ad5ce7</w:t>
      </w:r>
    </w:p>
    <w:p>
      <w:r>
        <w:t>Social Security Number: 999-31-5839</w:t>
      </w:r>
    </w:p>
    <w:p>
      <w:r>
        <w:t>Driver's License: S99928764</w:t>
      </w:r>
    </w:p>
    <w:p>
      <w:r>
        <w:t>Passport Number: X47300001X</w:t>
      </w:r>
    </w:p>
    <w:p>
      <w:pPr>
        <w:pStyle w:val="Title"/>
      </w:pPr>
      <w:r>
        <w:t>Patient 847</w:t>
      </w:r>
    </w:p>
    <w:p>
      <w:r>
        <w:t>ID: 6bbef514-91fb-4904-b212-e961173bc4ef</w:t>
      </w:r>
    </w:p>
    <w:p>
      <w:r>
        <w:t>Gender: female</w:t>
      </w:r>
    </w:p>
    <w:p>
      <w:r>
        <w:t>Birth Date: 1937-08-22</w:t>
      </w:r>
    </w:p>
    <w:p>
      <w:r>
        <w:t>Marital Status: M</w:t>
      </w:r>
    </w:p>
    <w:p>
      <w:r>
        <w:t>Communication: English</w:t>
      </w:r>
    </w:p>
    <w:p>
      <w:r>
        <w:t>Address: 473 Bailey Promenade Unit 1, Bourne, Massachusetts, US, 02532</w:t>
      </w:r>
    </w:p>
    <w:p>
      <w:r>
        <w:t>Medical Record Number: 68152059-aa58-484e-8b47-e5bc48cfac31</w:t>
      </w:r>
    </w:p>
    <w:p>
      <w:r>
        <w:t>Social Security Number: 999-63-7468</w:t>
      </w:r>
    </w:p>
    <w:p>
      <w:r>
        <w:t>Driver's License: S99932868</w:t>
      </w:r>
    </w:p>
    <w:p>
      <w:r>
        <w:t>Passport Number: X77142775X</w:t>
      </w:r>
    </w:p>
    <w:p>
      <w:pPr>
        <w:pStyle w:val="Title"/>
      </w:pPr>
      <w:r>
        <w:t>Patient 848</w:t>
      </w:r>
    </w:p>
    <w:p>
      <w:r>
        <w:t>ID: 2fbd5ca5-e107-4bff-9df6-01fa34c1fbef</w:t>
      </w:r>
    </w:p>
    <w:p>
      <w:r>
        <w:t>Gender: male</w:t>
      </w:r>
    </w:p>
    <w:p>
      <w:r>
        <w:t>Birth Date: 1983-11-25</w:t>
      </w:r>
    </w:p>
    <w:p>
      <w:r>
        <w:t>Marital Status: S</w:t>
      </w:r>
    </w:p>
    <w:p>
      <w:r>
        <w:t>Communication: English</w:t>
      </w:r>
    </w:p>
    <w:p>
      <w:r>
        <w:t xml:space="preserve">Address: 480 Wisoky Vale Suite 14, Weston, Massachusetts, US, </w:t>
      </w:r>
    </w:p>
    <w:p>
      <w:r>
        <w:t>Medical Record Number: 5d7e7045-c601-4b50-b9ac-bb2725a89230</w:t>
      </w:r>
    </w:p>
    <w:p>
      <w:r>
        <w:t>Social Security Number: 999-10-9732</w:t>
      </w:r>
    </w:p>
    <w:p>
      <w:r>
        <w:t>Driver's License: S99916475</w:t>
      </w:r>
    </w:p>
    <w:p>
      <w:r>
        <w:t>Passport Number: X43178281X</w:t>
      </w:r>
    </w:p>
    <w:p>
      <w:pPr>
        <w:pStyle w:val="Title"/>
      </w:pPr>
      <w:r>
        <w:t>Patient 849</w:t>
      </w:r>
    </w:p>
    <w:p>
      <w:r>
        <w:t>ID: e2ee67c9-b429-4819-9ae9-85347105c9f9</w:t>
      </w:r>
    </w:p>
    <w:p>
      <w:r>
        <w:t>Gender: female</w:t>
      </w:r>
    </w:p>
    <w:p>
      <w:r>
        <w:t>Birth Date: 1998-07-05</w:t>
      </w:r>
    </w:p>
    <w:p>
      <w:r>
        <w:t>Marital Status: Never Married</w:t>
      </w:r>
    </w:p>
    <w:p>
      <w:r>
        <w:t>Communication: English</w:t>
      </w:r>
    </w:p>
    <w:p>
      <w:r>
        <w:t>Address: 1058 Rolfson Mission Suite 1, Boston, Massachusetts, US, 02108</w:t>
      </w:r>
    </w:p>
    <w:p>
      <w:r>
        <w:t>Medical Record Number: c5725028-9ff2-40a5-8e8b-06c3414122c8</w:t>
      </w:r>
    </w:p>
    <w:p>
      <w:r>
        <w:t>Social Security Number: 999-23-4703</w:t>
      </w:r>
    </w:p>
    <w:p>
      <w:r>
        <w:t>Driver's License: S99982430</w:t>
      </w:r>
    </w:p>
    <w:p>
      <w:r>
        <w:t>Passport Number: X40950357X</w:t>
      </w:r>
    </w:p>
    <w:p>
      <w:pPr>
        <w:pStyle w:val="Title"/>
      </w:pPr>
      <w:r>
        <w:t>Patient 850</w:t>
      </w:r>
    </w:p>
    <w:p>
      <w:r>
        <w:t>ID: a3b94cd5-ceb4-4717-b3b2-4d8bf1e70130</w:t>
      </w:r>
    </w:p>
    <w:p>
      <w:r>
        <w:t>Gender: male</w:t>
      </w:r>
    </w:p>
    <w:p>
      <w:r>
        <w:t>Birth Date: 1974-11-21</w:t>
      </w:r>
    </w:p>
    <w:p>
      <w:r>
        <w:t>Marital Status: M</w:t>
      </w:r>
    </w:p>
    <w:p>
      <w:r>
        <w:t>Communication: English</w:t>
      </w:r>
    </w:p>
    <w:p>
      <w:r>
        <w:t>Address: 119 Altenwerth Bay, Lynn, Massachusetts, US, 01901</w:t>
      </w:r>
    </w:p>
    <w:p>
      <w:r>
        <w:t>Medical Record Number: 9d023a94-6c73-49de-be6e-a20c9a03f50d</w:t>
      </w:r>
    </w:p>
    <w:p>
      <w:r>
        <w:t>Social Security Number: 999-24-7500</w:t>
      </w:r>
    </w:p>
    <w:p>
      <w:r>
        <w:t>Driver's License: S99938472</w:t>
      </w:r>
    </w:p>
    <w:p>
      <w:r>
        <w:t>Passport Number: X26336101X</w:t>
      </w:r>
    </w:p>
    <w:p>
      <w:pPr>
        <w:pStyle w:val="Title"/>
      </w:pPr>
      <w:r>
        <w:t>Patient 851</w:t>
      </w:r>
    </w:p>
    <w:p>
      <w:r>
        <w:t>ID: 244f2f4e-604f-4214-a63c-5f551f6d9a0d</w:t>
      </w:r>
    </w:p>
    <w:p>
      <w:r>
        <w:t>Gender: female</w:t>
      </w:r>
    </w:p>
    <w:p>
      <w:r>
        <w:t>Birth Date: 1927-06-23</w:t>
      </w:r>
    </w:p>
    <w:p>
      <w:r>
        <w:t>Marital Status: M</w:t>
      </w:r>
    </w:p>
    <w:p>
      <w:r>
        <w:t>Communication: English</w:t>
      </w:r>
    </w:p>
    <w:p>
      <w:r>
        <w:t>Address: 115 Ratke Light, Reading, Massachusetts, US, 01801</w:t>
      </w:r>
    </w:p>
    <w:p>
      <w:r>
        <w:t>Medical Record Number: 465ce228-e53f-47ba-bd78-04308a70ecfd</w:t>
      </w:r>
    </w:p>
    <w:p>
      <w:r>
        <w:t>Social Security Number: 999-12-9192</w:t>
      </w:r>
    </w:p>
    <w:p>
      <w:r>
        <w:t>Driver's License: S99944716</w:t>
      </w:r>
    </w:p>
    <w:p>
      <w:r>
        <w:t>Passport Number: X259480X</w:t>
      </w:r>
    </w:p>
    <w:p>
      <w:pPr>
        <w:pStyle w:val="Title"/>
      </w:pPr>
      <w:r>
        <w:t>Patient 852</w:t>
      </w:r>
    </w:p>
    <w:p>
      <w:r>
        <w:t>ID: 7f834f8c-1e85-45f6-b096-698acbc4238b</w:t>
      </w:r>
    </w:p>
    <w:p>
      <w:r>
        <w:t>Gender: male</w:t>
      </w:r>
    </w:p>
    <w:p>
      <w:r>
        <w:t>Birth Date: 2008-01-18</w:t>
      </w:r>
    </w:p>
    <w:p>
      <w:r>
        <w:t>Marital Status: Never Married</w:t>
      </w:r>
    </w:p>
    <w:p>
      <w:r>
        <w:t>Communication: English</w:t>
      </w:r>
    </w:p>
    <w:p>
      <w:r>
        <w:t>Address: 716 Gorczany Parade Suite 3, Nantucket, Massachusetts, US, 02554</w:t>
      </w:r>
    </w:p>
    <w:p>
      <w:r>
        <w:t>Medical Record Number: 07ae9067-114e-4938-af30-f290c9e5fa40</w:t>
      </w:r>
    </w:p>
    <w:p>
      <w:r>
        <w:t>Social Security Number: 999-37-3301</w:t>
      </w:r>
    </w:p>
    <w:p>
      <w:pPr>
        <w:pStyle w:val="Title"/>
      </w:pPr>
      <w:r>
        <w:t>Patient 853</w:t>
      </w:r>
    </w:p>
    <w:p>
      <w:r>
        <w:t>ID: afafca2f-b97d-4fc9-b3b6-984e46d4c0b8</w:t>
      </w:r>
    </w:p>
    <w:p>
      <w:r>
        <w:t>Gender: male</w:t>
      </w:r>
    </w:p>
    <w:p>
      <w:r>
        <w:t>Birth Date: 1940-08-12</w:t>
      </w:r>
    </w:p>
    <w:p>
      <w:r>
        <w:t>Marital Status: M</w:t>
      </w:r>
    </w:p>
    <w:p>
      <w:r>
        <w:t>Communication: Spanish</w:t>
      </w:r>
    </w:p>
    <w:p>
      <w:r>
        <w:t xml:space="preserve">Address: 253 Hilpert Rapid Suite 9, Dartmouth, Massachusetts, US, </w:t>
      </w:r>
    </w:p>
    <w:p>
      <w:r>
        <w:t>Medical Record Number: 2c57a897-8381-44a6-920f-e074fa6f74cf</w:t>
      </w:r>
    </w:p>
    <w:p>
      <w:r>
        <w:t>Social Security Number: 999-25-9061</w:t>
      </w:r>
    </w:p>
    <w:p>
      <w:r>
        <w:t>Driver's License: S99943498</w:t>
      </w:r>
    </w:p>
    <w:p>
      <w:r>
        <w:t>Passport Number: X10999265X</w:t>
      </w:r>
    </w:p>
    <w:p>
      <w:pPr>
        <w:pStyle w:val="Title"/>
      </w:pPr>
      <w:r>
        <w:t>Patient 854</w:t>
      </w:r>
    </w:p>
    <w:p>
      <w:r>
        <w:t>ID: 9dca5e7a-73b9-465c-9f28-d9507b12244d</w:t>
      </w:r>
    </w:p>
    <w:p>
      <w:r>
        <w:t>Gender: female</w:t>
      </w:r>
    </w:p>
    <w:p>
      <w:r>
        <w:t>Birth Date: 1927-08-11</w:t>
      </w:r>
    </w:p>
    <w:p>
      <w:r>
        <w:t>Marital Status: M</w:t>
      </w:r>
    </w:p>
    <w:p>
      <w:r>
        <w:t>Communication: English</w:t>
      </w:r>
    </w:p>
    <w:p>
      <w:r>
        <w:t xml:space="preserve">Address: 929 Walter Gate Apt 90, Mansfield, Massachusetts, US, </w:t>
      </w:r>
    </w:p>
    <w:p>
      <w:r>
        <w:t>Medical Record Number: 4d2be2f7-1301-4e0d-9e89-d279c0099af4</w:t>
      </w:r>
    </w:p>
    <w:p>
      <w:r>
        <w:t>Social Security Number: 999-55-9268</w:t>
      </w:r>
    </w:p>
    <w:p>
      <w:r>
        <w:t>Driver's License: S99928801</w:t>
      </w:r>
    </w:p>
    <w:p>
      <w:r>
        <w:t>Passport Number: X5283992X</w:t>
      </w:r>
    </w:p>
    <w:p>
      <w:pPr>
        <w:pStyle w:val="Title"/>
      </w:pPr>
      <w:r>
        <w:t>Patient 855</w:t>
      </w:r>
    </w:p>
    <w:p>
      <w:r>
        <w:t>ID: 702152a3-a479-4041-ae50-1d6da2d1c37f</w:t>
      </w:r>
    </w:p>
    <w:p>
      <w:r>
        <w:t>Gender: female</w:t>
      </w:r>
    </w:p>
    <w:p>
      <w:r>
        <w:t>Birth Date: 2000-02-07</w:t>
      </w:r>
    </w:p>
    <w:p>
      <w:r>
        <w:t>Marital Status: Never Married</w:t>
      </w:r>
    </w:p>
    <w:p>
      <w:r>
        <w:t>Communication: English</w:t>
      </w:r>
    </w:p>
    <w:p>
      <w:r>
        <w:t xml:space="preserve">Address: 804 Fritsch Pathway Unit 18, Mattapoisett, Massachusetts, US, </w:t>
      </w:r>
    </w:p>
    <w:p>
      <w:r>
        <w:t>Medical Record Number: 8501d144-5ece-4a78-b84f-f23a2d504ff4</w:t>
      </w:r>
    </w:p>
    <w:p>
      <w:r>
        <w:t>Social Security Number: 999-91-6773</w:t>
      </w:r>
    </w:p>
    <w:p>
      <w:r>
        <w:t>Driver's License: S99944683</w:t>
      </w:r>
    </w:p>
    <w:p>
      <w:pPr>
        <w:pStyle w:val="Title"/>
      </w:pPr>
      <w:r>
        <w:t>Patient 856</w:t>
      </w:r>
    </w:p>
    <w:p>
      <w:r>
        <w:t>ID: 030ca6a5-d3c2-44b2-94d0-6506fa6e67fb</w:t>
      </w:r>
    </w:p>
    <w:p>
      <w:r>
        <w:t>Gender: female</w:t>
      </w:r>
    </w:p>
    <w:p>
      <w:r>
        <w:t>Birth Date: 1914-01-23</w:t>
      </w:r>
    </w:p>
    <w:p>
      <w:r>
        <w:t>Marital Status: M</w:t>
      </w:r>
    </w:p>
    <w:p>
      <w:r>
        <w:t>Communication: English</w:t>
      </w:r>
    </w:p>
    <w:p>
      <w:r>
        <w:t xml:space="preserve">Address: 1081 Kirlin Throughway Suite 29, Holden, Massachusetts, US, </w:t>
      </w:r>
    </w:p>
    <w:p>
      <w:r>
        <w:t>Medical Record Number: ba3e3f5e-8d8f-42cd-8022-dcae39204216</w:t>
      </w:r>
    </w:p>
    <w:p>
      <w:r>
        <w:t>Social Security Number: 999-58-5224</w:t>
      </w:r>
    </w:p>
    <w:p>
      <w:r>
        <w:t>Driver's License: S99929888</w:t>
      </w:r>
    </w:p>
    <w:p>
      <w:r>
        <w:t>Passport Number: X55860561X</w:t>
      </w:r>
    </w:p>
    <w:p>
      <w:pPr>
        <w:pStyle w:val="Title"/>
      </w:pPr>
      <w:r>
        <w:t>Patient 857</w:t>
      </w:r>
    </w:p>
    <w:p>
      <w:r>
        <w:t>ID: 3d1f664c-05fd-4929-9a36-c6cfa0b9bf4a</w:t>
      </w:r>
    </w:p>
    <w:p>
      <w:r>
        <w:t>Gender: female</w:t>
      </w:r>
    </w:p>
    <w:p>
      <w:r>
        <w:t>Birth Date: 1985-02-20</w:t>
      </w:r>
    </w:p>
    <w:p>
      <w:r>
        <w:t>Marital Status: M</w:t>
      </w:r>
    </w:p>
    <w:p>
      <w:r>
        <w:t>Communication: English</w:t>
      </w:r>
    </w:p>
    <w:p>
      <w:r>
        <w:t>Address: 387 Reilly Overpass, Boston, Massachusetts, US, 02108</w:t>
      </w:r>
    </w:p>
    <w:p>
      <w:r>
        <w:t>Medical Record Number: 95f96486-b915-4e2c-af88-4af40370364f</w:t>
      </w:r>
    </w:p>
    <w:p>
      <w:r>
        <w:t>Social Security Number: 999-39-8322</w:t>
      </w:r>
    </w:p>
    <w:p>
      <w:r>
        <w:t>Driver's License: S99910725</w:t>
      </w:r>
    </w:p>
    <w:p>
      <w:r>
        <w:t>Passport Number: X71272092X</w:t>
      </w:r>
    </w:p>
    <w:p>
      <w:pPr>
        <w:pStyle w:val="Title"/>
      </w:pPr>
      <w:r>
        <w:t>Patient 858</w:t>
      </w:r>
    </w:p>
    <w:p>
      <w:r>
        <w:t>ID: 4992ac1e-a3cf-482c-b913-1fdd7c494bde</w:t>
      </w:r>
    </w:p>
    <w:p>
      <w:r>
        <w:t>Gender: male</w:t>
      </w:r>
    </w:p>
    <w:p>
      <w:r>
        <w:t>Birth Date: 1992-02-23</w:t>
      </w:r>
    </w:p>
    <w:p>
      <w:r>
        <w:t>Marital Status: M</w:t>
      </w:r>
    </w:p>
    <w:p>
      <w:r>
        <w:t>Communication: English</w:t>
      </w:r>
    </w:p>
    <w:p>
      <w:r>
        <w:t xml:space="preserve">Address: 259 Dach Meadow, Natick, Massachusetts, US, </w:t>
      </w:r>
    </w:p>
    <w:p>
      <w:r>
        <w:t>Medical Record Number: 27d1813b-5b58-4c28-927d-b8cc751389a1</w:t>
      </w:r>
    </w:p>
    <w:p>
      <w:r>
        <w:t>Social Security Number: 999-28-8838</w:t>
      </w:r>
    </w:p>
    <w:p>
      <w:r>
        <w:t>Driver's License: S99958480</w:t>
      </w:r>
    </w:p>
    <w:p>
      <w:r>
        <w:t>Passport Number: X58715802X</w:t>
      </w:r>
    </w:p>
    <w:p>
      <w:pPr>
        <w:pStyle w:val="Title"/>
      </w:pPr>
      <w:r>
        <w:t>Patient 859</w:t>
      </w:r>
    </w:p>
    <w:p>
      <w:r>
        <w:t>ID: 92c9a4f3-162d-4979-96fa-d81bf4641125</w:t>
      </w:r>
    </w:p>
    <w:p>
      <w:r>
        <w:t>Gender: male</w:t>
      </w:r>
    </w:p>
    <w:p>
      <w:r>
        <w:t>Birth Date: 1937-02-20</w:t>
      </w:r>
    </w:p>
    <w:p>
      <w:r>
        <w:t>Marital Status: M</w:t>
      </w:r>
    </w:p>
    <w:p>
      <w:r>
        <w:t>Communication: English</w:t>
      </w:r>
    </w:p>
    <w:p>
      <w:r>
        <w:t xml:space="preserve">Address: 292 Casper Meadow, Sunderland, Massachusetts, US, </w:t>
      </w:r>
    </w:p>
    <w:p>
      <w:r>
        <w:t>Medical Record Number: 41e2c1c5-477f-46d4-ad64-3adcbe1f6aaa</w:t>
      </w:r>
    </w:p>
    <w:p>
      <w:r>
        <w:t>Social Security Number: 999-57-5505</w:t>
      </w:r>
    </w:p>
    <w:p>
      <w:r>
        <w:t>Driver's License: S99995553</w:t>
      </w:r>
    </w:p>
    <w:p>
      <w:r>
        <w:t>Passport Number: X86240037X</w:t>
      </w:r>
    </w:p>
    <w:p>
      <w:pPr>
        <w:pStyle w:val="Title"/>
      </w:pPr>
      <w:r>
        <w:t>Patient 860</w:t>
      </w:r>
    </w:p>
    <w:p>
      <w:r>
        <w:t>ID: 198823b2-c21e-425b-9d79-f16787c2a67a</w:t>
      </w:r>
    </w:p>
    <w:p>
      <w:r>
        <w:t>Gender: female</w:t>
      </w:r>
    </w:p>
    <w:p>
      <w:r>
        <w:t>Birth Date: 2003-12-27</w:t>
      </w:r>
    </w:p>
    <w:p>
      <w:r>
        <w:t>Marital Status: Never Married</w:t>
      </w:r>
    </w:p>
    <w:p>
      <w:r>
        <w:t>Communication: Spanish</w:t>
      </w:r>
    </w:p>
    <w:p>
      <w:r>
        <w:t>Address: 1005 Leuschke Forge Unit 68, Holyoke, Massachusetts, US, 01040</w:t>
      </w:r>
    </w:p>
    <w:p>
      <w:r>
        <w:t>Medical Record Number: c81cc296-c032-4ea7-a127-6ca21d44e47a</w:t>
      </w:r>
    </w:p>
    <w:p>
      <w:r>
        <w:t>Social Security Number: 999-86-6397</w:t>
      </w:r>
    </w:p>
    <w:p>
      <w:pPr>
        <w:pStyle w:val="Title"/>
      </w:pPr>
      <w:r>
        <w:t>Patient 861</w:t>
      </w:r>
    </w:p>
    <w:p>
      <w:r>
        <w:t>ID: d6e36499-5237-415f-83a1-9790b88324af</w:t>
      </w:r>
    </w:p>
    <w:p>
      <w:r>
        <w:t>Gender: female</w:t>
      </w:r>
    </w:p>
    <w:p>
      <w:r>
        <w:t>Birth Date: 2010-08-18</w:t>
      </w:r>
    </w:p>
    <w:p>
      <w:r>
        <w:t>Marital Status: Never Married</w:t>
      </w:r>
    </w:p>
    <w:p>
      <w:r>
        <w:t>Communication: English</w:t>
      </w:r>
    </w:p>
    <w:p>
      <w:r>
        <w:t>Address: 238 Witting Harbor, Worcester, Massachusetts, US, 01545</w:t>
      </w:r>
    </w:p>
    <w:p>
      <w:r>
        <w:t>Medical Record Number: 62b86346-a08c-49d5-a1fa-6ba186d449d5</w:t>
      </w:r>
    </w:p>
    <w:p>
      <w:r>
        <w:t>Social Security Number: 999-15-4699</w:t>
      </w:r>
    </w:p>
    <w:p>
      <w:pPr>
        <w:pStyle w:val="Title"/>
      </w:pPr>
      <w:r>
        <w:t>Patient 862</w:t>
      </w:r>
    </w:p>
    <w:p>
      <w:r>
        <w:t>ID: 29c31c9a-bac6-43c3-870a-3a7dc1337df6</w:t>
      </w:r>
    </w:p>
    <w:p>
      <w:r>
        <w:t>Gender: female</w:t>
      </w:r>
    </w:p>
    <w:p>
      <w:r>
        <w:t>Birth Date: 1952-10-14</w:t>
      </w:r>
    </w:p>
    <w:p>
      <w:r>
        <w:t>Marital Status: M</w:t>
      </w:r>
    </w:p>
    <w:p>
      <w:r>
        <w:t>Communication: Portuguese</w:t>
      </w:r>
    </w:p>
    <w:p>
      <w:r>
        <w:t>Address: 322 Mohr Branch, Lynn, Massachusetts, US, 01901</w:t>
      </w:r>
    </w:p>
    <w:p>
      <w:r>
        <w:t>Medical Record Number: 18a581f1-62b3-487f-a5b1-cb2e13d44b42</w:t>
      </w:r>
    </w:p>
    <w:p>
      <w:r>
        <w:t>Social Security Number: 999-33-8503</w:t>
      </w:r>
    </w:p>
    <w:p>
      <w:r>
        <w:t>Driver's License: S99934223</w:t>
      </w:r>
    </w:p>
    <w:p>
      <w:r>
        <w:t>Passport Number: X87088694X</w:t>
      </w:r>
    </w:p>
    <w:p>
      <w:pPr>
        <w:pStyle w:val="Title"/>
      </w:pPr>
      <w:r>
        <w:t>Patient 863</w:t>
      </w:r>
    </w:p>
    <w:p>
      <w:r>
        <w:t>ID: 6756ee22-21d9-4dbe-af08-555c8db3714d</w:t>
      </w:r>
    </w:p>
    <w:p>
      <w:r>
        <w:t>Gender: female</w:t>
      </w:r>
    </w:p>
    <w:p>
      <w:r>
        <w:t>Birth Date: 1947-04-15</w:t>
      </w:r>
    </w:p>
    <w:p>
      <w:r>
        <w:t>Marital Status: S</w:t>
      </w:r>
    </w:p>
    <w:p>
      <w:r>
        <w:t>Communication: English</w:t>
      </w:r>
    </w:p>
    <w:p>
      <w:r>
        <w:t xml:space="preserve">Address: 337 Bruen Well Apt 42, Middleborough, Massachusetts, US, </w:t>
      </w:r>
    </w:p>
    <w:p>
      <w:r>
        <w:t>Medical Record Number: a4bc38a8-64f3-419c-9e03-7e31fd53eaa4</w:t>
      </w:r>
    </w:p>
    <w:p>
      <w:r>
        <w:t>Social Security Number: 999-47-1732</w:t>
      </w:r>
    </w:p>
    <w:p>
      <w:r>
        <w:t>Driver's License: S99967731</w:t>
      </w:r>
    </w:p>
    <w:p>
      <w:r>
        <w:t>Passport Number: X9681737X</w:t>
      </w:r>
    </w:p>
    <w:p>
      <w:pPr>
        <w:pStyle w:val="Title"/>
      </w:pPr>
      <w:r>
        <w:t>Patient 864</w:t>
      </w:r>
    </w:p>
    <w:p>
      <w:r>
        <w:t>ID: 12f0e3a3-b150-4390-b3dd-c18aba1b6625</w:t>
      </w:r>
    </w:p>
    <w:p>
      <w:r>
        <w:t>Gender: female</w:t>
      </w:r>
    </w:p>
    <w:p>
      <w:r>
        <w:t>Birth Date: 1974-10-23</w:t>
      </w:r>
    </w:p>
    <w:p>
      <w:r>
        <w:t>Marital Status: S</w:t>
      </w:r>
    </w:p>
    <w:p>
      <w:r>
        <w:t>Communication: Spanish</w:t>
      </w:r>
    </w:p>
    <w:p>
      <w:r>
        <w:t>Address: 409 O'Hara Road, Boston, Massachusetts, US, 02108</w:t>
      </w:r>
    </w:p>
    <w:p>
      <w:r>
        <w:t>Medical Record Number: f49e08bc-8983-4835-b87f-26adc9ab0e24</w:t>
      </w:r>
    </w:p>
    <w:p>
      <w:r>
        <w:t>Social Security Number: 999-71-9871</w:t>
      </w:r>
    </w:p>
    <w:p>
      <w:r>
        <w:t>Driver's License: S99935048</w:t>
      </w:r>
    </w:p>
    <w:p>
      <w:r>
        <w:t>Passport Number: X14013890X</w:t>
      </w:r>
    </w:p>
    <w:p>
      <w:pPr>
        <w:pStyle w:val="Title"/>
      </w:pPr>
      <w:r>
        <w:t>Patient 865</w:t>
      </w:r>
    </w:p>
    <w:p>
      <w:r>
        <w:t>ID: fb51046a-0dc2-4a67-91b6-46e5087d537e</w:t>
      </w:r>
    </w:p>
    <w:p>
      <w:r>
        <w:t>Gender: female</w:t>
      </w:r>
    </w:p>
    <w:p>
      <w:r>
        <w:t>Birth Date: 1988-07-20</w:t>
      </w:r>
    </w:p>
    <w:p>
      <w:r>
        <w:t>Marital Status: M</w:t>
      </w:r>
    </w:p>
    <w:p>
      <w:r>
        <w:t>Communication: English</w:t>
      </w:r>
    </w:p>
    <w:p>
      <w:r>
        <w:t>Address: 1033 Ledner Loaf Apt 89, Marblehead, Massachusetts, US, 01945</w:t>
      </w:r>
    </w:p>
    <w:p>
      <w:r>
        <w:t>Medical Record Number: a5ea7ef1-e265-4812-aed2-64fb157f1774</w:t>
      </w:r>
    </w:p>
    <w:p>
      <w:r>
        <w:t>Social Security Number: 999-30-3373</w:t>
      </w:r>
    </w:p>
    <w:p>
      <w:r>
        <w:t>Driver's License: S99984871</w:t>
      </w:r>
    </w:p>
    <w:p>
      <w:r>
        <w:t>Passport Number: X59730076X</w:t>
      </w:r>
    </w:p>
    <w:p>
      <w:pPr>
        <w:pStyle w:val="Title"/>
      </w:pPr>
      <w:r>
        <w:t>Patient 866</w:t>
      </w:r>
    </w:p>
    <w:p>
      <w:r>
        <w:t>ID: e38cc12d-52ac-4d45-8d4b-98160f3e6487</w:t>
      </w:r>
    </w:p>
    <w:p>
      <w:r>
        <w:t>Gender: female</w:t>
      </w:r>
    </w:p>
    <w:p>
      <w:r>
        <w:t>Birth Date: 1941-04-06</w:t>
      </w:r>
    </w:p>
    <w:p>
      <w:r>
        <w:t>Marital Status: M</w:t>
      </w:r>
    </w:p>
    <w:p>
      <w:r>
        <w:t>Communication: English</w:t>
      </w:r>
    </w:p>
    <w:p>
      <w:r>
        <w:t xml:space="preserve">Address: 213 Walsh Dam, Mattapoisett, Massachusetts, US, </w:t>
      </w:r>
    </w:p>
    <w:p>
      <w:r>
        <w:t>Medical Record Number: c89380ce-c811-4e2f-aaef-e7020efa6dfd</w:t>
      </w:r>
    </w:p>
    <w:p>
      <w:r>
        <w:t>Social Security Number: 999-94-4604</w:t>
      </w:r>
    </w:p>
    <w:p>
      <w:r>
        <w:t>Driver's License: S99954202</w:t>
      </w:r>
    </w:p>
    <w:p>
      <w:r>
        <w:t>Passport Number: X48589251X</w:t>
      </w:r>
    </w:p>
    <w:p>
      <w:pPr>
        <w:pStyle w:val="Title"/>
      </w:pPr>
      <w:r>
        <w:t>Patient 867</w:t>
      </w:r>
    </w:p>
    <w:p>
      <w:r>
        <w:t>ID: 15ff0f7a-48a3-40f3-86fa-cf89a31c69fd</w:t>
      </w:r>
    </w:p>
    <w:p>
      <w:r>
        <w:t>Gender: female</w:t>
      </w:r>
    </w:p>
    <w:p>
      <w:r>
        <w:t>Birth Date: 2009-11-20</w:t>
      </w:r>
    </w:p>
    <w:p>
      <w:r>
        <w:t>Marital Status: Never Married</w:t>
      </w:r>
    </w:p>
    <w:p>
      <w:r>
        <w:t>Communication: English</w:t>
      </w:r>
    </w:p>
    <w:p>
      <w:r>
        <w:t>Address: 940 Stoltenberg Gate Suite 0, Stoneham, Massachusetts, US, 02180</w:t>
      </w:r>
    </w:p>
    <w:p>
      <w:r>
        <w:t>Medical Record Number: d6dc2065-fd65-445b-a428-24c731688709</w:t>
      </w:r>
    </w:p>
    <w:p>
      <w:r>
        <w:t>Social Security Number: 999-54-3985</w:t>
      </w:r>
    </w:p>
    <w:p>
      <w:pPr>
        <w:pStyle w:val="Title"/>
      </w:pPr>
      <w:r>
        <w:t>Patient 868</w:t>
      </w:r>
    </w:p>
    <w:p>
      <w:r>
        <w:t>ID: 4d2cc5fb-be32-4f1c-b5c5-4784b58d345a</w:t>
      </w:r>
    </w:p>
    <w:p>
      <w:r>
        <w:t>Gender: female</w:t>
      </w:r>
    </w:p>
    <w:p>
      <w:r>
        <w:t>Birth Date: 1952-12-20</w:t>
      </w:r>
    </w:p>
    <w:p>
      <w:r>
        <w:t>Marital Status: M</w:t>
      </w:r>
    </w:p>
    <w:p>
      <w:r>
        <w:t>Communication: English</w:t>
      </w:r>
    </w:p>
    <w:p>
      <w:r>
        <w:t>Address: 440 Welch Glen Unit 74, Milford, Massachusetts, US, 01757</w:t>
      </w:r>
    </w:p>
    <w:p>
      <w:r>
        <w:t>Medical Record Number: 51471b77-26e6-4100-9cc8-0139308245ba</w:t>
      </w:r>
    </w:p>
    <w:p>
      <w:r>
        <w:t>Social Security Number: 999-68-1991</w:t>
      </w:r>
    </w:p>
    <w:p>
      <w:r>
        <w:t>Driver's License: S99935012</w:t>
      </w:r>
    </w:p>
    <w:p>
      <w:r>
        <w:t>Passport Number: X43945337X</w:t>
      </w:r>
    </w:p>
    <w:p>
      <w:pPr>
        <w:pStyle w:val="Title"/>
      </w:pPr>
      <w:r>
        <w:t>Patient 869</w:t>
      </w:r>
    </w:p>
    <w:p>
      <w:r>
        <w:t>ID: b8dbc743-512d-4c66-a396-59ee73c81f61</w:t>
      </w:r>
    </w:p>
    <w:p>
      <w:r>
        <w:t>Gender: male</w:t>
      </w:r>
    </w:p>
    <w:p>
      <w:r>
        <w:t>Birth Date: 1978-10-02</w:t>
      </w:r>
    </w:p>
    <w:p>
      <w:r>
        <w:t>Marital Status: M</w:t>
      </w:r>
    </w:p>
    <w:p>
      <w:r>
        <w:t>Communication: English</w:t>
      </w:r>
    </w:p>
    <w:p>
      <w:r>
        <w:t xml:space="preserve">Address: 1013 Ziemann Quay, Grafton, Massachusetts, US, </w:t>
      </w:r>
    </w:p>
    <w:p>
      <w:r>
        <w:t>Medical Record Number: 88c7be04-bc65-41df-9b97-88fcca533afc</w:t>
      </w:r>
    </w:p>
    <w:p>
      <w:r>
        <w:t>Social Security Number: 999-41-3666</w:t>
      </w:r>
    </w:p>
    <w:p>
      <w:r>
        <w:t>Driver's License: S99982853</w:t>
      </w:r>
    </w:p>
    <w:p>
      <w:r>
        <w:t>Passport Number: X2840406X</w:t>
      </w:r>
    </w:p>
    <w:p>
      <w:pPr>
        <w:pStyle w:val="Title"/>
      </w:pPr>
      <w:r>
        <w:t>Patient 870</w:t>
      </w:r>
    </w:p>
    <w:p>
      <w:r>
        <w:t>ID: c4e91a04-1452-4fe9-a4a6-070941069028</w:t>
      </w:r>
    </w:p>
    <w:p>
      <w:r>
        <w:t>Gender: male</w:t>
      </w:r>
    </w:p>
    <w:p>
      <w:r>
        <w:t>Birth Date: 1968-05-24</w:t>
      </w:r>
    </w:p>
    <w:p>
      <w:r>
        <w:t>Marital Status: M</w:t>
      </w:r>
    </w:p>
    <w:p>
      <w:r>
        <w:t>Communication: English</w:t>
      </w:r>
    </w:p>
    <w:p>
      <w:r>
        <w:t xml:space="preserve">Address: 381 Tremblay Overpass Apt 77, Shrewsbury, Massachusetts, US, </w:t>
      </w:r>
    </w:p>
    <w:p>
      <w:r>
        <w:t>Medical Record Number: 949e3e66-aa54-4a00-be94-204bf0696852</w:t>
      </w:r>
    </w:p>
    <w:p>
      <w:r>
        <w:t>Social Security Number: 999-69-3582</w:t>
      </w:r>
    </w:p>
    <w:p>
      <w:r>
        <w:t>Driver's License: S99970058</w:t>
      </w:r>
    </w:p>
    <w:p>
      <w:r>
        <w:t>Passport Number: X25803445X</w:t>
      </w:r>
    </w:p>
    <w:p>
      <w:pPr>
        <w:pStyle w:val="Title"/>
      </w:pPr>
      <w:r>
        <w:t>Patient 871</w:t>
      </w:r>
    </w:p>
    <w:p>
      <w:r>
        <w:t>ID: a7888d60-f383-4957-830d-aa02c2803787</w:t>
      </w:r>
    </w:p>
    <w:p>
      <w:r>
        <w:t>Gender: male</w:t>
      </w:r>
    </w:p>
    <w:p>
      <w:r>
        <w:t>Birth Date: 1912-10-17</w:t>
      </w:r>
    </w:p>
    <w:p>
      <w:r>
        <w:t>Marital Status: M</w:t>
      </w:r>
    </w:p>
    <w:p>
      <w:r>
        <w:t>Communication: Spanish</w:t>
      </w:r>
    </w:p>
    <w:p>
      <w:r>
        <w:t>Address: 545 Kuhlman Tunnel Unit 48, Worcester, Massachusetts, US, 01545</w:t>
      </w:r>
    </w:p>
    <w:p>
      <w:r>
        <w:t>Medical Record Number: a5694574-db08-428e-a140-c6e3124d43ad</w:t>
      </w:r>
    </w:p>
    <w:p>
      <w:r>
        <w:t>Social Security Number: 999-72-6355</w:t>
      </w:r>
    </w:p>
    <w:p>
      <w:r>
        <w:t>Driver's License: S99943462</w:t>
      </w:r>
    </w:p>
    <w:p>
      <w:r>
        <w:t>Passport Number: X76828732X</w:t>
      </w:r>
    </w:p>
    <w:p>
      <w:pPr>
        <w:pStyle w:val="Title"/>
      </w:pPr>
      <w:r>
        <w:t>Patient 872</w:t>
      </w:r>
    </w:p>
    <w:p>
      <w:r>
        <w:t>ID: 2d896fe3-81da-4e8e-8569-48e69cfe3bea</w:t>
      </w:r>
    </w:p>
    <w:p>
      <w:r>
        <w:t>Gender: male</w:t>
      </w:r>
    </w:p>
    <w:p>
      <w:r>
        <w:t>Birth Date: 1958-08-26</w:t>
      </w:r>
    </w:p>
    <w:p>
      <w:r>
        <w:t>Marital Status: M</w:t>
      </w:r>
    </w:p>
    <w:p>
      <w:r>
        <w:t>Communication: Spanish</w:t>
      </w:r>
    </w:p>
    <w:p>
      <w:r>
        <w:t>Address: 561 Hansen Forge Suite 16, Chicopee, Massachusetts, US, 01013</w:t>
      </w:r>
    </w:p>
    <w:p>
      <w:r>
        <w:t>Medical Record Number: 37a645cb-e429-4475-b17a-edceb9580787</w:t>
      </w:r>
    </w:p>
    <w:p>
      <w:r>
        <w:t>Social Security Number: 999-97-8819</w:t>
      </w:r>
    </w:p>
    <w:p>
      <w:r>
        <w:t>Driver's License: S99977325</w:t>
      </w:r>
    </w:p>
    <w:p>
      <w:r>
        <w:t>Passport Number: X111088X</w:t>
      </w:r>
    </w:p>
    <w:p>
      <w:pPr>
        <w:pStyle w:val="Title"/>
      </w:pPr>
      <w:r>
        <w:t>Patient 873</w:t>
      </w:r>
    </w:p>
    <w:p>
      <w:r>
        <w:t>ID: 610885bc-f683-4251-be60-7fcedff6d08b</w:t>
      </w:r>
    </w:p>
    <w:p>
      <w:r>
        <w:t>Gender: male</w:t>
      </w:r>
    </w:p>
    <w:p>
      <w:r>
        <w:t>Birth Date: 1982-08-11</w:t>
      </w:r>
    </w:p>
    <w:p>
      <w:r>
        <w:t>Marital Status: M</w:t>
      </w:r>
    </w:p>
    <w:p>
      <w:r>
        <w:t>Communication: English</w:t>
      </w:r>
    </w:p>
    <w:p>
      <w:r>
        <w:t xml:space="preserve">Address: 667 Herman Knoll Apt 12, East Longmeadow, Massachusetts, US, </w:t>
      </w:r>
    </w:p>
    <w:p>
      <w:r>
        <w:t>Medical Record Number: 911063b9-9330-41c2-bafb-156e68b308f5</w:t>
      </w:r>
    </w:p>
    <w:p>
      <w:r>
        <w:t>Social Security Number: 999-33-7752</w:t>
      </w:r>
    </w:p>
    <w:p>
      <w:r>
        <w:t>Driver's License: S99977017</w:t>
      </w:r>
    </w:p>
    <w:p>
      <w:r>
        <w:t>Passport Number: X15508427X</w:t>
      </w:r>
    </w:p>
    <w:p>
      <w:pPr>
        <w:pStyle w:val="Title"/>
      </w:pPr>
      <w:r>
        <w:t>Patient 874</w:t>
      </w:r>
    </w:p>
    <w:p>
      <w:r>
        <w:t>ID: fc863fc4-dbe2-430b-b213-ce400f6e47a8</w:t>
      </w:r>
    </w:p>
    <w:p>
      <w:r>
        <w:t>Gender: male</w:t>
      </w:r>
    </w:p>
    <w:p>
      <w:r>
        <w:t>Birth Date: 1924-09-08</w:t>
      </w:r>
    </w:p>
    <w:p>
      <w:r>
        <w:t>Marital Status: M</w:t>
      </w:r>
    </w:p>
    <w:p>
      <w:r>
        <w:t>Communication: Chinese</w:t>
      </w:r>
    </w:p>
    <w:p>
      <w:r>
        <w:t>Address: 616 Leffler Lane, Boston, Massachusetts, US, 02108</w:t>
      </w:r>
    </w:p>
    <w:p>
      <w:r>
        <w:t>Medical Record Number: 99d132e2-b90a-46e5-8d03-8a4034441ea9</w:t>
      </w:r>
    </w:p>
    <w:p>
      <w:r>
        <w:t>Social Security Number: 999-70-1280</w:t>
      </w:r>
    </w:p>
    <w:p>
      <w:r>
        <w:t>Driver's License: S99942791</w:t>
      </w:r>
    </w:p>
    <w:p>
      <w:r>
        <w:t>Passport Number: X62235691X</w:t>
      </w:r>
    </w:p>
    <w:p>
      <w:pPr>
        <w:pStyle w:val="Title"/>
      </w:pPr>
      <w:r>
        <w:t>Patient 875</w:t>
      </w:r>
    </w:p>
    <w:p>
      <w:r>
        <w:t>ID: 1a6c3364-9574-4282-9596-12e0b21d7e3e</w:t>
      </w:r>
    </w:p>
    <w:p>
      <w:r>
        <w:t>Gender: female</w:t>
      </w:r>
    </w:p>
    <w:p>
      <w:r>
        <w:t>Birth Date: 2011-05-08</w:t>
      </w:r>
    </w:p>
    <w:p>
      <w:r>
        <w:t>Marital Status: Never Married</w:t>
      </w:r>
    </w:p>
    <w:p>
      <w:r>
        <w:t>Communication: English</w:t>
      </w:r>
    </w:p>
    <w:p>
      <w:r>
        <w:t>Address: 968 Kerluke Trailer Unit 18, Worcester, Massachusetts, US, 01545</w:t>
      </w:r>
    </w:p>
    <w:p>
      <w:r>
        <w:t>Medical Record Number: cd2e6a4f-0ef4-4aa7-b15e-8441a2a55fd8</w:t>
      </w:r>
    </w:p>
    <w:p>
      <w:r>
        <w:t>Social Security Number: 999-62-2372</w:t>
      </w:r>
    </w:p>
    <w:p>
      <w:pPr>
        <w:pStyle w:val="Title"/>
      </w:pPr>
      <w:r>
        <w:t>Patient 876</w:t>
      </w:r>
    </w:p>
    <w:p>
      <w:r>
        <w:t>ID: 5d265007-0d56-4564-9503-d02f7bc4a7d0</w:t>
      </w:r>
    </w:p>
    <w:p>
      <w:r>
        <w:t>Gender: female</w:t>
      </w:r>
    </w:p>
    <w:p>
      <w:r>
        <w:t>Birth Date: 1946-02-16</w:t>
      </w:r>
    </w:p>
    <w:p>
      <w:r>
        <w:t>Marital Status: M</w:t>
      </w:r>
    </w:p>
    <w:p>
      <w:r>
        <w:t>Communication: English</w:t>
      </w:r>
    </w:p>
    <w:p>
      <w:r>
        <w:t xml:space="preserve">Address: 538 Christiansen Branch Apt 48, Whitman, Massachusetts, US, </w:t>
      </w:r>
    </w:p>
    <w:p>
      <w:r>
        <w:t>Medical Record Number: 4599a7cc-05ba-48f0-a9dc-0e6457047479</w:t>
      </w:r>
    </w:p>
    <w:p>
      <w:r>
        <w:t>Social Security Number: 999-52-5138</w:t>
      </w:r>
    </w:p>
    <w:p>
      <w:r>
        <w:t>Driver's License: S99985783</w:t>
      </w:r>
    </w:p>
    <w:p>
      <w:r>
        <w:t>Passport Number: X56505249X</w:t>
      </w:r>
    </w:p>
    <w:p>
      <w:pPr>
        <w:pStyle w:val="Title"/>
      </w:pPr>
      <w:r>
        <w:t>Patient 877</w:t>
      </w:r>
    </w:p>
    <w:p>
      <w:r>
        <w:t>ID: a71fc4f6-37f7-45fb-b834-22719739dbd9</w:t>
      </w:r>
    </w:p>
    <w:p>
      <w:r>
        <w:t>Gender: female</w:t>
      </w:r>
    </w:p>
    <w:p>
      <w:r>
        <w:t>Birth Date: 1981-08-14</w:t>
      </w:r>
    </w:p>
    <w:p>
      <w:r>
        <w:t>Marital Status: M</w:t>
      </w:r>
    </w:p>
    <w:p>
      <w:r>
        <w:t>Communication: English</w:t>
      </w:r>
    </w:p>
    <w:p>
      <w:r>
        <w:t>Address: 256 Robel Pathway Suite 67, Melrose, Massachusetts, US, 02176</w:t>
      </w:r>
    </w:p>
    <w:p>
      <w:r>
        <w:t>Medical Record Number: 0c671dba-1171-48f8-935b-44d85db8f457</w:t>
      </w:r>
    </w:p>
    <w:p>
      <w:r>
        <w:t>Social Security Number: 999-11-3801</w:t>
      </w:r>
    </w:p>
    <w:p>
      <w:r>
        <w:t>Driver's License: S99932452</w:t>
      </w:r>
    </w:p>
    <w:p>
      <w:r>
        <w:t>Passport Number: X85756958X</w:t>
      </w:r>
    </w:p>
    <w:p>
      <w:pPr>
        <w:pStyle w:val="Title"/>
      </w:pPr>
      <w:r>
        <w:t>Patient 878</w:t>
      </w:r>
    </w:p>
    <w:p>
      <w:r>
        <w:t>ID: 24e39d96-f664-42f5-96a6-a17b3469c520</w:t>
      </w:r>
    </w:p>
    <w:p>
      <w:r>
        <w:t>Gender: female</w:t>
      </w:r>
    </w:p>
    <w:p>
      <w:r>
        <w:t>Birth Date: 2011-08-10</w:t>
      </w:r>
    </w:p>
    <w:p>
      <w:r>
        <w:t>Marital Status: Never Married</w:t>
      </w:r>
    </w:p>
    <w:p>
      <w:r>
        <w:t>Communication: English</w:t>
      </w:r>
    </w:p>
    <w:p>
      <w:r>
        <w:t>Address: 528 Dare Passage Apt 58, Ware, Massachusetts, US, 01082</w:t>
      </w:r>
    </w:p>
    <w:p>
      <w:r>
        <w:t>Medical Record Number: bf2a1394-9b97-4d44-be7e-d1155f221b67</w:t>
      </w:r>
    </w:p>
    <w:p>
      <w:r>
        <w:t>Social Security Number: 999-80-5272</w:t>
      </w:r>
    </w:p>
    <w:p>
      <w:pPr>
        <w:pStyle w:val="Title"/>
      </w:pPr>
      <w:r>
        <w:t>Patient 879</w:t>
      </w:r>
    </w:p>
    <w:p>
      <w:r>
        <w:t>ID: 7de3e146-b2ce-4e13-8d01-132ab0fb48a0</w:t>
      </w:r>
    </w:p>
    <w:p>
      <w:r>
        <w:t>Gender: male</w:t>
      </w:r>
    </w:p>
    <w:p>
      <w:r>
        <w:t>Birth Date: 1967-10-25</w:t>
      </w:r>
    </w:p>
    <w:p>
      <w:r>
        <w:t>Marital Status: M</w:t>
      </w:r>
    </w:p>
    <w:p>
      <w:r>
        <w:t>Communication: English</w:t>
      </w:r>
    </w:p>
    <w:p>
      <w:r>
        <w:t xml:space="preserve">Address: 984 Schinner Landing Suite 20, Dudley, Massachusetts, US, </w:t>
      </w:r>
    </w:p>
    <w:p>
      <w:r>
        <w:t>Medical Record Number: f9a0dcc8-535b-4d22-9532-9c6c21b663e2</w:t>
      </w:r>
    </w:p>
    <w:p>
      <w:r>
        <w:t>Social Security Number: 999-83-7786</w:t>
      </w:r>
    </w:p>
    <w:p>
      <w:r>
        <w:t>Driver's License: S99963034</w:t>
      </w:r>
    </w:p>
    <w:p>
      <w:r>
        <w:t>Passport Number: X58509849X</w:t>
      </w:r>
    </w:p>
    <w:p>
      <w:pPr>
        <w:pStyle w:val="Title"/>
      </w:pPr>
      <w:r>
        <w:t>Patient 880</w:t>
      </w:r>
    </w:p>
    <w:p>
      <w:r>
        <w:t>ID: 79628f7a-934b-449f-aa5c-430b201484bc</w:t>
      </w:r>
    </w:p>
    <w:p>
      <w:r>
        <w:t>Gender: male</w:t>
      </w:r>
    </w:p>
    <w:p>
      <w:r>
        <w:t>Birth Date: 1958-04-22</w:t>
      </w:r>
    </w:p>
    <w:p>
      <w:r>
        <w:t>Marital Status: M</w:t>
      </w:r>
    </w:p>
    <w:p>
      <w:r>
        <w:t>Communication: English</w:t>
      </w:r>
    </w:p>
    <w:p>
      <w:r>
        <w:t xml:space="preserve">Address: 859 Nolan Corner Apt 97, Shrewsbury, Massachusetts, US, </w:t>
      </w:r>
    </w:p>
    <w:p>
      <w:r>
        <w:t>Medical Record Number: 4fbdc06a-4ecd-4dd6-a67b-955ab2275628</w:t>
      </w:r>
    </w:p>
    <w:p>
      <w:r>
        <w:t>Social Security Number: 999-25-9477</w:t>
      </w:r>
    </w:p>
    <w:p>
      <w:r>
        <w:t>Driver's License: S99950191</w:t>
      </w:r>
    </w:p>
    <w:p>
      <w:r>
        <w:t>Passport Number: X13894075X</w:t>
      </w:r>
    </w:p>
    <w:p>
      <w:pPr>
        <w:pStyle w:val="Title"/>
      </w:pPr>
      <w:r>
        <w:t>Patient 881</w:t>
      </w:r>
    </w:p>
    <w:p>
      <w:r>
        <w:t>ID: b62d1aef-df26-46ee-8ea6-c4473d213d87</w:t>
      </w:r>
    </w:p>
    <w:p>
      <w:r>
        <w:t>Gender: male</w:t>
      </w:r>
    </w:p>
    <w:p>
      <w:r>
        <w:t>Birth Date: 1917-08-06</w:t>
      </w:r>
    </w:p>
    <w:p>
      <w:r>
        <w:t>Marital Status: S</w:t>
      </w:r>
    </w:p>
    <w:p>
      <w:r>
        <w:t>Communication: English</w:t>
      </w:r>
    </w:p>
    <w:p>
      <w:r>
        <w:t>Address: 239 Nolan Bridge, Boston, Massachusetts, US, 02108</w:t>
      </w:r>
    </w:p>
    <w:p>
      <w:r>
        <w:t>Medical Record Number: 559cea4f-e626-4be5-8851-dc13e101d2f4</w:t>
      </w:r>
    </w:p>
    <w:p>
      <w:r>
        <w:t>Social Security Number: 999-11-7406</w:t>
      </w:r>
    </w:p>
    <w:p>
      <w:r>
        <w:t>Driver's License: S99974472</w:t>
      </w:r>
    </w:p>
    <w:p>
      <w:r>
        <w:t>Passport Number: X48856848X</w:t>
      </w:r>
    </w:p>
    <w:p>
      <w:pPr>
        <w:pStyle w:val="Title"/>
      </w:pPr>
      <w:r>
        <w:t>Patient 882</w:t>
      </w:r>
    </w:p>
    <w:p>
      <w:r>
        <w:t>ID: 7b0896bd-c229-435b-b7cf-ddbecc7e8fc3</w:t>
      </w:r>
    </w:p>
    <w:p>
      <w:r>
        <w:t>Gender: female</w:t>
      </w:r>
    </w:p>
    <w:p>
      <w:r>
        <w:t>Birth Date: 1990-06-23</w:t>
      </w:r>
    </w:p>
    <w:p>
      <w:r>
        <w:t>Marital Status: S</w:t>
      </w:r>
    </w:p>
    <w:p>
      <w:r>
        <w:t>Communication: English</w:t>
      </w:r>
    </w:p>
    <w:p>
      <w:r>
        <w:t>Address: 739 Hirthe Bypass Suite 55, Springfield, Massachusetts, US, 01013</w:t>
      </w:r>
    </w:p>
    <w:p>
      <w:r>
        <w:t>Medical Record Number: 74b5bfb6-d6f8-434a-896d-85502d8bd7da</w:t>
      </w:r>
    </w:p>
    <w:p>
      <w:r>
        <w:t>Social Security Number: 999-81-5101</w:t>
      </w:r>
    </w:p>
    <w:p>
      <w:r>
        <w:t>Driver's License: S99994163</w:t>
      </w:r>
    </w:p>
    <w:p>
      <w:r>
        <w:t>Passport Number: X50376233X</w:t>
      </w:r>
    </w:p>
    <w:p>
      <w:pPr>
        <w:pStyle w:val="Title"/>
      </w:pPr>
      <w:r>
        <w:t>Patient 883</w:t>
      </w:r>
    </w:p>
    <w:p>
      <w:r>
        <w:t>ID: 288cdfdb-09cf-4ac3-82ff-1fd9b557d1f9</w:t>
      </w:r>
    </w:p>
    <w:p>
      <w:r>
        <w:t>Gender: male</w:t>
      </w:r>
    </w:p>
    <w:p>
      <w:r>
        <w:t>Birth Date: 2012-08-22</w:t>
      </w:r>
    </w:p>
    <w:p>
      <w:r>
        <w:t>Marital Status: Never Married</w:t>
      </w:r>
    </w:p>
    <w:p>
      <w:r>
        <w:t>Communication: English</w:t>
      </w:r>
    </w:p>
    <w:p>
      <w:r>
        <w:t xml:space="preserve">Address: 1042 Kub Branch, Millbury, Massachusetts, US, </w:t>
      </w:r>
    </w:p>
    <w:p>
      <w:r>
        <w:t>Medical Record Number: 3c29784a-61df-498e-bc00-7697abe2c3df</w:t>
      </w:r>
    </w:p>
    <w:p>
      <w:r>
        <w:t>Social Security Number: 999-12-6201</w:t>
      </w:r>
    </w:p>
    <w:p>
      <w:pPr>
        <w:pStyle w:val="Title"/>
      </w:pPr>
      <w:r>
        <w:t>Patient 884</w:t>
      </w:r>
    </w:p>
    <w:p>
      <w:r>
        <w:t>ID: 4921f928-0844-451f-964c-30c0052ecf4e</w:t>
      </w:r>
    </w:p>
    <w:p>
      <w:r>
        <w:t>Gender: female</w:t>
      </w:r>
    </w:p>
    <w:p>
      <w:r>
        <w:t>Birth Date: 2000-06-06</w:t>
      </w:r>
    </w:p>
    <w:p>
      <w:r>
        <w:t>Marital Status: Never Married</w:t>
      </w:r>
    </w:p>
    <w:p>
      <w:r>
        <w:t>Communication: English</w:t>
      </w:r>
    </w:p>
    <w:p>
      <w:r>
        <w:t>Address: 329 Nader Stravenue, Pittsfield, Massachusetts, US, 01201</w:t>
      </w:r>
    </w:p>
    <w:p>
      <w:r>
        <w:t>Medical Record Number: e978a995-4b48-4c1b-8bd3-629b98b6b6b0</w:t>
      </w:r>
    </w:p>
    <w:p>
      <w:r>
        <w:t>Social Security Number: 999-22-2941</w:t>
      </w:r>
    </w:p>
    <w:p>
      <w:r>
        <w:t>Driver's License: S99952188</w:t>
      </w:r>
    </w:p>
    <w:p>
      <w:pPr>
        <w:pStyle w:val="Title"/>
      </w:pPr>
      <w:r>
        <w:t>Patient 885</w:t>
      </w:r>
    </w:p>
    <w:p>
      <w:r>
        <w:t>ID: 61d9b8ca-a6ae-4c45-b814-045b23010676</w:t>
      </w:r>
    </w:p>
    <w:p>
      <w:r>
        <w:t>Gender: female</w:t>
      </w:r>
    </w:p>
    <w:p>
      <w:r>
        <w:t>Birth Date: 2008-01-04</w:t>
      </w:r>
    </w:p>
    <w:p>
      <w:r>
        <w:t>Marital Status: Never Married</w:t>
      </w:r>
    </w:p>
    <w:p>
      <w:r>
        <w:t>Communication: English</w:t>
      </w:r>
    </w:p>
    <w:p>
      <w:r>
        <w:t>Address: 778 Marquardt Vista Suite 61, Worcester, Massachusetts, US, 01545</w:t>
      </w:r>
    </w:p>
    <w:p>
      <w:r>
        <w:t>Medical Record Number: 1cb69366-0292-4e60-9f5f-2a9185a21020</w:t>
      </w:r>
    </w:p>
    <w:p>
      <w:r>
        <w:t>Social Security Number: 999-93-9778</w:t>
      </w:r>
    </w:p>
    <w:p>
      <w:pPr>
        <w:pStyle w:val="Title"/>
      </w:pPr>
      <w:r>
        <w:t>Patient 886</w:t>
      </w:r>
    </w:p>
    <w:p>
      <w:r>
        <w:t>ID: 1c9b6d4c-8c80-4672-889f-d649ae3900d1</w:t>
      </w:r>
    </w:p>
    <w:p>
      <w:r>
        <w:t>Gender: female</w:t>
      </w:r>
    </w:p>
    <w:p>
      <w:r>
        <w:t>Birth Date: 1992-10-29</w:t>
      </w:r>
    </w:p>
    <w:p>
      <w:r>
        <w:t>Marital Status: Never Married</w:t>
      </w:r>
    </w:p>
    <w:p>
      <w:r>
        <w:t>Communication: English</w:t>
      </w:r>
    </w:p>
    <w:p>
      <w:r>
        <w:t>Address: 438 Ullrich Gate, Quincy, Massachusetts, US, 02169</w:t>
      </w:r>
    </w:p>
    <w:p>
      <w:r>
        <w:t>Medical Record Number: 533bb688-e729-4394-a703-063f4bab21e9</w:t>
      </w:r>
    </w:p>
    <w:p>
      <w:r>
        <w:t>Social Security Number: 999-78-5537</w:t>
      </w:r>
    </w:p>
    <w:p>
      <w:r>
        <w:t>Driver's License: S99950304</w:t>
      </w:r>
    </w:p>
    <w:p>
      <w:r>
        <w:t>Passport Number: X63045207X</w:t>
      </w:r>
    </w:p>
    <w:p>
      <w:pPr>
        <w:pStyle w:val="Title"/>
      </w:pPr>
      <w:r>
        <w:t>Patient 887</w:t>
      </w:r>
    </w:p>
    <w:p>
      <w:r>
        <w:t>ID: dea35965-8eca-4aff-be3a-36647c274e54</w:t>
      </w:r>
    </w:p>
    <w:p>
      <w:r>
        <w:t>Gender: female</w:t>
      </w:r>
    </w:p>
    <w:p>
      <w:r>
        <w:t>Birth Date: 1940-03-02</w:t>
      </w:r>
    </w:p>
    <w:p>
      <w:r>
        <w:t>Marital Status: M</w:t>
      </w:r>
    </w:p>
    <w:p>
      <w:r>
        <w:t>Communication: Spanish</w:t>
      </w:r>
    </w:p>
    <w:p>
      <w:r>
        <w:t>Address: 391 Abshire Lane Suite 56, Lynn, Massachusetts, US, 01901</w:t>
      </w:r>
    </w:p>
    <w:p>
      <w:r>
        <w:t>Medical Record Number: be72598d-f160-4c30-b285-59504f265315</w:t>
      </w:r>
    </w:p>
    <w:p>
      <w:r>
        <w:t>Social Security Number: 999-41-7010</w:t>
      </w:r>
    </w:p>
    <w:p>
      <w:r>
        <w:t>Driver's License: S99969873</w:t>
      </w:r>
    </w:p>
    <w:p>
      <w:r>
        <w:t>Passport Number: X77926302X</w:t>
      </w:r>
    </w:p>
    <w:p>
      <w:pPr>
        <w:pStyle w:val="Title"/>
      </w:pPr>
      <w:r>
        <w:t>Patient 888</w:t>
      </w:r>
    </w:p>
    <w:p>
      <w:r>
        <w:t>ID: 0d25c85f-d07a-47fd-8131-e829f697973c</w:t>
      </w:r>
    </w:p>
    <w:p>
      <w:r>
        <w:t>Gender: male</w:t>
      </w:r>
    </w:p>
    <w:p>
      <w:r>
        <w:t>Birth Date: 2005-08-08</w:t>
      </w:r>
    </w:p>
    <w:p>
      <w:r>
        <w:t>Marital Status: Never Married</w:t>
      </w:r>
    </w:p>
    <w:p>
      <w:r>
        <w:t>Communication: English</w:t>
      </w:r>
    </w:p>
    <w:p>
      <w:r>
        <w:t>Address: 769 Corwin Ferry Unit 49, Provincetown, Massachusetts, US, 02657</w:t>
      </w:r>
    </w:p>
    <w:p>
      <w:r>
        <w:t>Medical Record Number: a0a2069d-3abe-4591-a0de-7fffc37ad90d</w:t>
      </w:r>
    </w:p>
    <w:p>
      <w:r>
        <w:t>Social Security Number: 999-53-5336</w:t>
      </w:r>
    </w:p>
    <w:p>
      <w:pPr>
        <w:pStyle w:val="Title"/>
      </w:pPr>
      <w:r>
        <w:t>Patient 889</w:t>
      </w:r>
    </w:p>
    <w:p>
      <w:r>
        <w:t>ID: fd451783-fb9f-42b5-87b3-620b9813285c</w:t>
      </w:r>
    </w:p>
    <w:p>
      <w:r>
        <w:t>Gender: male</w:t>
      </w:r>
    </w:p>
    <w:p>
      <w:r>
        <w:t>Birth Date: 1988-07-13</w:t>
      </w:r>
    </w:p>
    <w:p>
      <w:r>
        <w:t>Marital Status: M</w:t>
      </w:r>
    </w:p>
    <w:p>
      <w:r>
        <w:t>Communication: English</w:t>
      </w:r>
    </w:p>
    <w:p>
      <w:r>
        <w:t>Address: 731 Kling Mission, Hull, Massachusetts, US, 02045</w:t>
      </w:r>
    </w:p>
    <w:p>
      <w:r>
        <w:t>Medical Record Number: e33ad153-3319-48c5-aacb-600cdb212a46</w:t>
      </w:r>
    </w:p>
    <w:p>
      <w:r>
        <w:t>Social Security Number: 999-44-5394</w:t>
      </w:r>
    </w:p>
    <w:p>
      <w:r>
        <w:t>Driver's License: S99978714</w:t>
      </w:r>
    </w:p>
    <w:p>
      <w:r>
        <w:t>Passport Number: X68466496X</w:t>
      </w:r>
    </w:p>
    <w:p>
      <w:pPr>
        <w:pStyle w:val="Title"/>
      </w:pPr>
      <w:r>
        <w:t>Patient 890</w:t>
      </w:r>
    </w:p>
    <w:p>
      <w:r>
        <w:t>ID: d4da7781-0e7a-4f3b-bc40-f1fb7737a60f</w:t>
      </w:r>
    </w:p>
    <w:p>
      <w:r>
        <w:t>Gender: male</w:t>
      </w:r>
    </w:p>
    <w:p>
      <w:r>
        <w:t>Birth Date: 2003-07-25</w:t>
      </w:r>
    </w:p>
    <w:p>
      <w:r>
        <w:t>Marital Status: Never Married</w:t>
      </w:r>
    </w:p>
    <w:p>
      <w:r>
        <w:t>Communication: English</w:t>
      </w:r>
    </w:p>
    <w:p>
      <w:r>
        <w:t>Address: 360 Friesen Trail, Marblehead, Massachusetts, US, 01945</w:t>
      </w:r>
    </w:p>
    <w:p>
      <w:r>
        <w:t>Medical Record Number: a28f848d-fb7e-4cf9-9b21-0d196954d809</w:t>
      </w:r>
    </w:p>
    <w:p>
      <w:r>
        <w:t>Social Security Number: 999-29-4681</w:t>
      </w:r>
    </w:p>
    <w:p>
      <w:r>
        <w:t>Driver's License: S99982805</w:t>
      </w:r>
    </w:p>
    <w:p>
      <w:pPr>
        <w:pStyle w:val="Title"/>
      </w:pPr>
      <w:r>
        <w:t>Patient 891</w:t>
      </w:r>
    </w:p>
    <w:p>
      <w:r>
        <w:t>ID: f89d1c5c-0d6f-4563-9762-bdee1bb5d55f</w:t>
      </w:r>
    </w:p>
    <w:p>
      <w:r>
        <w:t>Gender: male</w:t>
      </w:r>
    </w:p>
    <w:p>
      <w:r>
        <w:t>Birth Date: 1983-04-03</w:t>
      </w:r>
    </w:p>
    <w:p>
      <w:r>
        <w:t>Marital Status: M</w:t>
      </w:r>
    </w:p>
    <w:p>
      <w:r>
        <w:t>Communication: Spanish</w:t>
      </w:r>
    </w:p>
    <w:p>
      <w:r>
        <w:t>Address: 552 Rippin Port, Revere, Massachusetts, US, 02151</w:t>
      </w:r>
    </w:p>
    <w:p>
      <w:r>
        <w:t>Medical Record Number: d171d808-1f31-4ad3-aba5-e03a2fa921c7</w:t>
      </w:r>
    </w:p>
    <w:p>
      <w:r>
        <w:t>Social Security Number: 999-83-6585</w:t>
      </w:r>
    </w:p>
    <w:p>
      <w:r>
        <w:t>Driver's License: S99914532</w:t>
      </w:r>
    </w:p>
    <w:p>
      <w:r>
        <w:t>Passport Number: X18544570X</w:t>
      </w:r>
    </w:p>
    <w:p>
      <w:pPr>
        <w:pStyle w:val="Title"/>
      </w:pPr>
      <w:r>
        <w:t>Patient 892</w:t>
      </w:r>
    </w:p>
    <w:p>
      <w:r>
        <w:t>ID: 019288f1-e5b7-4202-a690-bb11bbccb68b</w:t>
      </w:r>
    </w:p>
    <w:p>
      <w:r>
        <w:t>Gender: female</w:t>
      </w:r>
    </w:p>
    <w:p>
      <w:r>
        <w:t>Birth Date: 1998-11-04</w:t>
      </w:r>
    </w:p>
    <w:p>
      <w:r>
        <w:t>Marital Status: Never Married</w:t>
      </w:r>
    </w:p>
    <w:p>
      <w:r>
        <w:t>Communication: English</w:t>
      </w:r>
    </w:p>
    <w:p>
      <w:r>
        <w:t>Address: 426 Johns Approach Unit 64, Rutland, Massachusetts, US, 01543</w:t>
      </w:r>
    </w:p>
    <w:p>
      <w:r>
        <w:t>Medical Record Number: f5a6f60b-690a-4b6f-b2cd-308b2d281424</w:t>
      </w:r>
    </w:p>
    <w:p>
      <w:r>
        <w:t>Social Security Number: 999-24-2468</w:t>
      </w:r>
    </w:p>
    <w:p>
      <w:r>
        <w:t>Driver's License: S99989513</w:t>
      </w:r>
    </w:p>
    <w:p>
      <w:r>
        <w:t>Passport Number: X25237303X</w:t>
      </w:r>
    </w:p>
    <w:p>
      <w:pPr>
        <w:pStyle w:val="Title"/>
      </w:pPr>
      <w:r>
        <w:t>Patient 893</w:t>
      </w:r>
    </w:p>
    <w:p>
      <w:r>
        <w:t>ID: f8484c41-0dc0-4741-9728-25ad4570c524</w:t>
      </w:r>
    </w:p>
    <w:p>
      <w:r>
        <w:t>Gender: male</w:t>
      </w:r>
    </w:p>
    <w:p>
      <w:r>
        <w:t>Birth Date: 1983-01-31</w:t>
      </w:r>
    </w:p>
    <w:p>
      <w:r>
        <w:t>Marital Status: M</w:t>
      </w:r>
    </w:p>
    <w:p>
      <w:r>
        <w:t>Communication: English</w:t>
      </w:r>
    </w:p>
    <w:p>
      <w:r>
        <w:t>Address: 474 Bednar Route, Quincy, Massachusetts, US, 02169</w:t>
      </w:r>
    </w:p>
    <w:p>
      <w:r>
        <w:t>Medical Record Number: 6d13dea8-401d-42d1-8451-1b3e78ead850</w:t>
      </w:r>
    </w:p>
    <w:p>
      <w:r>
        <w:t>Social Security Number: 999-51-3642</w:t>
      </w:r>
    </w:p>
    <w:p>
      <w:r>
        <w:t>Driver's License: S99982604</w:t>
      </w:r>
    </w:p>
    <w:p>
      <w:r>
        <w:t>Passport Number: X26909898X</w:t>
      </w:r>
    </w:p>
    <w:p>
      <w:pPr>
        <w:pStyle w:val="Title"/>
      </w:pPr>
      <w:r>
        <w:t>Patient 894</w:t>
      </w:r>
    </w:p>
    <w:p>
      <w:r>
        <w:t>ID: c62ffc05-b1f2-4196-828d-037b38880937</w:t>
      </w:r>
    </w:p>
    <w:p>
      <w:r>
        <w:t>Gender: male</w:t>
      </w:r>
    </w:p>
    <w:p>
      <w:r>
        <w:t>Birth Date: 2011-11-16</w:t>
      </w:r>
    </w:p>
    <w:p>
      <w:r>
        <w:t>Marital Status: Never Married</w:t>
      </w:r>
    </w:p>
    <w:p>
      <w:r>
        <w:t>Communication: English</w:t>
      </w:r>
    </w:p>
    <w:p>
      <w:r>
        <w:t>Address: 871 Kuhn Spur Unit 47, Lynn, Massachusetts, US, 01901</w:t>
      </w:r>
    </w:p>
    <w:p>
      <w:r>
        <w:t>Medical Record Number: a726931f-ebb7-485f-ba92-de7ec35a000b</w:t>
      </w:r>
    </w:p>
    <w:p>
      <w:r>
        <w:t>Social Security Number: 999-75-3700</w:t>
      </w:r>
    </w:p>
    <w:p>
      <w:pPr>
        <w:pStyle w:val="Title"/>
      </w:pPr>
      <w:r>
        <w:t>Patient 895</w:t>
      </w:r>
    </w:p>
    <w:p>
      <w:r>
        <w:t>ID: a17d39e2-bf61-4f7a-b68b-3bdf214db7ce</w:t>
      </w:r>
    </w:p>
    <w:p>
      <w:r>
        <w:t>Gender: female</w:t>
      </w:r>
    </w:p>
    <w:p>
      <w:r>
        <w:t>Birth Date: 1977-05-15</w:t>
      </w:r>
    </w:p>
    <w:p>
      <w:r>
        <w:t>Marital Status: M</w:t>
      </w:r>
    </w:p>
    <w:p>
      <w:r>
        <w:t>Communication: English</w:t>
      </w:r>
    </w:p>
    <w:p>
      <w:r>
        <w:t>Address: 171 Ondricka Lock Apt 34, Taunton, Massachusetts, US, 02718</w:t>
      </w:r>
    </w:p>
    <w:p>
      <w:r>
        <w:t>Medical Record Number: 497a9fad-1c67-4dc6-959e-562d3209abc4</w:t>
      </w:r>
    </w:p>
    <w:p>
      <w:r>
        <w:t>Social Security Number: 999-38-8745</w:t>
      </w:r>
    </w:p>
    <w:p>
      <w:r>
        <w:t>Driver's License: S99943229</w:t>
      </w:r>
    </w:p>
    <w:p>
      <w:r>
        <w:t>Passport Number: X59509653X</w:t>
      </w:r>
    </w:p>
    <w:p>
      <w:pPr>
        <w:pStyle w:val="Title"/>
      </w:pPr>
      <w:r>
        <w:t>Patient 896</w:t>
      </w:r>
    </w:p>
    <w:p>
      <w:r>
        <w:t>ID: a208f091-4a3e-47ec-b82a-64b464287124</w:t>
      </w:r>
    </w:p>
    <w:p>
      <w:r>
        <w:t>Gender: female</w:t>
      </w:r>
    </w:p>
    <w:p>
      <w:r>
        <w:t>Birth Date: 1973-10-19</w:t>
      </w:r>
    </w:p>
    <w:p>
      <w:r>
        <w:t>Marital Status: M</w:t>
      </w:r>
    </w:p>
    <w:p>
      <w:r>
        <w:t>Communication: Spanish</w:t>
      </w:r>
    </w:p>
    <w:p>
      <w:r>
        <w:t>Address: 762 McDermott Bay, Plymouth, Massachusetts, US, 02360</w:t>
      </w:r>
    </w:p>
    <w:p>
      <w:r>
        <w:t>Medical Record Number: 7558b77d-83ae-40ce-976d-a612bcbe47e3</w:t>
      </w:r>
    </w:p>
    <w:p>
      <w:r>
        <w:t>Social Security Number: 999-32-2020</w:t>
      </w:r>
    </w:p>
    <w:p>
      <w:r>
        <w:t>Driver's License: S99976287</w:t>
      </w:r>
    </w:p>
    <w:p>
      <w:r>
        <w:t>Passport Number: X17947336X</w:t>
      </w:r>
    </w:p>
    <w:p>
      <w:pPr>
        <w:pStyle w:val="Title"/>
      </w:pPr>
      <w:r>
        <w:t>Patient 897</w:t>
      </w:r>
    </w:p>
    <w:p>
      <w:r>
        <w:t>ID: 2aba1af5-5fd3-48a8-90a0-53a6bec601aa</w:t>
      </w:r>
    </w:p>
    <w:p>
      <w:r>
        <w:t>Gender: female</w:t>
      </w:r>
    </w:p>
    <w:p>
      <w:r>
        <w:t>Birth Date: 1978-09-13</w:t>
      </w:r>
    </w:p>
    <w:p>
      <w:r>
        <w:t>Marital Status: M</w:t>
      </w:r>
    </w:p>
    <w:p>
      <w:r>
        <w:t>Communication: English</w:t>
      </w:r>
    </w:p>
    <w:p>
      <w:r>
        <w:t>Address: 428 Zboncak Lane, Newburyport, Massachusetts, US, 01950</w:t>
      </w:r>
    </w:p>
    <w:p>
      <w:r>
        <w:t>Medical Record Number: 4a9a97d7-5fa5-40ed-945d-72f33872c632</w:t>
      </w:r>
    </w:p>
    <w:p>
      <w:r>
        <w:t>Social Security Number: 999-51-8325</w:t>
      </w:r>
    </w:p>
    <w:p>
      <w:r>
        <w:t>Driver's License: S99929139</w:t>
      </w:r>
    </w:p>
    <w:p>
      <w:r>
        <w:t>Passport Number: X74491272X</w:t>
      </w:r>
    </w:p>
    <w:p>
      <w:pPr>
        <w:pStyle w:val="Title"/>
      </w:pPr>
      <w:r>
        <w:t>Patient 898</w:t>
      </w:r>
    </w:p>
    <w:p>
      <w:r>
        <w:t>ID: a1c516a7-b7e6-47fa-9184-cb00f35bed79</w:t>
      </w:r>
    </w:p>
    <w:p>
      <w:r>
        <w:t>Gender: female</w:t>
      </w:r>
    </w:p>
    <w:p>
      <w:r>
        <w:t>Birth Date: 1970-04-08</w:t>
      </w:r>
    </w:p>
    <w:p>
      <w:r>
        <w:t>Marital Status: M</w:t>
      </w:r>
    </w:p>
    <w:p>
      <w:r>
        <w:t>Communication: English</w:t>
      </w:r>
    </w:p>
    <w:p>
      <w:r>
        <w:t xml:space="preserve">Address: 869 MacGyver Heights, Wenham, Massachusetts, US, </w:t>
      </w:r>
    </w:p>
    <w:p>
      <w:r>
        <w:t>Medical Record Number: f8bd603a-d34a-4536-8202-b571a2607f99</w:t>
      </w:r>
    </w:p>
    <w:p>
      <w:r>
        <w:t>Social Security Number: 999-28-2933</w:t>
      </w:r>
    </w:p>
    <w:p>
      <w:r>
        <w:t>Driver's License: S99975037</w:t>
      </w:r>
    </w:p>
    <w:p>
      <w:r>
        <w:t>Passport Number: X46314805X</w:t>
      </w:r>
    </w:p>
    <w:p>
      <w:pPr>
        <w:pStyle w:val="Title"/>
      </w:pPr>
      <w:r>
        <w:t>Patient 899</w:t>
      </w:r>
    </w:p>
    <w:p>
      <w:r>
        <w:t>ID: a7a8f520-15e6-4531-b6ba-47ed22d873e3</w:t>
      </w:r>
    </w:p>
    <w:p>
      <w:r>
        <w:t>Gender: female</w:t>
      </w:r>
    </w:p>
    <w:p>
      <w:r>
        <w:t>Birth Date: 1998-09-07</w:t>
      </w:r>
    </w:p>
    <w:p>
      <w:r>
        <w:t>Marital Status: Never Married</w:t>
      </w:r>
    </w:p>
    <w:p>
      <w:r>
        <w:t>Communication: English</w:t>
      </w:r>
    </w:p>
    <w:p>
      <w:r>
        <w:t>Address: 636 Bashirian Run, Boston, Massachusetts, US, 02108</w:t>
      </w:r>
    </w:p>
    <w:p>
      <w:r>
        <w:t>Medical Record Number: 050a827f-d43e-4c3d-8c08-c305bfb05396</w:t>
      </w:r>
    </w:p>
    <w:p>
      <w:r>
        <w:t>Social Security Number: 999-42-7370</w:t>
      </w:r>
    </w:p>
    <w:p>
      <w:r>
        <w:t>Driver's License: S99959041</w:t>
      </w:r>
    </w:p>
    <w:p>
      <w:r>
        <w:t>Passport Number: X30552785X</w:t>
      </w:r>
    </w:p>
    <w:p>
      <w:pPr>
        <w:pStyle w:val="Title"/>
      </w:pPr>
      <w:r>
        <w:t>Patient 900</w:t>
      </w:r>
    </w:p>
    <w:p>
      <w:r>
        <w:t>ID: 0b4a4515-cc8f-4f3c-ad6f-2e2e943985b3</w:t>
      </w:r>
    </w:p>
    <w:p>
      <w:r>
        <w:t>Gender: male</w:t>
      </w:r>
    </w:p>
    <w:p>
      <w:r>
        <w:t>Birth Date: 2013-08-28</w:t>
      </w:r>
    </w:p>
    <w:p>
      <w:r>
        <w:t>Marital Status: Never Married</w:t>
      </w:r>
    </w:p>
    <w:p>
      <w:r>
        <w:t>Communication: English</w:t>
      </w:r>
    </w:p>
    <w:p>
      <w:r>
        <w:t>Address: 790 Hauck Forge, Ipswich, Massachusetts, US, 01938</w:t>
      </w:r>
    </w:p>
    <w:p>
      <w:r>
        <w:t>Medical Record Number: 305b33cc-1530-4634-963a-d8f175fb9785</w:t>
      </w:r>
    </w:p>
    <w:p>
      <w:r>
        <w:t>Social Security Number: 999-34-7381</w:t>
      </w:r>
    </w:p>
    <w:p>
      <w:pPr>
        <w:pStyle w:val="Title"/>
      </w:pPr>
      <w:r>
        <w:t>Patient 901</w:t>
      </w:r>
    </w:p>
    <w:p>
      <w:r>
        <w:t>ID: 09cb7ea4-34f9-43ba-b577-3615ca22a8cc</w:t>
      </w:r>
    </w:p>
    <w:p>
      <w:r>
        <w:t>Gender: female</w:t>
      </w:r>
    </w:p>
    <w:p>
      <w:r>
        <w:t>Birth Date: 1988-07-28</w:t>
      </w:r>
    </w:p>
    <w:p>
      <w:r>
        <w:t>Marital Status: M</w:t>
      </w:r>
    </w:p>
    <w:p>
      <w:r>
        <w:t>Communication: English</w:t>
      </w:r>
    </w:p>
    <w:p>
      <w:r>
        <w:t>Address: 501 Osinski Camp, Boston, Massachusetts, US, 02108</w:t>
      </w:r>
    </w:p>
    <w:p>
      <w:r>
        <w:t>Medical Record Number: 91d46f0d-b2c3-4f3a-829d-fb95f60535a7</w:t>
      </w:r>
    </w:p>
    <w:p>
      <w:r>
        <w:t>Social Security Number: 999-65-8733</w:t>
      </w:r>
    </w:p>
    <w:p>
      <w:r>
        <w:t>Driver's License: S99994433</w:t>
      </w:r>
    </w:p>
    <w:p>
      <w:r>
        <w:t>Passport Number: X9550034X</w:t>
      </w:r>
    </w:p>
    <w:p>
      <w:pPr>
        <w:pStyle w:val="Title"/>
      </w:pPr>
      <w:r>
        <w:t>Patient 902</w:t>
      </w:r>
    </w:p>
    <w:p>
      <w:r>
        <w:t>ID: d97280c5-25b5-4026-8583-f004c7e9de44</w:t>
      </w:r>
    </w:p>
    <w:p>
      <w:r>
        <w:t>Gender: female</w:t>
      </w:r>
    </w:p>
    <w:p>
      <w:r>
        <w:t>Birth Date: 1916-01-29</w:t>
      </w:r>
    </w:p>
    <w:p>
      <w:r>
        <w:t>Marital Status: M</w:t>
      </w:r>
    </w:p>
    <w:p>
      <w:r>
        <w:t>Communication: English</w:t>
      </w:r>
    </w:p>
    <w:p>
      <w:r>
        <w:t>Address: 379 Muller Avenue, Quincy, Massachusetts, US, 02169</w:t>
      </w:r>
    </w:p>
    <w:p>
      <w:r>
        <w:t>Medical Record Number: a9f1ba5e-934b-4e0b-b3c8-615d31361a7c</w:t>
      </w:r>
    </w:p>
    <w:p>
      <w:r>
        <w:t>Social Security Number: 999-64-5580</w:t>
      </w:r>
    </w:p>
    <w:p>
      <w:r>
        <w:t>Driver's License: S99970888</w:t>
      </w:r>
    </w:p>
    <w:p>
      <w:r>
        <w:t>Passport Number: X29919825X</w:t>
      </w:r>
    </w:p>
    <w:p>
      <w:pPr>
        <w:pStyle w:val="Title"/>
      </w:pPr>
      <w:r>
        <w:t>Patient 903</w:t>
      </w:r>
    </w:p>
    <w:p>
      <w:r>
        <w:t>ID: a43fc30e-9055-4a9d-bee4-73d0a69b4d5b</w:t>
      </w:r>
    </w:p>
    <w:p>
      <w:r>
        <w:t>Gender: female</w:t>
      </w:r>
    </w:p>
    <w:p>
      <w:r>
        <w:t>Birth Date: 2006-09-06</w:t>
      </w:r>
    </w:p>
    <w:p>
      <w:r>
        <w:t>Marital Status: Never Married</w:t>
      </w:r>
    </w:p>
    <w:p>
      <w:r>
        <w:t>Communication: Spanish</w:t>
      </w:r>
    </w:p>
    <w:p>
      <w:r>
        <w:t>Address: 129 Ruecker Frontage road, New Bedford, Massachusetts, US, 02740</w:t>
      </w:r>
    </w:p>
    <w:p>
      <w:r>
        <w:t>Medical Record Number: 10db6001-b50d-4352-a56b-21d0c2c5b99c</w:t>
      </w:r>
    </w:p>
    <w:p>
      <w:r>
        <w:t>Social Security Number: 999-97-8901</w:t>
      </w:r>
    </w:p>
    <w:p>
      <w:pPr>
        <w:pStyle w:val="Title"/>
      </w:pPr>
      <w:r>
        <w:t>Patient 904</w:t>
      </w:r>
    </w:p>
    <w:p>
      <w:r>
        <w:t>ID: f7a301f0-4f1c-4ac0-89e6-3a5697213301</w:t>
      </w:r>
    </w:p>
    <w:p>
      <w:r>
        <w:t>Gender: female</w:t>
      </w:r>
    </w:p>
    <w:p>
      <w:r>
        <w:t>Birth Date: 1958-08-20</w:t>
      </w:r>
    </w:p>
    <w:p>
      <w:r>
        <w:t>Marital Status: M</w:t>
      </w:r>
    </w:p>
    <w:p>
      <w:r>
        <w:t>Communication: English</w:t>
      </w:r>
    </w:p>
    <w:p>
      <w:r>
        <w:t xml:space="preserve">Address: 287 Gutkowski Port, Middleborough, Massachusetts, US, </w:t>
      </w:r>
    </w:p>
    <w:p>
      <w:r>
        <w:t>Medical Record Number: ec3c0fff-fbe2-4ccb-ac9e-d08004335c4a</w:t>
      </w:r>
    </w:p>
    <w:p>
      <w:r>
        <w:t>Social Security Number: 999-23-4192</w:t>
      </w:r>
    </w:p>
    <w:p>
      <w:r>
        <w:t>Driver's License: S99934789</w:t>
      </w:r>
    </w:p>
    <w:p>
      <w:r>
        <w:t>Passport Number: X13497852X</w:t>
      </w:r>
    </w:p>
    <w:p>
      <w:pPr>
        <w:pStyle w:val="Title"/>
      </w:pPr>
      <w:r>
        <w:t>Patient 905</w:t>
      </w:r>
    </w:p>
    <w:p>
      <w:r>
        <w:t>ID: eaee930d-ee1d-48d6-b2a7-ea2ae3d75566</w:t>
      </w:r>
    </w:p>
    <w:p>
      <w:r>
        <w:t>Gender: male</w:t>
      </w:r>
    </w:p>
    <w:p>
      <w:r>
        <w:t>Birth Date: 2013-02-04</w:t>
      </w:r>
    </w:p>
    <w:p>
      <w:r>
        <w:t>Marital Status: Never Married</w:t>
      </w:r>
    </w:p>
    <w:p>
      <w:r>
        <w:t>Communication: English</w:t>
      </w:r>
    </w:p>
    <w:p>
      <w:r>
        <w:t xml:space="preserve">Address: 716 Hoeger Ranch, West Newbury, Massachusetts, US, </w:t>
      </w:r>
    </w:p>
    <w:p>
      <w:r>
        <w:t>Medical Record Number: 13624a27-023b-4ab0-96e6-660e1ae3ff2f</w:t>
      </w:r>
    </w:p>
    <w:p>
      <w:r>
        <w:t>Social Security Number: 999-28-7105</w:t>
      </w:r>
    </w:p>
    <w:p>
      <w:pPr>
        <w:pStyle w:val="Title"/>
      </w:pPr>
      <w:r>
        <w:t>Patient 906</w:t>
      </w:r>
    </w:p>
    <w:p>
      <w:r>
        <w:t>ID: 1f7be334-8230-47f4-a73e-a5446b208f02</w:t>
      </w:r>
    </w:p>
    <w:p>
      <w:r>
        <w:t>Gender: male</w:t>
      </w:r>
    </w:p>
    <w:p>
      <w:r>
        <w:t>Birth Date: 2013-10-20</w:t>
      </w:r>
    </w:p>
    <w:p>
      <w:r>
        <w:t>Marital Status: Never Married</w:t>
      </w:r>
    </w:p>
    <w:p>
      <w:r>
        <w:t>Communication: Italian</w:t>
      </w:r>
    </w:p>
    <w:p>
      <w:r>
        <w:t>Address: 570 Schultz Club, Winchendon, Massachusetts, US, 01475</w:t>
      </w:r>
    </w:p>
    <w:p>
      <w:r>
        <w:t>Medical Record Number: cba7f3a8-aac3-460b-8b61-428de8c1e05c</w:t>
      </w:r>
    </w:p>
    <w:p>
      <w:r>
        <w:t>Social Security Number: 999-14-7366</w:t>
      </w:r>
    </w:p>
    <w:p>
      <w:pPr>
        <w:pStyle w:val="Title"/>
      </w:pPr>
      <w:r>
        <w:t>Patient 907</w:t>
      </w:r>
    </w:p>
    <w:p>
      <w:r>
        <w:t>ID: 7b5af77a-20dc-43b4-ad18-c216291a7681</w:t>
      </w:r>
    </w:p>
    <w:p>
      <w:r>
        <w:t>Gender: female</w:t>
      </w:r>
    </w:p>
    <w:p>
      <w:r>
        <w:t>Birth Date: 1979-09-14</w:t>
      </w:r>
    </w:p>
    <w:p>
      <w:r>
        <w:t>Marital Status: M</w:t>
      </w:r>
    </w:p>
    <w:p>
      <w:r>
        <w:t>Communication: Chinese</w:t>
      </w:r>
    </w:p>
    <w:p>
      <w:r>
        <w:t>Address: 314 Lang Crossing, Quincy, Massachusetts, US, 02169</w:t>
      </w:r>
    </w:p>
    <w:p>
      <w:r>
        <w:t>Medical Record Number: 56602fcd-6805-4e1a-85d9-eed9631af1b7</w:t>
      </w:r>
    </w:p>
    <w:p>
      <w:r>
        <w:t>Social Security Number: 999-59-7610</w:t>
      </w:r>
    </w:p>
    <w:p>
      <w:r>
        <w:t>Driver's License: S99962012</w:t>
      </w:r>
    </w:p>
    <w:p>
      <w:r>
        <w:t>Passport Number: X13052607X</w:t>
      </w:r>
    </w:p>
    <w:p>
      <w:pPr>
        <w:pStyle w:val="Title"/>
      </w:pPr>
      <w:r>
        <w:t>Patient 908</w:t>
      </w:r>
    </w:p>
    <w:p>
      <w:r>
        <w:t>ID: 439beea1-f9b3-4740-bd35-fe521d17c217</w:t>
      </w:r>
    </w:p>
    <w:p>
      <w:r>
        <w:t>Gender: female</w:t>
      </w:r>
    </w:p>
    <w:p>
      <w:r>
        <w:t>Birth Date: 1999-08-10</w:t>
      </w:r>
    </w:p>
    <w:p>
      <w:r>
        <w:t>Marital Status: Never Married</w:t>
      </w:r>
    </w:p>
    <w:p>
      <w:r>
        <w:t>Communication: English</w:t>
      </w:r>
    </w:p>
    <w:p>
      <w:r>
        <w:t>Address: 292 Harber Estate, Gardner, Massachusetts, US, 01440</w:t>
      </w:r>
    </w:p>
    <w:p>
      <w:r>
        <w:t>Medical Record Number: 587e0faa-4f9f-45be-a546-a9020d1db94d</w:t>
      </w:r>
    </w:p>
    <w:p>
      <w:r>
        <w:t>Social Security Number: 999-65-3348</w:t>
      </w:r>
    </w:p>
    <w:p>
      <w:r>
        <w:t>Driver's License: S99993683</w:t>
      </w:r>
    </w:p>
    <w:p>
      <w:r>
        <w:t>Passport Number: X46073903X</w:t>
      </w:r>
    </w:p>
    <w:p>
      <w:pPr>
        <w:pStyle w:val="Title"/>
      </w:pPr>
      <w:r>
        <w:t>Patient 909</w:t>
      </w:r>
    </w:p>
    <w:p>
      <w:r>
        <w:t>ID: 7ad14a69-ed91-4a7c-8195-f4e2dd95207a</w:t>
      </w:r>
    </w:p>
    <w:p>
      <w:r>
        <w:t>Gender: female</w:t>
      </w:r>
    </w:p>
    <w:p>
      <w:r>
        <w:t>Birth Date: 2012-06-20</w:t>
      </w:r>
    </w:p>
    <w:p>
      <w:r>
        <w:t>Marital Status: Never Married</w:t>
      </w:r>
    </w:p>
    <w:p>
      <w:r>
        <w:t>Communication: English</w:t>
      </w:r>
    </w:p>
    <w:p>
      <w:r>
        <w:t>Address: 723 Schinner Light Suite 45, Agawam, Massachusetts, US, 01001</w:t>
      </w:r>
    </w:p>
    <w:p>
      <w:r>
        <w:t>Medical Record Number: 0eb8992d-42cb-4828-b743-77246ce98f97</w:t>
      </w:r>
    </w:p>
    <w:p>
      <w:r>
        <w:t>Social Security Number: 999-31-3830</w:t>
      </w:r>
    </w:p>
    <w:p>
      <w:pPr>
        <w:pStyle w:val="Title"/>
      </w:pPr>
      <w:r>
        <w:t>Patient 910</w:t>
      </w:r>
    </w:p>
    <w:p>
      <w:r>
        <w:t>ID: cb432e76-8500-4028-a512-c82f8e916ed9</w:t>
      </w:r>
    </w:p>
    <w:p>
      <w:r>
        <w:t>Gender: female</w:t>
      </w:r>
    </w:p>
    <w:p>
      <w:r>
        <w:t>Birth Date: 2019-01-31</w:t>
      </w:r>
    </w:p>
    <w:p>
      <w:r>
        <w:t>Marital Status: Never Married</w:t>
      </w:r>
    </w:p>
    <w:p>
      <w:r>
        <w:t>Communication: English</w:t>
      </w:r>
    </w:p>
    <w:p>
      <w:r>
        <w:t>Address: 917 Waters Underpass Unit 81, Boston, Massachusetts, US, 02108</w:t>
      </w:r>
    </w:p>
    <w:p>
      <w:r>
        <w:t>Medical Record Number: a2abad97-9251-49cd-b304-fabf5e20678f</w:t>
      </w:r>
    </w:p>
    <w:p>
      <w:r>
        <w:t>Social Security Number: 999-44-6530</w:t>
      </w:r>
    </w:p>
    <w:p>
      <w:pPr>
        <w:pStyle w:val="Title"/>
      </w:pPr>
      <w:r>
        <w:t>Patient 911</w:t>
      </w:r>
    </w:p>
    <w:p>
      <w:r>
        <w:t>ID: 1f8bea45-b6e6-4b17-9ffb-ba4c0dca3b77</w:t>
      </w:r>
    </w:p>
    <w:p>
      <w:r>
        <w:t>Gender: female</w:t>
      </w:r>
    </w:p>
    <w:p>
      <w:r>
        <w:t>Birth Date: 1956-09-24</w:t>
      </w:r>
    </w:p>
    <w:p>
      <w:r>
        <w:t>Marital Status: M</w:t>
      </w:r>
    </w:p>
    <w:p>
      <w:r>
        <w:t>Communication: English</w:t>
      </w:r>
    </w:p>
    <w:p>
      <w:r>
        <w:t xml:space="preserve">Address: 1058 Satterfield Dale Apt 5, Littleton, Massachusetts, US, </w:t>
      </w:r>
    </w:p>
    <w:p>
      <w:r>
        <w:t>Medical Record Number: 5e3d127e-6d70-44ba-8349-8f10a0a56b24</w:t>
      </w:r>
    </w:p>
    <w:p>
      <w:r>
        <w:t>Social Security Number: 999-69-2363</w:t>
      </w:r>
    </w:p>
    <w:p>
      <w:r>
        <w:t>Driver's License: S99923874</w:t>
      </w:r>
    </w:p>
    <w:p>
      <w:r>
        <w:t>Passport Number: X12703495X</w:t>
      </w:r>
    </w:p>
    <w:p>
      <w:pPr>
        <w:pStyle w:val="Title"/>
      </w:pPr>
      <w:r>
        <w:t>Patient 912</w:t>
      </w:r>
    </w:p>
    <w:p>
      <w:r>
        <w:t>ID: 3681ff03-cb12-4652-9e31-beb45b205491</w:t>
      </w:r>
    </w:p>
    <w:p>
      <w:r>
        <w:t>Gender: female</w:t>
      </w:r>
    </w:p>
    <w:p>
      <w:r>
        <w:t>Birth Date: 2017-01-04</w:t>
      </w:r>
    </w:p>
    <w:p>
      <w:r>
        <w:t>Marital Status: Never Married</w:t>
      </w:r>
    </w:p>
    <w:p>
      <w:r>
        <w:t>Communication: French (France)</w:t>
      </w:r>
    </w:p>
    <w:p>
      <w:r>
        <w:t>Address: 266 Hackett Byway, Boston, Massachusetts, US, 02108</w:t>
      </w:r>
    </w:p>
    <w:p>
      <w:r>
        <w:t>Medical Record Number: c915a4d3-f2ce-4bff-a91f-be5854b0e86a</w:t>
      </w:r>
    </w:p>
    <w:p>
      <w:r>
        <w:t>Social Security Number: 999-51-9145</w:t>
      </w:r>
    </w:p>
    <w:p>
      <w:pPr>
        <w:pStyle w:val="Title"/>
      </w:pPr>
      <w:r>
        <w:t>Patient 913</w:t>
      </w:r>
    </w:p>
    <w:p>
      <w:r>
        <w:t>ID: 20da6cff-013a-4a63-b2fd-ea0c2e3eb832</w:t>
      </w:r>
    </w:p>
    <w:p>
      <w:r>
        <w:t>Gender: female</w:t>
      </w:r>
    </w:p>
    <w:p>
      <w:r>
        <w:t>Birth Date: 1988-08-09</w:t>
      </w:r>
    </w:p>
    <w:p>
      <w:r>
        <w:t>Marital Status: M</w:t>
      </w:r>
    </w:p>
    <w:p>
      <w:r>
        <w:t>Communication: English</w:t>
      </w:r>
    </w:p>
    <w:p>
      <w:r>
        <w:t xml:space="preserve">Address: 358 Rodriguez Forge Suite 25, Hamilton, Massachusetts, US, </w:t>
      </w:r>
    </w:p>
    <w:p>
      <w:r>
        <w:t>Medical Record Number: d6ba1c58-400c-445a-8026-ee9d501a42fc</w:t>
      </w:r>
    </w:p>
    <w:p>
      <w:r>
        <w:t>Social Security Number: 999-86-9639</w:t>
      </w:r>
    </w:p>
    <w:p>
      <w:r>
        <w:t>Driver's License: S99966907</w:t>
      </w:r>
    </w:p>
    <w:p>
      <w:r>
        <w:t>Passport Number: X47817876X</w:t>
      </w:r>
    </w:p>
    <w:p>
      <w:pPr>
        <w:pStyle w:val="Title"/>
      </w:pPr>
      <w:r>
        <w:t>Patient 914</w:t>
      </w:r>
    </w:p>
    <w:p>
      <w:r>
        <w:t>ID: f565ef13-c278-4eb0-b306-38135b648e93</w:t>
      </w:r>
    </w:p>
    <w:p>
      <w:r>
        <w:t>Gender: female</w:t>
      </w:r>
    </w:p>
    <w:p>
      <w:r>
        <w:t>Birth Date: 1988-08-25</w:t>
      </w:r>
    </w:p>
    <w:p>
      <w:r>
        <w:t>Marital Status: M</w:t>
      </w:r>
    </w:p>
    <w:p>
      <w:r>
        <w:t>Communication: Spanish</w:t>
      </w:r>
    </w:p>
    <w:p>
      <w:r>
        <w:t>Address: 893 Wunsch Union, Boston, Massachusetts, US, 02108</w:t>
      </w:r>
    </w:p>
    <w:p>
      <w:r>
        <w:t>Medical Record Number: 54b69988-bf39-4735-aee6-835839c36322</w:t>
      </w:r>
    </w:p>
    <w:p>
      <w:r>
        <w:t>Social Security Number: 999-65-2100</w:t>
      </w:r>
    </w:p>
    <w:p>
      <w:r>
        <w:t>Driver's License: S99939454</w:t>
      </w:r>
    </w:p>
    <w:p>
      <w:r>
        <w:t>Passport Number: X78184548X</w:t>
      </w:r>
    </w:p>
    <w:p>
      <w:pPr>
        <w:pStyle w:val="Title"/>
      </w:pPr>
      <w:r>
        <w:t>Patient 915</w:t>
      </w:r>
    </w:p>
    <w:p>
      <w:r>
        <w:t>ID: 4997f37a-69af-4722-abc2-53124e3e358e</w:t>
      </w:r>
    </w:p>
    <w:p>
      <w:r>
        <w:t>Gender: female</w:t>
      </w:r>
    </w:p>
    <w:p>
      <w:r>
        <w:t>Birth Date: 1952-05-28</w:t>
      </w:r>
    </w:p>
    <w:p>
      <w:r>
        <w:t>Marital Status: M</w:t>
      </w:r>
    </w:p>
    <w:p>
      <w:r>
        <w:t>Communication: Spanish</w:t>
      </w:r>
    </w:p>
    <w:p>
      <w:r>
        <w:t>Address: 395 Smith Skyway, Salem, Massachusetts, US, 01907</w:t>
      </w:r>
    </w:p>
    <w:p>
      <w:r>
        <w:t>Medical Record Number: 570a6573-8e8c-4fd0-9a5c-a5c66f2f64d8</w:t>
      </w:r>
    </w:p>
    <w:p>
      <w:r>
        <w:t>Social Security Number: 999-34-3828</w:t>
      </w:r>
    </w:p>
    <w:p>
      <w:r>
        <w:t>Driver's License: S99921699</w:t>
      </w:r>
    </w:p>
    <w:p>
      <w:r>
        <w:t>Passport Number: X55698139X</w:t>
      </w:r>
    </w:p>
    <w:p>
      <w:pPr>
        <w:pStyle w:val="Title"/>
      </w:pPr>
      <w:r>
        <w:t>Patient 916</w:t>
      </w:r>
    </w:p>
    <w:p>
      <w:r>
        <w:t>ID: 6d06eedd-4f0f-43b5-a66c-accd15788743</w:t>
      </w:r>
    </w:p>
    <w:p>
      <w:r>
        <w:t>Gender: female</w:t>
      </w:r>
    </w:p>
    <w:p>
      <w:r>
        <w:t>Birth Date: 1991-01-17</w:t>
      </w:r>
    </w:p>
    <w:p>
      <w:r>
        <w:t>Marital Status: M</w:t>
      </w:r>
    </w:p>
    <w:p>
      <w:r>
        <w:t>Communication: Spanish</w:t>
      </w:r>
    </w:p>
    <w:p>
      <w:r>
        <w:t>Address: 501 Grant Route, Springfield, Massachusetts, US, 01013</w:t>
      </w:r>
    </w:p>
    <w:p>
      <w:r>
        <w:t>Medical Record Number: f5e5098c-f3ec-41d2-bb40-0fb08cea6034</w:t>
      </w:r>
    </w:p>
    <w:p>
      <w:r>
        <w:t>Social Security Number: 999-56-9407</w:t>
      </w:r>
    </w:p>
    <w:p>
      <w:r>
        <w:t>Driver's License: S99967038</w:t>
      </w:r>
    </w:p>
    <w:p>
      <w:r>
        <w:t>Passport Number: X3895054X</w:t>
      </w:r>
    </w:p>
    <w:p>
      <w:pPr>
        <w:pStyle w:val="Title"/>
      </w:pPr>
      <w:r>
        <w:t>Patient 917</w:t>
      </w:r>
    </w:p>
    <w:p>
      <w:r>
        <w:t>ID: a7ccb20b-a5c3-4c3a-8c6e-bac85b31dc00</w:t>
      </w:r>
    </w:p>
    <w:p>
      <w:r>
        <w:t>Gender: female</w:t>
      </w:r>
    </w:p>
    <w:p>
      <w:r>
        <w:t>Birth Date: 1970-07-12</w:t>
      </w:r>
    </w:p>
    <w:p>
      <w:r>
        <w:t>Marital Status: M</w:t>
      </w:r>
    </w:p>
    <w:p>
      <w:r>
        <w:t>Communication: Spanish</w:t>
      </w:r>
    </w:p>
    <w:p>
      <w:r>
        <w:t>Address: 980 Lowe Fort, Hudson, Massachusetts, US, 01749</w:t>
      </w:r>
    </w:p>
    <w:p>
      <w:r>
        <w:t>Medical Record Number: dc3a84d2-3d85-4e88-83f1-30e59241839d</w:t>
      </w:r>
    </w:p>
    <w:p>
      <w:r>
        <w:t>Social Security Number: 999-19-2226</w:t>
      </w:r>
    </w:p>
    <w:p>
      <w:r>
        <w:t>Driver's License: S99925667</w:t>
      </w:r>
    </w:p>
    <w:p>
      <w:r>
        <w:t>Passport Number: X15556905X</w:t>
      </w:r>
    </w:p>
    <w:p>
      <w:pPr>
        <w:pStyle w:val="Title"/>
      </w:pPr>
      <w:r>
        <w:t>Patient 918</w:t>
      </w:r>
    </w:p>
    <w:p>
      <w:r>
        <w:t>ID: 66126b8c-d00d-4305-9201-3928dbd0f397</w:t>
      </w:r>
    </w:p>
    <w:p>
      <w:r>
        <w:t>Gender: female</w:t>
      </w:r>
    </w:p>
    <w:p>
      <w:r>
        <w:t>Birth Date: 2008-05-09</w:t>
      </w:r>
    </w:p>
    <w:p>
      <w:r>
        <w:t>Marital Status: Never Married</w:t>
      </w:r>
    </w:p>
    <w:p>
      <w:r>
        <w:t>Communication: English</w:t>
      </w:r>
    </w:p>
    <w:p>
      <w:r>
        <w:t>Address: 428 O'Reilly Highlands, Framingham, Massachusetts, US, 01701</w:t>
      </w:r>
    </w:p>
    <w:p>
      <w:r>
        <w:t>Medical Record Number: 7747bd12-8a97-417c-a21d-d4fd77139033</w:t>
      </w:r>
    </w:p>
    <w:p>
      <w:r>
        <w:t>Social Security Number: 999-79-5273</w:t>
      </w:r>
    </w:p>
    <w:p>
      <w:pPr>
        <w:pStyle w:val="Title"/>
      </w:pPr>
      <w:r>
        <w:t>Patient 919</w:t>
      </w:r>
    </w:p>
    <w:p>
      <w:r>
        <w:t>ID: 19340afe-e4ce-4e4d-a4c7-d03c3d05966b</w:t>
      </w:r>
    </w:p>
    <w:p>
      <w:r>
        <w:t>Gender: female</w:t>
      </w:r>
    </w:p>
    <w:p>
      <w:r>
        <w:t>Birth Date: 1946-06-08</w:t>
      </w:r>
    </w:p>
    <w:p>
      <w:r>
        <w:t>Marital Status: M</w:t>
      </w:r>
    </w:p>
    <w:p>
      <w:r>
        <w:t>Communication: English</w:t>
      </w:r>
    </w:p>
    <w:p>
      <w:r>
        <w:t xml:space="preserve">Address: 598 Wolf Arcade Unit 33, Dartmouth, Massachusetts, US, </w:t>
      </w:r>
    </w:p>
    <w:p>
      <w:r>
        <w:t>Medical Record Number: 26ba24f1-989c-4371-80a9-6e07ca11c95c</w:t>
      </w:r>
    </w:p>
    <w:p>
      <w:r>
        <w:t>Social Security Number: 999-62-7551</w:t>
      </w:r>
    </w:p>
    <w:p>
      <w:r>
        <w:t>Driver's License: S99989275</w:t>
      </w:r>
    </w:p>
    <w:p>
      <w:r>
        <w:t>Passport Number: X71391006X</w:t>
      </w:r>
    </w:p>
    <w:p>
      <w:pPr>
        <w:pStyle w:val="Title"/>
      </w:pPr>
      <w:r>
        <w:t>Patient 920</w:t>
      </w:r>
    </w:p>
    <w:p>
      <w:r>
        <w:t>ID: 7f89f693-7205-4bd6-bba1-a2645876ecee</w:t>
      </w:r>
    </w:p>
    <w:p>
      <w:r>
        <w:t>Gender: female</w:t>
      </w:r>
    </w:p>
    <w:p>
      <w:r>
        <w:t>Birth Date: 1981-05-29</w:t>
      </w:r>
    </w:p>
    <w:p>
      <w:r>
        <w:t>Marital Status: Never Married</w:t>
      </w:r>
    </w:p>
    <w:p>
      <w:r>
        <w:t>Communication: Spanish</w:t>
      </w:r>
    </w:p>
    <w:p>
      <w:r>
        <w:t>Address: 308 Bergnaum Approach Unit 80, Cambridge, Massachusetts, US, 02138</w:t>
      </w:r>
    </w:p>
    <w:p>
      <w:r>
        <w:t>Medical Record Number: a8148b4d-2f27-4192-9d82-0d089f830c4a</w:t>
      </w:r>
    </w:p>
    <w:p>
      <w:r>
        <w:t>Social Security Number: 999-83-5922</w:t>
      </w:r>
    </w:p>
    <w:p>
      <w:r>
        <w:t>Driver's License: S99926333</w:t>
      </w:r>
    </w:p>
    <w:p>
      <w:r>
        <w:t>Passport Number: X80373151X</w:t>
      </w:r>
    </w:p>
    <w:p>
      <w:pPr>
        <w:pStyle w:val="Title"/>
      </w:pPr>
      <w:r>
        <w:t>Patient 921</w:t>
      </w:r>
    </w:p>
    <w:p>
      <w:r>
        <w:t>ID: d4155021-030f-4b81-b42f-0dab060115c6</w:t>
      </w:r>
    </w:p>
    <w:p>
      <w:r>
        <w:t>Gender: female</w:t>
      </w:r>
    </w:p>
    <w:p>
      <w:r>
        <w:t>Birth Date: 1966-04-24</w:t>
      </w:r>
    </w:p>
    <w:p>
      <w:r>
        <w:t>Marital Status: M</w:t>
      </w:r>
    </w:p>
    <w:p>
      <w:r>
        <w:t>Communication: Spanish</w:t>
      </w:r>
    </w:p>
    <w:p>
      <w:r>
        <w:t xml:space="preserve">Address: 656 Metz Heights, Leicester, Massachusetts, US, </w:t>
      </w:r>
    </w:p>
    <w:p>
      <w:r>
        <w:t>Medical Record Number: 2e3e696e-4c91-4711-b107-4dda0902ead3</w:t>
      </w:r>
    </w:p>
    <w:p>
      <w:r>
        <w:t>Social Security Number: 999-39-8376</w:t>
      </w:r>
    </w:p>
    <w:p>
      <w:r>
        <w:t>Driver's License: S99966943</w:t>
      </w:r>
    </w:p>
    <w:p>
      <w:r>
        <w:t>Passport Number: X85302662X</w:t>
      </w:r>
    </w:p>
    <w:p>
      <w:pPr>
        <w:pStyle w:val="Title"/>
      </w:pPr>
      <w:r>
        <w:t>Patient 922</w:t>
      </w:r>
    </w:p>
    <w:p>
      <w:r>
        <w:t>ID: 1a1d6785-20bc-46a0-8c82-df94e3ea4dc1</w:t>
      </w:r>
    </w:p>
    <w:p>
      <w:r>
        <w:t>Gender: female</w:t>
      </w:r>
    </w:p>
    <w:p>
      <w:r>
        <w:t>Birth Date: 1985-04-03</w:t>
      </w:r>
    </w:p>
    <w:p>
      <w:r>
        <w:t>Marital Status: M</w:t>
      </w:r>
    </w:p>
    <w:p>
      <w:r>
        <w:t>Communication: English</w:t>
      </w:r>
    </w:p>
    <w:p>
      <w:r>
        <w:t>Address: 994 Breitenberg Parade, Peabody, Massachusetts, US, 01940</w:t>
      </w:r>
    </w:p>
    <w:p>
      <w:r>
        <w:t>Medical Record Number: 26e74707-55ec-4fe5-bdb7-ac6de9be3146</w:t>
      </w:r>
    </w:p>
    <w:p>
      <w:r>
        <w:t>Social Security Number: 999-85-6440</w:t>
      </w:r>
    </w:p>
    <w:p>
      <w:r>
        <w:t>Driver's License: S99930716</w:t>
      </w:r>
    </w:p>
    <w:p>
      <w:r>
        <w:t>Passport Number: X38897284X</w:t>
      </w:r>
    </w:p>
    <w:p>
      <w:pPr>
        <w:pStyle w:val="Title"/>
      </w:pPr>
      <w:r>
        <w:t>Patient 923</w:t>
      </w:r>
    </w:p>
    <w:p>
      <w:r>
        <w:t>ID: 5dee3974-16d0-46ec-9e70-537b8a1e0521</w:t>
      </w:r>
    </w:p>
    <w:p>
      <w:r>
        <w:t>Gender: male</w:t>
      </w:r>
    </w:p>
    <w:p>
      <w:r>
        <w:t>Birth Date: 1970-02-25</w:t>
      </w:r>
    </w:p>
    <w:p>
      <w:r>
        <w:t>Marital Status: S</w:t>
      </w:r>
    </w:p>
    <w:p>
      <w:r>
        <w:t>Communication: English</w:t>
      </w:r>
    </w:p>
    <w:p>
      <w:r>
        <w:t>Address: 292 Heidenreich Center Suite 33, Maynard, Massachusetts, US, 01754</w:t>
      </w:r>
    </w:p>
    <w:p>
      <w:r>
        <w:t>Medical Record Number: 87f9b38d-562c-4b9f-b086-4b131b6e03f0</w:t>
      </w:r>
    </w:p>
    <w:p>
      <w:r>
        <w:t>Social Security Number: 999-86-6354</w:t>
      </w:r>
    </w:p>
    <w:p>
      <w:r>
        <w:t>Driver's License: S99971095</w:t>
      </w:r>
    </w:p>
    <w:p>
      <w:r>
        <w:t>Passport Number: X68346257X</w:t>
      </w:r>
    </w:p>
    <w:p>
      <w:pPr>
        <w:pStyle w:val="Title"/>
      </w:pPr>
      <w:r>
        <w:t>Patient 924</w:t>
      </w:r>
    </w:p>
    <w:p>
      <w:r>
        <w:t>ID: e7f56ada-ef03-4dd7-90f4-501e711c8cb9</w:t>
      </w:r>
    </w:p>
    <w:p>
      <w:r>
        <w:t>Gender: female</w:t>
      </w:r>
    </w:p>
    <w:p>
      <w:r>
        <w:t>Birth Date: 1948-08-14</w:t>
      </w:r>
    </w:p>
    <w:p>
      <w:r>
        <w:t>Marital Status: M</w:t>
      </w:r>
    </w:p>
    <w:p>
      <w:r>
        <w:t>Communication: English</w:t>
      </w:r>
    </w:p>
    <w:p>
      <w:r>
        <w:t>Address: 606 Zieme Station Suite 62, Milford, Massachusetts, US, 01757</w:t>
      </w:r>
    </w:p>
    <w:p>
      <w:r>
        <w:t>Medical Record Number: 85aef718-a865-4d56-8e0d-f3dd1060d204</w:t>
      </w:r>
    </w:p>
    <w:p>
      <w:r>
        <w:t>Social Security Number: 999-43-4084</w:t>
      </w:r>
    </w:p>
    <w:p>
      <w:r>
        <w:t>Driver's License: S99933263</w:t>
      </w:r>
    </w:p>
    <w:p>
      <w:r>
        <w:t>Passport Number: X37036821X</w:t>
      </w:r>
    </w:p>
    <w:p>
      <w:pPr>
        <w:pStyle w:val="Title"/>
      </w:pPr>
      <w:r>
        <w:t>Patient 925</w:t>
      </w:r>
    </w:p>
    <w:p>
      <w:r>
        <w:t>ID: 48f35b12-b07f-4290-a132-288a4a92b748</w:t>
      </w:r>
    </w:p>
    <w:p>
      <w:r>
        <w:t>Gender: female</w:t>
      </w:r>
    </w:p>
    <w:p>
      <w:r>
        <w:t>Birth Date: 1916-02-21</w:t>
      </w:r>
    </w:p>
    <w:p>
      <w:r>
        <w:t>Marital Status: M</w:t>
      </w:r>
    </w:p>
    <w:p>
      <w:r>
        <w:t>Communication: English</w:t>
      </w:r>
    </w:p>
    <w:p>
      <w:r>
        <w:t>Address: 620 Torphy Burg, Brewster, Massachusetts, US, 02631</w:t>
      </w:r>
    </w:p>
    <w:p>
      <w:r>
        <w:t>Medical Record Number: cd47ca3c-9436-46ee-9099-99339cebaed5</w:t>
      </w:r>
    </w:p>
    <w:p>
      <w:r>
        <w:t>Social Security Number: 999-99-4615</w:t>
      </w:r>
    </w:p>
    <w:p>
      <w:r>
        <w:t>Driver's License: S99921801</w:t>
      </w:r>
    </w:p>
    <w:p>
      <w:r>
        <w:t>Passport Number: X28003227X</w:t>
      </w:r>
    </w:p>
    <w:p>
      <w:pPr>
        <w:pStyle w:val="Title"/>
      </w:pPr>
      <w:r>
        <w:t>Patient 926</w:t>
      </w:r>
    </w:p>
    <w:p>
      <w:r>
        <w:t>ID: e605c314-29db-469b-a6ed-bed43a3caa1d</w:t>
      </w:r>
    </w:p>
    <w:p>
      <w:r>
        <w:t>Gender: male</w:t>
      </w:r>
    </w:p>
    <w:p>
      <w:r>
        <w:t>Birth Date: 2018-12-03</w:t>
      </w:r>
    </w:p>
    <w:p>
      <w:r>
        <w:t>Marital Status: Never Married</w:t>
      </w:r>
    </w:p>
    <w:p>
      <w:r>
        <w:t>Communication: English</w:t>
      </w:r>
    </w:p>
    <w:p>
      <w:r>
        <w:t xml:space="preserve">Address: 1045 Bartell Rapid, Westminster, Massachusetts, US, </w:t>
      </w:r>
    </w:p>
    <w:p>
      <w:r>
        <w:t>Medical Record Number: 45ccd906-9f68-4e4a-9c92-825b2151dae7</w:t>
      </w:r>
    </w:p>
    <w:p>
      <w:r>
        <w:t>Social Security Number: 999-17-9405</w:t>
      </w:r>
    </w:p>
    <w:p>
      <w:pPr>
        <w:pStyle w:val="Title"/>
      </w:pPr>
      <w:r>
        <w:t>Patient 927</w:t>
      </w:r>
    </w:p>
    <w:p>
      <w:r>
        <w:t>ID: 87ad7c6b-da49-49bb-b6f0-ca72fb34148b</w:t>
      </w:r>
    </w:p>
    <w:p>
      <w:r>
        <w:t>Gender: female</w:t>
      </w:r>
    </w:p>
    <w:p>
      <w:r>
        <w:t>Birth Date: 2012-11-19</w:t>
      </w:r>
    </w:p>
    <w:p>
      <w:r>
        <w:t>Marital Status: Never Married</w:t>
      </w:r>
    </w:p>
    <w:p>
      <w:r>
        <w:t>Communication: English</w:t>
      </w:r>
    </w:p>
    <w:p>
      <w:r>
        <w:t>Address: 603 Blanda View, New Bedford, Massachusetts, US, 02740</w:t>
      </w:r>
    </w:p>
    <w:p>
      <w:r>
        <w:t>Medical Record Number: 2dbf2669-2d65-4d84-9388-0066f3960974</w:t>
      </w:r>
    </w:p>
    <w:p>
      <w:r>
        <w:t>Social Security Number: 999-18-6547</w:t>
      </w:r>
    </w:p>
    <w:p>
      <w:pPr>
        <w:pStyle w:val="Title"/>
      </w:pPr>
      <w:r>
        <w:t>Patient 928</w:t>
      </w:r>
    </w:p>
    <w:p>
      <w:r>
        <w:t>ID: 74641925-6d76-477e-a063-7ce2956ef345</w:t>
      </w:r>
    </w:p>
    <w:p>
      <w:r>
        <w:t>Gender: female</w:t>
      </w:r>
    </w:p>
    <w:p>
      <w:r>
        <w:t>Birth Date: 1966-01-11</w:t>
      </w:r>
    </w:p>
    <w:p>
      <w:r>
        <w:t>Marital Status: M</w:t>
      </w:r>
    </w:p>
    <w:p>
      <w:r>
        <w:t>Communication: English</w:t>
      </w:r>
    </w:p>
    <w:p>
      <w:r>
        <w:t>Address: 648 Jacobi Spur Unit 4, Hopkinton, Massachusetts, US, 01748</w:t>
      </w:r>
    </w:p>
    <w:p>
      <w:r>
        <w:t>Medical Record Number: 6b730d2f-67ad-4b2b-83be-8e04dc511441</w:t>
      </w:r>
    </w:p>
    <w:p>
      <w:r>
        <w:t>Social Security Number: 999-97-8560</w:t>
      </w:r>
    </w:p>
    <w:p>
      <w:r>
        <w:t>Driver's License: S99948656</w:t>
      </w:r>
    </w:p>
    <w:p>
      <w:r>
        <w:t>Passport Number: X88215328X</w:t>
      </w:r>
    </w:p>
    <w:p>
      <w:pPr>
        <w:pStyle w:val="Title"/>
      </w:pPr>
      <w:r>
        <w:t>Patient 929</w:t>
      </w:r>
    </w:p>
    <w:p>
      <w:r>
        <w:t>ID: 9b6d3d93-b082-40a9-a0f1-5113f60b9952</w:t>
      </w:r>
    </w:p>
    <w:p>
      <w:r>
        <w:t>Gender: female</w:t>
      </w:r>
    </w:p>
    <w:p>
      <w:r>
        <w:t>Birth Date: 1927-08-11</w:t>
      </w:r>
    </w:p>
    <w:p>
      <w:r>
        <w:t>Marital Status: M</w:t>
      </w:r>
    </w:p>
    <w:p>
      <w:r>
        <w:t>Communication: English</w:t>
      </w:r>
    </w:p>
    <w:p>
      <w:r>
        <w:t xml:space="preserve">Address: 335 O'Hara Village Apt 53, Mansfield, Massachusetts, US, </w:t>
      </w:r>
    </w:p>
    <w:p>
      <w:r>
        <w:t>Medical Record Number: 3bf1dbdb-6332-4bf3-949f-77c9c2c5b9f8</w:t>
      </w:r>
    </w:p>
    <w:p>
      <w:r>
        <w:t>Social Security Number: 999-47-7290</w:t>
      </w:r>
    </w:p>
    <w:p>
      <w:r>
        <w:t>Driver's License: S99925010</w:t>
      </w:r>
    </w:p>
    <w:p>
      <w:r>
        <w:t>Passport Number: X56052036X</w:t>
      </w:r>
    </w:p>
    <w:p>
      <w:pPr>
        <w:pStyle w:val="Title"/>
      </w:pPr>
      <w:r>
        <w:t>Patient 930</w:t>
      </w:r>
    </w:p>
    <w:p>
      <w:r>
        <w:t>ID: 880b84fd-53fd-4d4e-87db-763978e4841d</w:t>
      </w:r>
    </w:p>
    <w:p>
      <w:r>
        <w:t>Gender: female</w:t>
      </w:r>
    </w:p>
    <w:p>
      <w:r>
        <w:t>Birth Date: 1993-04-16</w:t>
      </w:r>
    </w:p>
    <w:p>
      <w:r>
        <w:t>Marital Status: Never Married</w:t>
      </w:r>
    </w:p>
    <w:p>
      <w:r>
        <w:t>Communication: English</w:t>
      </w:r>
    </w:p>
    <w:p>
      <w:r>
        <w:t>Address: 977 Collier Esplanade Apt 71, Boston, Massachusetts, US, 02108</w:t>
      </w:r>
    </w:p>
    <w:p>
      <w:r>
        <w:t>Medical Record Number: dc3a7408-bbdd-4963-a8ed-a7ab3448a9b3</w:t>
      </w:r>
    </w:p>
    <w:p>
      <w:r>
        <w:t>Social Security Number: 999-61-2546</w:t>
      </w:r>
    </w:p>
    <w:p>
      <w:r>
        <w:t>Driver's License: S99913306</w:t>
      </w:r>
    </w:p>
    <w:p>
      <w:r>
        <w:t>Passport Number: X47504121X</w:t>
      </w:r>
    </w:p>
    <w:p>
      <w:pPr>
        <w:pStyle w:val="Title"/>
      </w:pPr>
      <w:r>
        <w:t>Patient 931</w:t>
      </w:r>
    </w:p>
    <w:p>
      <w:r>
        <w:t>ID: eed483f7-c02a-4a74-bbed-1ca1029765f1</w:t>
      </w:r>
    </w:p>
    <w:p>
      <w:r>
        <w:t>Gender: female</w:t>
      </w:r>
    </w:p>
    <w:p>
      <w:r>
        <w:t>Birth Date: 2019-07-18</w:t>
      </w:r>
    </w:p>
    <w:p>
      <w:r>
        <w:t>Marital Status: Never Married</w:t>
      </w:r>
    </w:p>
    <w:p>
      <w:r>
        <w:t>Communication: English</w:t>
      </w:r>
    </w:p>
    <w:p>
      <w:r>
        <w:t>Address: 1088 Abernathy Estate, Brookline, Massachusetts, US, 02215</w:t>
      </w:r>
    </w:p>
    <w:p>
      <w:r>
        <w:t>Medical Record Number: cdc302e1-1148-467f-accd-0e3d6914b4d8</w:t>
      </w:r>
    </w:p>
    <w:p>
      <w:r>
        <w:t>Social Security Number: 999-24-4970</w:t>
      </w:r>
    </w:p>
    <w:p>
      <w:pPr>
        <w:pStyle w:val="Title"/>
      </w:pPr>
      <w:r>
        <w:t>Patient 932</w:t>
      </w:r>
    </w:p>
    <w:p>
      <w:r>
        <w:t>ID: 2ca9afb0-da33-4934-bcc5-eb8c1a5b1d5f</w:t>
      </w:r>
    </w:p>
    <w:p>
      <w:r>
        <w:t>Gender: male</w:t>
      </w:r>
    </w:p>
    <w:p>
      <w:r>
        <w:t>Birth Date: 1963-11-17</w:t>
      </w:r>
    </w:p>
    <w:p>
      <w:r>
        <w:t>Marital Status: M</w:t>
      </w:r>
    </w:p>
    <w:p>
      <w:r>
        <w:t>Communication: Spanish</w:t>
      </w:r>
    </w:p>
    <w:p>
      <w:r>
        <w:t xml:space="preserve">Address: 270 Grant Crossroad Apt 90, Harvard, Massachusetts, US, </w:t>
      </w:r>
    </w:p>
    <w:p>
      <w:r>
        <w:t>Medical Record Number: 91e630a6-05e9-4ada-9a8e-7d2d1eb22d82</w:t>
      </w:r>
    </w:p>
    <w:p>
      <w:r>
        <w:t>Social Security Number: 999-81-1155</w:t>
      </w:r>
    </w:p>
    <w:p>
      <w:r>
        <w:t>Driver's License: S99941325</w:t>
      </w:r>
    </w:p>
    <w:p>
      <w:r>
        <w:t>Passport Number: X72769294X</w:t>
      </w:r>
    </w:p>
    <w:p>
      <w:pPr>
        <w:pStyle w:val="Title"/>
      </w:pPr>
      <w:r>
        <w:t>Patient 933</w:t>
      </w:r>
    </w:p>
    <w:p>
      <w:r>
        <w:t>ID: 378cfd4f-3afa-4bd0-849c-2c45272b1422</w:t>
      </w:r>
    </w:p>
    <w:p>
      <w:r>
        <w:t>Gender: male</w:t>
      </w:r>
    </w:p>
    <w:p>
      <w:r>
        <w:t>Birth Date: 1976-11-14</w:t>
      </w:r>
    </w:p>
    <w:p>
      <w:r>
        <w:t>Marital Status: M</w:t>
      </w:r>
    </w:p>
    <w:p>
      <w:r>
        <w:t>Communication: Portuguese</w:t>
      </w:r>
    </w:p>
    <w:p>
      <w:r>
        <w:t>Address: 991 Casper Forge Unit 10, Brockton, Massachusetts, US, 02301</w:t>
      </w:r>
    </w:p>
    <w:p>
      <w:r>
        <w:t>Medical Record Number: af715913-a221-4235-a1a0-7684702d1931</w:t>
      </w:r>
    </w:p>
    <w:p>
      <w:r>
        <w:t>Social Security Number: 999-67-9570</w:t>
      </w:r>
    </w:p>
    <w:p>
      <w:r>
        <w:t>Driver's License: S99944159</w:t>
      </w:r>
    </w:p>
    <w:p>
      <w:r>
        <w:t>Passport Number: X50668825X</w:t>
      </w:r>
    </w:p>
    <w:p>
      <w:pPr>
        <w:pStyle w:val="Title"/>
      </w:pPr>
      <w:r>
        <w:t>Patient 934</w:t>
      </w:r>
    </w:p>
    <w:p>
      <w:r>
        <w:t>ID: 30f31c90-2871-417e-99b8-ff705208714d</w:t>
      </w:r>
    </w:p>
    <w:p>
      <w:r>
        <w:t>Gender: female</w:t>
      </w:r>
    </w:p>
    <w:p>
      <w:r>
        <w:t>Birth Date: 2003-07-28</w:t>
      </w:r>
    </w:p>
    <w:p>
      <w:r>
        <w:t>Marital Status: Never Married</w:t>
      </w:r>
    </w:p>
    <w:p>
      <w:r>
        <w:t>Communication: English</w:t>
      </w:r>
    </w:p>
    <w:p>
      <w:r>
        <w:t xml:space="preserve">Address: 1076 Frami Rue Suite 96, Holden, Massachusetts, US, </w:t>
      </w:r>
    </w:p>
    <w:p>
      <w:r>
        <w:t>Medical Record Number: ccebc7f6-e217-4e5c-9594-bbb4b364f3d2</w:t>
      </w:r>
    </w:p>
    <w:p>
      <w:r>
        <w:t>Social Security Number: 999-27-1727</w:t>
      </w:r>
    </w:p>
    <w:p>
      <w:r>
        <w:t>Driver's License: S99987757</w:t>
      </w:r>
    </w:p>
    <w:p>
      <w:pPr>
        <w:pStyle w:val="Title"/>
      </w:pPr>
      <w:r>
        <w:t>Patient 935</w:t>
      </w:r>
    </w:p>
    <w:p>
      <w:r>
        <w:t>ID: 2100b6e5-f427-4148-9e75-56b42d11cfd6</w:t>
      </w:r>
    </w:p>
    <w:p>
      <w:r>
        <w:t>Gender: male</w:t>
      </w:r>
    </w:p>
    <w:p>
      <w:r>
        <w:t>Birth Date: 1989-01-03</w:t>
      </w:r>
    </w:p>
    <w:p>
      <w:r>
        <w:t>Marital Status: M</w:t>
      </w:r>
    </w:p>
    <w:p>
      <w:r>
        <w:t>Communication: English</w:t>
      </w:r>
    </w:p>
    <w:p>
      <w:r>
        <w:t>Address: 1067 Turner Center, Newton, Massachusetts, US, 02458</w:t>
      </w:r>
    </w:p>
    <w:p>
      <w:r>
        <w:t>Medical Record Number: fa07dae4-3ab8-46d8-8e2e-766461ac7f6c</w:t>
      </w:r>
    </w:p>
    <w:p>
      <w:r>
        <w:t>Social Security Number: 999-69-2149</w:t>
      </w:r>
    </w:p>
    <w:p>
      <w:r>
        <w:t>Driver's License: S99985505</w:t>
      </w:r>
    </w:p>
    <w:p>
      <w:r>
        <w:t>Passport Number: X21023475X</w:t>
      </w:r>
    </w:p>
    <w:p>
      <w:pPr>
        <w:pStyle w:val="Title"/>
      </w:pPr>
      <w:r>
        <w:t>Patient 936</w:t>
      </w:r>
    </w:p>
    <w:p>
      <w:r>
        <w:t>ID: 0b61521a-8386-4f72-ae9a-bf6cd30cb0ee</w:t>
      </w:r>
    </w:p>
    <w:p>
      <w:r>
        <w:t>Gender: male</w:t>
      </w:r>
    </w:p>
    <w:p>
      <w:r>
        <w:t>Birth Date: 2002-11-13</w:t>
      </w:r>
    </w:p>
    <w:p>
      <w:r>
        <w:t>Marital Status: Never Married</w:t>
      </w:r>
    </w:p>
    <w:p>
      <w:r>
        <w:t>Communication: English</w:t>
      </w:r>
    </w:p>
    <w:p>
      <w:r>
        <w:t>Address: 736 Bartoletti Common, Brookline, Massachusetts, US, 02215</w:t>
      </w:r>
    </w:p>
    <w:p>
      <w:r>
        <w:t>Medical Record Number: 8cbe06bf-17b6-4ed6-8337-b55dad7bdd52</w:t>
      </w:r>
    </w:p>
    <w:p>
      <w:r>
        <w:t>Social Security Number: 999-77-2559</w:t>
      </w:r>
    </w:p>
    <w:p>
      <w:r>
        <w:t>Driver's License: S99933435</w:t>
      </w:r>
    </w:p>
    <w:p>
      <w:pPr>
        <w:pStyle w:val="Title"/>
      </w:pPr>
      <w:r>
        <w:t>Patient 937</w:t>
      </w:r>
    </w:p>
    <w:p>
      <w:r>
        <w:t>ID: aa23b900-57c2-41dd-b1ed-c84b4b8c45a3</w:t>
      </w:r>
    </w:p>
    <w:p>
      <w:r>
        <w:t>Gender: male</w:t>
      </w:r>
    </w:p>
    <w:p>
      <w:r>
        <w:t>Birth Date: 1961-10-02</w:t>
      </w:r>
    </w:p>
    <w:p>
      <w:r>
        <w:t>Marital Status: M</w:t>
      </w:r>
    </w:p>
    <w:p>
      <w:r>
        <w:t>Communication: English</w:t>
      </w:r>
    </w:p>
    <w:p>
      <w:r>
        <w:t>Address: 1073 Schumm Corner, New Bedford, Massachusetts, US, 02740</w:t>
      </w:r>
    </w:p>
    <w:p>
      <w:r>
        <w:t>Medical Record Number: 3ee122b1-5ef3-4df3-bd25-69170ad32738</w:t>
      </w:r>
    </w:p>
    <w:p>
      <w:r>
        <w:t>Social Security Number: 999-27-8801</w:t>
      </w:r>
    </w:p>
    <w:p>
      <w:r>
        <w:t>Driver's License: S99933935</w:t>
      </w:r>
    </w:p>
    <w:p>
      <w:r>
        <w:t>Passport Number: X32310738X</w:t>
      </w:r>
    </w:p>
    <w:p>
      <w:pPr>
        <w:pStyle w:val="Title"/>
      </w:pPr>
      <w:r>
        <w:t>Patient 938</w:t>
      </w:r>
    </w:p>
    <w:p>
      <w:r>
        <w:t>ID: 338e0f93-2fb1-4152-8703-518686c567a8</w:t>
      </w:r>
    </w:p>
    <w:p>
      <w:r>
        <w:t>Gender: male</w:t>
      </w:r>
    </w:p>
    <w:p>
      <w:r>
        <w:t>Birth Date: 1957-09-14</w:t>
      </w:r>
    </w:p>
    <w:p>
      <w:r>
        <w:t>Marital Status: M</w:t>
      </w:r>
    </w:p>
    <w:p>
      <w:r>
        <w:t>Communication: English</w:t>
      </w:r>
    </w:p>
    <w:p>
      <w:r>
        <w:t>Address: 402 Huels Dale Suite 46, Newton, Massachusetts, US, 02458</w:t>
      </w:r>
    </w:p>
    <w:p>
      <w:r>
        <w:t>Medical Record Number: 6343cfd0-d47f-4a20-b561-b33d6441f372</w:t>
      </w:r>
    </w:p>
    <w:p>
      <w:r>
        <w:t>Social Security Number: 999-51-3162</w:t>
      </w:r>
    </w:p>
    <w:p>
      <w:r>
        <w:t>Driver's License: S99998938</w:t>
      </w:r>
    </w:p>
    <w:p>
      <w:r>
        <w:t>Passport Number: X5871561X</w:t>
      </w:r>
    </w:p>
    <w:p>
      <w:pPr>
        <w:pStyle w:val="Title"/>
      </w:pPr>
      <w:r>
        <w:t>Patient 939</w:t>
      </w:r>
    </w:p>
    <w:p>
      <w:r>
        <w:t>ID: 3452104b-dc54-4f12-ae33-51fc346ee6b5</w:t>
      </w:r>
    </w:p>
    <w:p>
      <w:r>
        <w:t>Gender: female</w:t>
      </w:r>
    </w:p>
    <w:p>
      <w:r>
        <w:t>Birth Date: 2008-07-06</w:t>
      </w:r>
    </w:p>
    <w:p>
      <w:r>
        <w:t>Marital Status: Never Married</w:t>
      </w:r>
    </w:p>
    <w:p>
      <w:r>
        <w:t>Communication: English</w:t>
      </w:r>
    </w:p>
    <w:p>
      <w:r>
        <w:t xml:space="preserve">Address: 319 Borer Gate, Sudbury, Massachusetts, US, </w:t>
      </w:r>
    </w:p>
    <w:p>
      <w:r>
        <w:t>Medical Record Number: 23ca21d7-552b-48c9-8713-42e1e8094407</w:t>
      </w:r>
    </w:p>
    <w:p>
      <w:r>
        <w:t>Social Security Number: 999-22-2049</w:t>
      </w:r>
    </w:p>
    <w:p>
      <w:pPr>
        <w:pStyle w:val="Title"/>
      </w:pPr>
      <w:r>
        <w:t>Patient 940</w:t>
      </w:r>
    </w:p>
    <w:p>
      <w:r>
        <w:t>ID: d1314a40-73c3-43bd-8061-a63788b77497</w:t>
      </w:r>
    </w:p>
    <w:p>
      <w:r>
        <w:t>Gender: female</w:t>
      </w:r>
    </w:p>
    <w:p>
      <w:r>
        <w:t>Birth Date: 1939-08-24</w:t>
      </w:r>
    </w:p>
    <w:p>
      <w:r>
        <w:t>Marital Status: M</w:t>
      </w:r>
    </w:p>
    <w:p>
      <w:r>
        <w:t>Communication: English</w:t>
      </w:r>
    </w:p>
    <w:p>
      <w:r>
        <w:t>Address: 539 Greenfelder Stravenue, Fall River, Massachusetts, US, 02720</w:t>
      </w:r>
    </w:p>
    <w:p>
      <w:r>
        <w:t>Medical Record Number: 14f92538-be5c-4de6-afb7-9d404fd3a8ae</w:t>
      </w:r>
    </w:p>
    <w:p>
      <w:r>
        <w:t>Social Security Number: 999-30-2868</w:t>
      </w:r>
    </w:p>
    <w:p>
      <w:r>
        <w:t>Driver's License: S99976794</w:t>
      </w:r>
    </w:p>
    <w:p>
      <w:r>
        <w:t>Passport Number: X15422386X</w:t>
      </w:r>
    </w:p>
    <w:p>
      <w:pPr>
        <w:pStyle w:val="Title"/>
      </w:pPr>
      <w:r>
        <w:t>Patient 941</w:t>
      </w:r>
    </w:p>
    <w:p>
      <w:r>
        <w:t>ID: f235e65a-40c4-4bfb-8042-3589ca179504</w:t>
      </w:r>
    </w:p>
    <w:p>
      <w:r>
        <w:t>Gender: female</w:t>
      </w:r>
    </w:p>
    <w:p>
      <w:r>
        <w:t>Birth Date: 1968-09-24</w:t>
      </w:r>
    </w:p>
    <w:p>
      <w:r>
        <w:t>Marital Status: S</w:t>
      </w:r>
    </w:p>
    <w:p>
      <w:r>
        <w:t>Communication: English</w:t>
      </w:r>
    </w:p>
    <w:p>
      <w:r>
        <w:t>Address: 768 Grady Arcade, Lexington, Massachusetts, US, 02420</w:t>
      </w:r>
    </w:p>
    <w:p>
      <w:r>
        <w:t>Medical Record Number: b907507d-1159-4554-ba57-33c60429846c</w:t>
      </w:r>
    </w:p>
    <w:p>
      <w:r>
        <w:t>Social Security Number: 999-84-9837</w:t>
      </w:r>
    </w:p>
    <w:p>
      <w:r>
        <w:t>Driver's License: S99952319</w:t>
      </w:r>
    </w:p>
    <w:p>
      <w:r>
        <w:t>Passport Number: X66466539X</w:t>
      </w:r>
    </w:p>
    <w:p>
      <w:pPr>
        <w:pStyle w:val="Title"/>
      </w:pPr>
      <w:r>
        <w:t>Patient 942</w:t>
      </w:r>
    </w:p>
    <w:p>
      <w:r>
        <w:t>ID: 173c7919-ef22-438d-9569-31a5314fd467</w:t>
      </w:r>
    </w:p>
    <w:p>
      <w:r>
        <w:t>Gender: female</w:t>
      </w:r>
    </w:p>
    <w:p>
      <w:r>
        <w:t>Birth Date: 1951-06-21</w:t>
      </w:r>
    </w:p>
    <w:p>
      <w:r>
        <w:t>Marital Status: M</w:t>
      </w:r>
    </w:p>
    <w:p>
      <w:r>
        <w:t>Communication: English</w:t>
      </w:r>
    </w:p>
    <w:p>
      <w:r>
        <w:t>Address: 1015 Ryan Port, Fall River, Massachusetts, US, 02720</w:t>
      </w:r>
    </w:p>
    <w:p>
      <w:r>
        <w:t>Medical Record Number: d29d3202-fa44-4efb-b1ec-bc2c4d548868</w:t>
      </w:r>
    </w:p>
    <w:p>
      <w:r>
        <w:t>Social Security Number: 999-38-7353</w:t>
      </w:r>
    </w:p>
    <w:p>
      <w:r>
        <w:t>Driver's License: S99956396</w:t>
      </w:r>
    </w:p>
    <w:p>
      <w:r>
        <w:t>Passport Number: X45841719X</w:t>
      </w:r>
    </w:p>
    <w:p>
      <w:pPr>
        <w:pStyle w:val="Title"/>
      </w:pPr>
      <w:r>
        <w:t>Patient 943</w:t>
      </w:r>
    </w:p>
    <w:p>
      <w:r>
        <w:t>ID: 5114c154-5283-4d6e-aef7-c70f3a0f3990</w:t>
      </w:r>
    </w:p>
    <w:p>
      <w:r>
        <w:t>Gender: female</w:t>
      </w:r>
    </w:p>
    <w:p>
      <w:r>
        <w:t>Birth Date: 1979-09-02</w:t>
      </w:r>
    </w:p>
    <w:p>
      <w:r>
        <w:t>Marital Status: M</w:t>
      </w:r>
    </w:p>
    <w:p>
      <w:r>
        <w:t>Communication: English</w:t>
      </w:r>
    </w:p>
    <w:p>
      <w:r>
        <w:t>Address: 1037 Treutel Village, Revere, Massachusetts, US, 02151</w:t>
      </w:r>
    </w:p>
    <w:p>
      <w:r>
        <w:t>Medical Record Number: 38d96942-b312-4458-a251-2e81ad788a25</w:t>
      </w:r>
    </w:p>
    <w:p>
      <w:r>
        <w:t>Social Security Number: 999-63-9253</w:t>
      </w:r>
    </w:p>
    <w:p>
      <w:r>
        <w:t>Driver's License: S99958666</w:t>
      </w:r>
    </w:p>
    <w:p>
      <w:r>
        <w:t>Passport Number: X10387484X</w:t>
      </w:r>
    </w:p>
    <w:p>
      <w:pPr>
        <w:pStyle w:val="Title"/>
      </w:pPr>
      <w:r>
        <w:t>Patient 944</w:t>
      </w:r>
    </w:p>
    <w:p>
      <w:r>
        <w:t>ID: fa7e100a-ff60-4edb-9fc6-9574a42784aa</w:t>
      </w:r>
    </w:p>
    <w:p>
      <w:r>
        <w:t>Gender: male</w:t>
      </w:r>
    </w:p>
    <w:p>
      <w:r>
        <w:t>Birth Date: 1921-10-27</w:t>
      </w:r>
    </w:p>
    <w:p>
      <w:r>
        <w:t>Marital Status: M</w:t>
      </w:r>
    </w:p>
    <w:p>
      <w:r>
        <w:t>Communication: Chinese</w:t>
      </w:r>
    </w:p>
    <w:p>
      <w:r>
        <w:t>Address: 685 Nienow Rest, Worcester, Massachusetts, US, 01545</w:t>
      </w:r>
    </w:p>
    <w:p>
      <w:r>
        <w:t>Medical Record Number: 39e8eeee-08d6-4542-b935-5924618c81cc</w:t>
      </w:r>
    </w:p>
    <w:p>
      <w:r>
        <w:t>Social Security Number: 999-29-9350</w:t>
      </w:r>
    </w:p>
    <w:p>
      <w:r>
        <w:t>Driver's License: S99963902</w:t>
      </w:r>
    </w:p>
    <w:p>
      <w:r>
        <w:t>Passport Number: X27412001X</w:t>
      </w:r>
    </w:p>
    <w:p>
      <w:pPr>
        <w:pStyle w:val="Title"/>
      </w:pPr>
      <w:r>
        <w:t>Patient 945</w:t>
      </w:r>
    </w:p>
    <w:p>
      <w:r>
        <w:t>ID: 2985ef81-3150-47ed-9719-16eff81e8507</w:t>
      </w:r>
    </w:p>
    <w:p>
      <w:r>
        <w:t>Gender: female</w:t>
      </w:r>
    </w:p>
    <w:p>
      <w:r>
        <w:t>Birth Date: 1957-10-11</w:t>
      </w:r>
    </w:p>
    <w:p>
      <w:r>
        <w:t>Marital Status: M</w:t>
      </w:r>
    </w:p>
    <w:p>
      <w:r>
        <w:t>Communication: English</w:t>
      </w:r>
    </w:p>
    <w:p>
      <w:r>
        <w:t>Address: 235 Klocko Vista Suite 76, Marlborough, Massachusetts, US, 01752</w:t>
      </w:r>
    </w:p>
    <w:p>
      <w:r>
        <w:t>Medical Record Number: 34068b8e-9f6f-4f09-b973-b64d194a1cd2</w:t>
      </w:r>
    </w:p>
    <w:p>
      <w:r>
        <w:t>Social Security Number: 999-16-7505</w:t>
      </w:r>
    </w:p>
    <w:p>
      <w:r>
        <w:t>Driver's License: S99996426</w:t>
      </w:r>
    </w:p>
    <w:p>
      <w:r>
        <w:t>Passport Number: X21188468X</w:t>
      </w:r>
    </w:p>
    <w:p>
      <w:pPr>
        <w:pStyle w:val="Title"/>
      </w:pPr>
      <w:r>
        <w:t>Patient 946</w:t>
      </w:r>
    </w:p>
    <w:p>
      <w:r>
        <w:t>ID: 3845cea6-b2df-4cf6-a812-ab77fbac7922</w:t>
      </w:r>
    </w:p>
    <w:p>
      <w:r>
        <w:t>Gender: female</w:t>
      </w:r>
    </w:p>
    <w:p>
      <w:r>
        <w:t>Birth Date: 1983-03-02</w:t>
      </w:r>
    </w:p>
    <w:p>
      <w:r>
        <w:t>Marital Status: M</w:t>
      </w:r>
    </w:p>
    <w:p>
      <w:r>
        <w:t>Communication: English</w:t>
      </w:r>
    </w:p>
    <w:p>
      <w:r>
        <w:t xml:space="preserve">Address: 436 Fisher Ferry Suite 92, Mattapoisett, Massachusetts, US, </w:t>
      </w:r>
    </w:p>
    <w:p>
      <w:r>
        <w:t>Medical Record Number: 6505a930-34db-434b-9633-deb08f57d839</w:t>
      </w:r>
    </w:p>
    <w:p>
      <w:r>
        <w:t>Social Security Number: 999-72-9300</w:t>
      </w:r>
    </w:p>
    <w:p>
      <w:r>
        <w:t>Driver's License: S99912111</w:t>
      </w:r>
    </w:p>
    <w:p>
      <w:r>
        <w:t>Passport Number: X51040089X</w:t>
      </w:r>
    </w:p>
    <w:p>
      <w:pPr>
        <w:pStyle w:val="Title"/>
      </w:pPr>
      <w:r>
        <w:t>Patient 947</w:t>
      </w:r>
    </w:p>
    <w:p>
      <w:r>
        <w:t>ID: 7495d1d0-523d-4ebc-a263-7063f0024249</w:t>
      </w:r>
    </w:p>
    <w:p>
      <w:r>
        <w:t>Gender: female</w:t>
      </w:r>
    </w:p>
    <w:p>
      <w:r>
        <w:t>Birth Date: 1970-06-05</w:t>
      </w:r>
    </w:p>
    <w:p>
      <w:r>
        <w:t>Marital Status: S</w:t>
      </w:r>
    </w:p>
    <w:p>
      <w:r>
        <w:t>Communication: English</w:t>
      </w:r>
    </w:p>
    <w:p>
      <w:r>
        <w:t>Address: 275 Stanton Throughway Suite 83, Medford, Massachusetts, US, 02145</w:t>
      </w:r>
    </w:p>
    <w:p>
      <w:r>
        <w:t>Medical Record Number: 37d89689-be8e-425b-86d0-39afe88cd977</w:t>
      </w:r>
    </w:p>
    <w:p>
      <w:r>
        <w:t>Social Security Number: 999-10-3877</w:t>
      </w:r>
    </w:p>
    <w:p>
      <w:r>
        <w:t>Driver's License: S99952646</w:t>
      </w:r>
    </w:p>
    <w:p>
      <w:r>
        <w:t>Passport Number: X86665424X</w:t>
      </w:r>
    </w:p>
    <w:p>
      <w:pPr>
        <w:pStyle w:val="Title"/>
      </w:pPr>
      <w:r>
        <w:t>Patient 948</w:t>
      </w:r>
    </w:p>
    <w:p>
      <w:r>
        <w:t>ID: 8e674838-e3da-4bc9-b9e3-7d726b07291d</w:t>
      </w:r>
    </w:p>
    <w:p>
      <w:r>
        <w:t>Gender: male</w:t>
      </w:r>
    </w:p>
    <w:p>
      <w:r>
        <w:t>Birth Date: 1955-11-27</w:t>
      </w:r>
    </w:p>
    <w:p>
      <w:r>
        <w:t>Marital Status: M</w:t>
      </w:r>
    </w:p>
    <w:p>
      <w:r>
        <w:t>Communication: English</w:t>
      </w:r>
    </w:p>
    <w:p>
      <w:r>
        <w:t>Address: 131 Bergstrom Trace Suite 64, Attleboro, Massachusetts, US, 02703</w:t>
      </w:r>
    </w:p>
    <w:p>
      <w:r>
        <w:t>Medical Record Number: e52dd621-0835-4773-a309-6bdc64e77753</w:t>
      </w:r>
    </w:p>
    <w:p>
      <w:r>
        <w:t>Social Security Number: 999-53-8506</w:t>
      </w:r>
    </w:p>
    <w:p>
      <w:r>
        <w:t>Driver's License: S99940929</w:t>
      </w:r>
    </w:p>
    <w:p>
      <w:r>
        <w:t>Passport Number: X86966742X</w:t>
      </w:r>
    </w:p>
    <w:p>
      <w:pPr>
        <w:pStyle w:val="Title"/>
      </w:pPr>
      <w:r>
        <w:t>Patient 949</w:t>
      </w:r>
    </w:p>
    <w:p>
      <w:r>
        <w:t>ID: 982beb81-3f8a-4cec-8fd6-8e6c8bb0f283</w:t>
      </w:r>
    </w:p>
    <w:p>
      <w:r>
        <w:t>Gender: male</w:t>
      </w:r>
    </w:p>
    <w:p>
      <w:r>
        <w:t>Birth Date: 1951-02-17</w:t>
      </w:r>
    </w:p>
    <w:p>
      <w:r>
        <w:t>Marital Status: S</w:t>
      </w:r>
    </w:p>
    <w:p>
      <w:r>
        <w:t>Communication: English</w:t>
      </w:r>
    </w:p>
    <w:p>
      <w:r>
        <w:t xml:space="preserve">Address: 918 Wiza Estate Apt 72, Middleborough, Massachusetts, US, </w:t>
      </w:r>
    </w:p>
    <w:p>
      <w:r>
        <w:t>Medical Record Number: 6941e901-70f8-4b4d-b2d7-e716be3e1241</w:t>
      </w:r>
    </w:p>
    <w:p>
      <w:r>
        <w:t>Social Security Number: 999-85-5118</w:t>
      </w:r>
    </w:p>
    <w:p>
      <w:r>
        <w:t>Driver's License: S99999909</w:t>
      </w:r>
    </w:p>
    <w:p>
      <w:r>
        <w:t>Passport Number: X23726686X</w:t>
      </w:r>
    </w:p>
    <w:p>
      <w:pPr>
        <w:pStyle w:val="Title"/>
      </w:pPr>
      <w:r>
        <w:t>Patient 950</w:t>
      </w:r>
    </w:p>
    <w:p>
      <w:r>
        <w:t>ID: e0280532-8063-4afb-82b1-a29d465e8827</w:t>
      </w:r>
    </w:p>
    <w:p>
      <w:r>
        <w:t>Gender: female</w:t>
      </w:r>
    </w:p>
    <w:p>
      <w:r>
        <w:t>Birth Date: 1945-06-20</w:t>
      </w:r>
    </w:p>
    <w:p>
      <w:r>
        <w:t>Marital Status: M</w:t>
      </w:r>
    </w:p>
    <w:p>
      <w:r>
        <w:t>Communication: English</w:t>
      </w:r>
    </w:p>
    <w:p>
      <w:r>
        <w:t xml:space="preserve">Address: 400 Heathcote Extension Unit 93, Middleborough, Massachusetts, US, </w:t>
      </w:r>
    </w:p>
    <w:p>
      <w:r>
        <w:t>Medical Record Number: 2a77da6a-db5b-44fa-8a3e-af4d38c6cddc</w:t>
      </w:r>
    </w:p>
    <w:p>
      <w:r>
        <w:t>Social Security Number: 999-40-1336</w:t>
      </w:r>
    </w:p>
    <w:p>
      <w:r>
        <w:t>Driver's License: S99969593</w:t>
      </w:r>
    </w:p>
    <w:p>
      <w:r>
        <w:t>Passport Number: X30881004X</w:t>
      </w:r>
    </w:p>
    <w:p>
      <w:pPr>
        <w:pStyle w:val="Title"/>
      </w:pPr>
      <w:r>
        <w:t>Patient 951</w:t>
      </w:r>
    </w:p>
    <w:p>
      <w:r>
        <w:t>ID: be0b14f1-8ade-4061-aad8-ee4d7a784682</w:t>
      </w:r>
    </w:p>
    <w:p>
      <w:r>
        <w:t>Gender: male</w:t>
      </w:r>
    </w:p>
    <w:p>
      <w:r>
        <w:t>Birth Date: 1964-02-29</w:t>
      </w:r>
    </w:p>
    <w:p>
      <w:r>
        <w:t>Marital Status: M</w:t>
      </w:r>
    </w:p>
    <w:p>
      <w:r>
        <w:t>Communication: English</w:t>
      </w:r>
    </w:p>
    <w:p>
      <w:r>
        <w:t>Address: 333 Walker Branch Suite 32, Somerville, Massachusetts, US, 02138</w:t>
      </w:r>
    </w:p>
    <w:p>
      <w:r>
        <w:t>Medical Record Number: 0ca29d43-6456-426e-be49-02136f47485c</w:t>
      </w:r>
    </w:p>
    <w:p>
      <w:r>
        <w:t>Social Security Number: 999-46-5215</w:t>
      </w:r>
    </w:p>
    <w:p>
      <w:r>
        <w:t>Driver's License: S99925674</w:t>
      </w:r>
    </w:p>
    <w:p>
      <w:r>
        <w:t>Passport Number: X76004050X</w:t>
      </w:r>
    </w:p>
    <w:p>
      <w:pPr>
        <w:pStyle w:val="Title"/>
      </w:pPr>
      <w:r>
        <w:t>Patient 952</w:t>
      </w:r>
    </w:p>
    <w:p>
      <w:r>
        <w:t>ID: 8a65cb39-43e5-481a-8c93-ffa887ff586d</w:t>
      </w:r>
    </w:p>
    <w:p>
      <w:r>
        <w:t>Gender: female</w:t>
      </w:r>
    </w:p>
    <w:p>
      <w:r>
        <w:t>Birth Date: 1942-01-29</w:t>
      </w:r>
    </w:p>
    <w:p>
      <w:r>
        <w:t>Marital Status: M</w:t>
      </w:r>
    </w:p>
    <w:p>
      <w:r>
        <w:t>Communication: French</w:t>
      </w:r>
    </w:p>
    <w:p>
      <w:r>
        <w:t>Address: 659 Wolff Vista, Adams, Massachusetts, US, 01220</w:t>
      </w:r>
    </w:p>
    <w:p>
      <w:r>
        <w:t>Medical Record Number: 000dd84f-9e67-4e1e-97e2-7b2917feb45d</w:t>
      </w:r>
    </w:p>
    <w:p>
      <w:r>
        <w:t>Social Security Number: 999-46-2772</w:t>
      </w:r>
    </w:p>
    <w:p>
      <w:r>
        <w:t>Driver's License: S99941661</w:t>
      </w:r>
    </w:p>
    <w:p>
      <w:r>
        <w:t>Passport Number: X77027715X</w:t>
      </w:r>
    </w:p>
    <w:p>
      <w:pPr>
        <w:pStyle w:val="Title"/>
      </w:pPr>
      <w:r>
        <w:t>Patient 953</w:t>
      </w:r>
    </w:p>
    <w:p>
      <w:r>
        <w:t>ID: abcfa8c0-a9d8-49b0-9203-d7a70626f5f2</w:t>
      </w:r>
    </w:p>
    <w:p>
      <w:r>
        <w:t>Gender: male</w:t>
      </w:r>
    </w:p>
    <w:p>
      <w:r>
        <w:t>Birth Date: 1971-09-11</w:t>
      </w:r>
    </w:p>
    <w:p>
      <w:r>
        <w:t>Marital Status: M</w:t>
      </w:r>
    </w:p>
    <w:p>
      <w:r>
        <w:t>Communication: English</w:t>
      </w:r>
    </w:p>
    <w:p>
      <w:r>
        <w:t xml:space="preserve">Address: 357 Ankunding Station, Chelmsford, Massachusetts, US, </w:t>
      </w:r>
    </w:p>
    <w:p>
      <w:r>
        <w:t>Medical Record Number: f732c9ba-7e0c-4faf-8084-b01031f7322a</w:t>
      </w:r>
    </w:p>
    <w:p>
      <w:r>
        <w:t>Social Security Number: 999-89-3857</w:t>
      </w:r>
    </w:p>
    <w:p>
      <w:r>
        <w:t>Driver's License: S99929969</w:t>
      </w:r>
    </w:p>
    <w:p>
      <w:r>
        <w:t>Passport Number: X13871752X</w:t>
      </w:r>
    </w:p>
    <w:p>
      <w:pPr>
        <w:pStyle w:val="Title"/>
      </w:pPr>
      <w:r>
        <w:t>Patient 954</w:t>
      </w:r>
    </w:p>
    <w:p>
      <w:r>
        <w:t>ID: 08c3ac2e-1fe1-4c2e-ae33-a449f2dc3ead</w:t>
      </w:r>
    </w:p>
    <w:p>
      <w:r>
        <w:t>Gender: male</w:t>
      </w:r>
    </w:p>
    <w:p>
      <w:r>
        <w:t>Birth Date: 1958-06-19</w:t>
      </w:r>
    </w:p>
    <w:p>
      <w:r>
        <w:t>Marital Status: M</w:t>
      </w:r>
    </w:p>
    <w:p>
      <w:r>
        <w:t>Communication: English</w:t>
      </w:r>
    </w:p>
    <w:p>
      <w:r>
        <w:t>Address: 294 Williamson Mill, Somerset, Massachusetts, US, 02725</w:t>
      </w:r>
    </w:p>
    <w:p>
      <w:r>
        <w:t>Medical Record Number: 19b766a8-ed5e-4c16-8f83-435abef893c4</w:t>
      </w:r>
    </w:p>
    <w:p>
      <w:r>
        <w:t>Social Security Number: 999-55-9880</w:t>
      </w:r>
    </w:p>
    <w:p>
      <w:r>
        <w:t>Driver's License: S99918800</w:t>
      </w:r>
    </w:p>
    <w:p>
      <w:r>
        <w:t>Passport Number: X63831341X</w:t>
      </w:r>
    </w:p>
    <w:p>
      <w:pPr>
        <w:pStyle w:val="Title"/>
      </w:pPr>
      <w:r>
        <w:t>Patient 955</w:t>
      </w:r>
    </w:p>
    <w:p>
      <w:r>
        <w:t>ID: 59407202-4ce2-41c8-85b0-cca815ec92c4</w:t>
      </w:r>
    </w:p>
    <w:p>
      <w:r>
        <w:t>Gender: male</w:t>
      </w:r>
    </w:p>
    <w:p>
      <w:r>
        <w:t>Birth Date: 1964-11-27</w:t>
      </w:r>
    </w:p>
    <w:p>
      <w:r>
        <w:t>Marital Status: S</w:t>
      </w:r>
    </w:p>
    <w:p>
      <w:r>
        <w:t>Communication: Portuguese</w:t>
      </w:r>
    </w:p>
    <w:p>
      <w:r>
        <w:t>Address: 582 Padberg View, Worcester, Massachusetts, US, 01545</w:t>
      </w:r>
    </w:p>
    <w:p>
      <w:r>
        <w:t>Medical Record Number: 51da7ca8-1883-4bee-be81-a8980419b29b</w:t>
      </w:r>
    </w:p>
    <w:p>
      <w:r>
        <w:t>Social Security Number: 999-29-3201</w:t>
      </w:r>
    </w:p>
    <w:p>
      <w:r>
        <w:t>Driver's License: S99914815</w:t>
      </w:r>
    </w:p>
    <w:p>
      <w:r>
        <w:t>Passport Number: X56266844X</w:t>
      </w:r>
    </w:p>
    <w:p>
      <w:pPr>
        <w:pStyle w:val="Title"/>
      </w:pPr>
      <w:r>
        <w:t>Patient 956</w:t>
      </w:r>
    </w:p>
    <w:p>
      <w:r>
        <w:t>ID: 6122a58e-1546-40e9-8815-361205b9fd6c</w:t>
      </w:r>
    </w:p>
    <w:p>
      <w:r>
        <w:t>Gender: male</w:t>
      </w:r>
    </w:p>
    <w:p>
      <w:r>
        <w:t>Birth Date: 1967-05-23</w:t>
      </w:r>
    </w:p>
    <w:p>
      <w:r>
        <w:t>Marital Status: M</w:t>
      </w:r>
    </w:p>
    <w:p>
      <w:r>
        <w:t>Communication: English</w:t>
      </w:r>
    </w:p>
    <w:p>
      <w:r>
        <w:t>Address: 724 Schultz Station Suite 50, Woburn, Massachusetts, US, 01801</w:t>
      </w:r>
    </w:p>
    <w:p>
      <w:r>
        <w:t>Medical Record Number: bda86ab0-85a1-43cf-8227-75f65b7a68ac</w:t>
      </w:r>
    </w:p>
    <w:p>
      <w:r>
        <w:t>Social Security Number: 999-30-7318</w:t>
      </w:r>
    </w:p>
    <w:p>
      <w:r>
        <w:t>Driver's License: S99969894</w:t>
      </w:r>
    </w:p>
    <w:p>
      <w:r>
        <w:t>Passport Number: X30205831X</w:t>
      </w:r>
    </w:p>
    <w:p>
      <w:pPr>
        <w:pStyle w:val="Title"/>
      </w:pPr>
      <w:r>
        <w:t>Patient 957</w:t>
      </w:r>
    </w:p>
    <w:p>
      <w:r>
        <w:t>ID: 99151a17-13b1-4992-8cd1-e2f5b97f7b6d</w:t>
      </w:r>
    </w:p>
    <w:p>
      <w:r>
        <w:t>Gender: male</w:t>
      </w:r>
    </w:p>
    <w:p>
      <w:r>
        <w:t>Birth Date: 2010-03-01</w:t>
      </w:r>
    </w:p>
    <w:p>
      <w:r>
        <w:t>Marital Status: Never Married</w:t>
      </w:r>
    </w:p>
    <w:p>
      <w:r>
        <w:t>Communication: Spanish</w:t>
      </w:r>
    </w:p>
    <w:p>
      <w:r>
        <w:t xml:space="preserve">Address: 528 Adams Rest, Chelmsford, Massachusetts, US, </w:t>
      </w:r>
    </w:p>
    <w:p>
      <w:r>
        <w:t>Medical Record Number: 8c631443-8b36-4660-ac2c-6d2862ea6d82</w:t>
      </w:r>
    </w:p>
    <w:p>
      <w:r>
        <w:t>Social Security Number: 999-12-8373</w:t>
      </w:r>
    </w:p>
    <w:p>
      <w:pPr>
        <w:pStyle w:val="Title"/>
      </w:pPr>
      <w:r>
        <w:t>Patient 958</w:t>
      </w:r>
    </w:p>
    <w:p>
      <w:r>
        <w:t>ID: 2c94e9a0-eddd-4166-a527-8d02e76d48b0</w:t>
      </w:r>
    </w:p>
    <w:p>
      <w:r>
        <w:t>Gender: male</w:t>
      </w:r>
    </w:p>
    <w:p>
      <w:r>
        <w:t>Birth Date: 1948-03-15</w:t>
      </w:r>
    </w:p>
    <w:p>
      <w:r>
        <w:t>Marital Status: S</w:t>
      </w:r>
    </w:p>
    <w:p>
      <w:r>
        <w:t>Communication: English</w:t>
      </w:r>
    </w:p>
    <w:p>
      <w:r>
        <w:t xml:space="preserve">Address: 455 O'Hara Rapid, Harwich, Massachusetts, US, </w:t>
      </w:r>
    </w:p>
    <w:p>
      <w:r>
        <w:t>Medical Record Number: b501777d-240e-4a5c-b611-d94f1965349d</w:t>
      </w:r>
    </w:p>
    <w:p>
      <w:r>
        <w:t>Social Security Number: 999-80-1083</w:t>
      </w:r>
    </w:p>
    <w:p>
      <w:r>
        <w:t>Driver's License: S99944765</w:t>
      </w:r>
    </w:p>
    <w:p>
      <w:r>
        <w:t>Passport Number: X21498916X</w:t>
      </w:r>
    </w:p>
    <w:p>
      <w:pPr>
        <w:pStyle w:val="Title"/>
      </w:pPr>
      <w:r>
        <w:t>Patient 959</w:t>
      </w:r>
    </w:p>
    <w:p>
      <w:r>
        <w:t>ID: dcd33000-f1bd-496e-9966-8dea05721973</w:t>
      </w:r>
    </w:p>
    <w:p>
      <w:r>
        <w:t>Gender: female</w:t>
      </w:r>
    </w:p>
    <w:p>
      <w:r>
        <w:t>Birth Date: 2007-06-10</w:t>
      </w:r>
    </w:p>
    <w:p>
      <w:r>
        <w:t>Marital Status: Never Married</w:t>
      </w:r>
    </w:p>
    <w:p>
      <w:r>
        <w:t>Communication: English</w:t>
      </w:r>
    </w:p>
    <w:p>
      <w:r>
        <w:t>Address: 1099 Osinski Flat, Hull, Massachusetts, US, 02045</w:t>
      </w:r>
    </w:p>
    <w:p>
      <w:r>
        <w:t>Medical Record Number: 3a39e3aa-c627-4787-8a8f-37759dfeb868</w:t>
      </w:r>
    </w:p>
    <w:p>
      <w:r>
        <w:t>Social Security Number: 999-50-1104</w:t>
      </w:r>
    </w:p>
    <w:p>
      <w:pPr>
        <w:pStyle w:val="Title"/>
      </w:pPr>
      <w:r>
        <w:t>Patient 960</w:t>
      </w:r>
    </w:p>
    <w:p>
      <w:r>
        <w:t>ID: 5f34ba9d-fa36-4c09-a681-cb6b04edcc75</w:t>
      </w:r>
    </w:p>
    <w:p>
      <w:r>
        <w:t>Gender: male</w:t>
      </w:r>
    </w:p>
    <w:p>
      <w:r>
        <w:t>Birth Date: 1968-10-08</w:t>
      </w:r>
    </w:p>
    <w:p>
      <w:r>
        <w:t>Marital Status: S</w:t>
      </w:r>
    </w:p>
    <w:p>
      <w:r>
        <w:t>Communication: English</w:t>
      </w:r>
    </w:p>
    <w:p>
      <w:r>
        <w:t xml:space="preserve">Address: 340 Corkery Vale, Rehoboth, Massachusetts, US, </w:t>
      </w:r>
    </w:p>
    <w:p>
      <w:r>
        <w:t>Medical Record Number: 85c33295-33a5-44cc-864a-8eb29bd6f261</w:t>
      </w:r>
    </w:p>
    <w:p>
      <w:r>
        <w:t>Social Security Number: 999-64-5312</w:t>
      </w:r>
    </w:p>
    <w:p>
      <w:r>
        <w:t>Driver's License: S99936155</w:t>
      </w:r>
    </w:p>
    <w:p>
      <w:r>
        <w:t>Passport Number: X45033747X</w:t>
      </w:r>
    </w:p>
    <w:p>
      <w:pPr>
        <w:pStyle w:val="Title"/>
      </w:pPr>
      <w:r>
        <w:t>Patient 961</w:t>
      </w:r>
    </w:p>
    <w:p>
      <w:r>
        <w:t>ID: 33f29bfe-ba24-46f8-8add-99a32a37e404</w:t>
      </w:r>
    </w:p>
    <w:p>
      <w:r>
        <w:t>Gender: female</w:t>
      </w:r>
    </w:p>
    <w:p>
      <w:r>
        <w:t>Birth Date: 1992-08-10</w:t>
      </w:r>
    </w:p>
    <w:p>
      <w:r>
        <w:t>Marital Status: M</w:t>
      </w:r>
    </w:p>
    <w:p>
      <w:r>
        <w:t>Communication: English</w:t>
      </w:r>
    </w:p>
    <w:p>
      <w:r>
        <w:t>Address: 460 Denesik Spur, Boston, Massachusetts, US, 02108</w:t>
      </w:r>
    </w:p>
    <w:p>
      <w:r>
        <w:t>Medical Record Number: ef772f4e-4bd2-4d76-a576-f63baea4e89c</w:t>
      </w:r>
    </w:p>
    <w:p>
      <w:r>
        <w:t>Social Security Number: 999-15-5337</w:t>
      </w:r>
    </w:p>
    <w:p>
      <w:r>
        <w:t>Driver's License: S99942530</w:t>
      </w:r>
    </w:p>
    <w:p>
      <w:r>
        <w:t>Passport Number: X66420426X</w:t>
      </w:r>
    </w:p>
    <w:p>
      <w:pPr>
        <w:pStyle w:val="Title"/>
      </w:pPr>
      <w:r>
        <w:t>Patient 962</w:t>
      </w:r>
    </w:p>
    <w:p>
      <w:r>
        <w:t>ID: 3bafcaee-145c-4a7d-aef9-6c11b112cb18</w:t>
      </w:r>
    </w:p>
    <w:p>
      <w:r>
        <w:t>Gender: male</w:t>
      </w:r>
    </w:p>
    <w:p>
      <w:r>
        <w:t>Birth Date: 1961-03-31</w:t>
      </w:r>
    </w:p>
    <w:p>
      <w:r>
        <w:t>Marital Status: M</w:t>
      </w:r>
    </w:p>
    <w:p>
      <w:r>
        <w:t>Communication: English</w:t>
      </w:r>
    </w:p>
    <w:p>
      <w:r>
        <w:t>Address: 515 Ritchie Ville Suite 19, North Adams, Massachusetts, US, 01247</w:t>
      </w:r>
    </w:p>
    <w:p>
      <w:r>
        <w:t>Medical Record Number: 1b37ae9f-f895-4f71-91b8-22bad1ed333a</w:t>
      </w:r>
    </w:p>
    <w:p>
      <w:r>
        <w:t>Social Security Number: 999-98-8986</w:t>
      </w:r>
    </w:p>
    <w:p>
      <w:r>
        <w:t>Driver's License: S99951669</w:t>
      </w:r>
    </w:p>
    <w:p>
      <w:r>
        <w:t>Passport Number: X80073375X</w:t>
      </w:r>
    </w:p>
    <w:p>
      <w:pPr>
        <w:pStyle w:val="Title"/>
      </w:pPr>
      <w:r>
        <w:t>Patient 963</w:t>
      </w:r>
    </w:p>
    <w:p>
      <w:r>
        <w:t>ID: 1b101253-1bbe-453f-b7fb-883becac74eb</w:t>
      </w:r>
    </w:p>
    <w:p>
      <w:r>
        <w:t>Gender: male</w:t>
      </w:r>
    </w:p>
    <w:p>
      <w:r>
        <w:t>Birth Date: 1921-10-27</w:t>
      </w:r>
    </w:p>
    <w:p>
      <w:r>
        <w:t>Marital Status: M</w:t>
      </w:r>
    </w:p>
    <w:p>
      <w:r>
        <w:t>Communication: Chinese</w:t>
      </w:r>
    </w:p>
    <w:p>
      <w:r>
        <w:t>Address: 458 Fay Lane Suite 4, Worcester, Massachusetts, US, 01545</w:t>
      </w:r>
    </w:p>
    <w:p>
      <w:r>
        <w:t>Medical Record Number: 01cb4df5-2600-456d-9b29-767fd4f0f7d8</w:t>
      </w:r>
    </w:p>
    <w:p>
      <w:r>
        <w:t>Social Security Number: 999-32-4394</w:t>
      </w:r>
    </w:p>
    <w:p>
      <w:r>
        <w:t>Driver's License: S99910191</w:t>
      </w:r>
    </w:p>
    <w:p>
      <w:r>
        <w:t>Passport Number: X83324109X</w:t>
      </w:r>
    </w:p>
    <w:p>
      <w:pPr>
        <w:pStyle w:val="Title"/>
      </w:pPr>
      <w:r>
        <w:t>Patient 964</w:t>
      </w:r>
    </w:p>
    <w:p>
      <w:r>
        <w:t>ID: a2000d4a-257d-47c1-8c28-7b22d63feb23</w:t>
      </w:r>
    </w:p>
    <w:p>
      <w:r>
        <w:t>Gender: male</w:t>
      </w:r>
    </w:p>
    <w:p>
      <w:r>
        <w:t>Birth Date: 2014-04-28</w:t>
      </w:r>
    </w:p>
    <w:p>
      <w:r>
        <w:t>Marital Status: Never Married</w:t>
      </w:r>
    </w:p>
    <w:p>
      <w:r>
        <w:t>Communication: English</w:t>
      </w:r>
    </w:p>
    <w:p>
      <w:r>
        <w:t>Address: 500 Stark Highlands, Cambridge, Massachusetts, US, 02138</w:t>
      </w:r>
    </w:p>
    <w:p>
      <w:r>
        <w:t>Medical Record Number: 7db48a3c-2542-474a-aa3f-309d0b047633</w:t>
      </w:r>
    </w:p>
    <w:p>
      <w:r>
        <w:t>Social Security Number: 999-94-7422</w:t>
      </w:r>
    </w:p>
    <w:p>
      <w:pPr>
        <w:pStyle w:val="Title"/>
      </w:pPr>
      <w:r>
        <w:t>Patient 965</w:t>
      </w:r>
    </w:p>
    <w:p>
      <w:r>
        <w:t>ID: a48df363-31f7-471a-8aad-a8eff06e8ea8</w:t>
      </w:r>
    </w:p>
    <w:p>
      <w:r>
        <w:t>Gender: female</w:t>
      </w:r>
    </w:p>
    <w:p>
      <w:r>
        <w:t>Birth Date: 1961-08-22</w:t>
      </w:r>
    </w:p>
    <w:p>
      <w:r>
        <w:t>Marital Status: M</w:t>
      </w:r>
    </w:p>
    <w:p>
      <w:r>
        <w:t>Communication: English</w:t>
      </w:r>
    </w:p>
    <w:p>
      <w:r>
        <w:t>Address: 723 Krajcik Forge Apt 47, Granby, Massachusetts, US, 01033</w:t>
      </w:r>
    </w:p>
    <w:p>
      <w:r>
        <w:t>Medical Record Number: 59c1abc0-90b8-4cda-94b5-3e0673f652e5</w:t>
      </w:r>
    </w:p>
    <w:p>
      <w:r>
        <w:t>Social Security Number: 999-60-7709</w:t>
      </w:r>
    </w:p>
    <w:p>
      <w:r>
        <w:t>Driver's License: S99921269</w:t>
      </w:r>
    </w:p>
    <w:p>
      <w:r>
        <w:t>Passport Number: X64899873X</w:t>
      </w:r>
    </w:p>
    <w:p>
      <w:pPr>
        <w:pStyle w:val="Title"/>
      </w:pPr>
      <w:r>
        <w:t>Patient 966</w:t>
      </w:r>
    </w:p>
    <w:p>
      <w:r>
        <w:t>ID: 0254de23-cc27-4e6b-a384-16a0ac45b71e</w:t>
      </w:r>
    </w:p>
    <w:p>
      <w:r>
        <w:t>Gender: female</w:t>
      </w:r>
    </w:p>
    <w:p>
      <w:r>
        <w:t>Birth Date: 1988-03-14</w:t>
      </w:r>
    </w:p>
    <w:p>
      <w:r>
        <w:t>Marital Status: M</w:t>
      </w:r>
    </w:p>
    <w:p>
      <w:r>
        <w:t>Communication: English</w:t>
      </w:r>
    </w:p>
    <w:p>
      <w:r>
        <w:t>Address: 587 Daugherty Brook, Worcester, Massachusetts, US, 01545</w:t>
      </w:r>
    </w:p>
    <w:p>
      <w:r>
        <w:t>Medical Record Number: 8bee4217-ea35-495e-832f-35cfad4a64e7</w:t>
      </w:r>
    </w:p>
    <w:p>
      <w:r>
        <w:t>Social Security Number: 999-90-5718</w:t>
      </w:r>
    </w:p>
    <w:p>
      <w:r>
        <w:t>Driver's License: S99950303</w:t>
      </w:r>
    </w:p>
    <w:p>
      <w:r>
        <w:t>Passport Number: X45220747X</w:t>
      </w:r>
    </w:p>
    <w:p>
      <w:pPr>
        <w:pStyle w:val="Title"/>
      </w:pPr>
      <w:r>
        <w:t>Patient 967</w:t>
      </w:r>
    </w:p>
    <w:p>
      <w:r>
        <w:t>ID: 7b887af3-76cd-46eb-9bf2-1d1d408bf41c</w:t>
      </w:r>
    </w:p>
    <w:p>
      <w:r>
        <w:t>Gender: female</w:t>
      </w:r>
    </w:p>
    <w:p>
      <w:r>
        <w:t>Birth Date: 2003-05-25</w:t>
      </w:r>
    </w:p>
    <w:p>
      <w:r>
        <w:t>Marital Status: Never Married</w:t>
      </w:r>
    </w:p>
    <w:p>
      <w:r>
        <w:t>Communication: English</w:t>
      </w:r>
    </w:p>
    <w:p>
      <w:r>
        <w:t xml:space="preserve">Address: 895 Johnson Mission, Westport, Massachusetts, US, </w:t>
      </w:r>
    </w:p>
    <w:p>
      <w:r>
        <w:t>Medical Record Number: b539d641-64ad-4e5c-82c5-eea0bddacf45</w:t>
      </w:r>
    </w:p>
    <w:p>
      <w:r>
        <w:t>Social Security Number: 999-63-7003</w:t>
      </w:r>
    </w:p>
    <w:p>
      <w:r>
        <w:t>Driver's License: S99974072</w:t>
      </w:r>
    </w:p>
    <w:p>
      <w:pPr>
        <w:pStyle w:val="Title"/>
      </w:pPr>
      <w:r>
        <w:t>Patient 968</w:t>
      </w:r>
    </w:p>
    <w:p>
      <w:r>
        <w:t>ID: 5b1ac951-64b4-4f41-97aa-b8c7ba40eeb6</w:t>
      </w:r>
    </w:p>
    <w:p>
      <w:r>
        <w:t>Gender: male</w:t>
      </w:r>
    </w:p>
    <w:p>
      <w:r>
        <w:t>Birth Date: 1936-07-27</w:t>
      </w:r>
    </w:p>
    <w:p>
      <w:r>
        <w:t>Marital Status: M</w:t>
      </w:r>
    </w:p>
    <w:p>
      <w:r>
        <w:t>Communication: English</w:t>
      </w:r>
    </w:p>
    <w:p>
      <w:r>
        <w:t>Address: 154 Medhurst Landing Suite 27, Duxbury, Massachusetts, US, 02332</w:t>
      </w:r>
    </w:p>
    <w:p>
      <w:r>
        <w:t>Medical Record Number: c21fd57c-71cb-44ff-bb9f-fe85a23ba15a</w:t>
      </w:r>
    </w:p>
    <w:p>
      <w:r>
        <w:t>Social Security Number: 999-29-1898</w:t>
      </w:r>
    </w:p>
    <w:p>
      <w:r>
        <w:t>Driver's License: S99968329</w:t>
      </w:r>
    </w:p>
    <w:p>
      <w:r>
        <w:t>Passport Number: X6553608X</w:t>
      </w:r>
    </w:p>
    <w:p>
      <w:pPr>
        <w:pStyle w:val="Title"/>
      </w:pPr>
      <w:r>
        <w:t>Patient 969</w:t>
      </w:r>
    </w:p>
    <w:p>
      <w:r>
        <w:t>ID: 7bb0deba-bd81-4635-a597-0af3f92bd9f5</w:t>
      </w:r>
    </w:p>
    <w:p>
      <w:r>
        <w:t>Gender: female</w:t>
      </w:r>
    </w:p>
    <w:p>
      <w:r>
        <w:t>Birth Date: 1980-06-25</w:t>
      </w:r>
    </w:p>
    <w:p>
      <w:r>
        <w:t>Marital Status: M</w:t>
      </w:r>
    </w:p>
    <w:p>
      <w:r>
        <w:t>Communication: English</w:t>
      </w:r>
    </w:p>
    <w:p>
      <w:r>
        <w:t>Address: 976 Moen Burg, Newton, Massachusetts, US, 02458</w:t>
      </w:r>
    </w:p>
    <w:p>
      <w:r>
        <w:t>Medical Record Number: a048d78c-1beb-4348-9ed8-5d8e29ebca49</w:t>
      </w:r>
    </w:p>
    <w:p>
      <w:r>
        <w:t>Social Security Number: 999-42-9621</w:t>
      </w:r>
    </w:p>
    <w:p>
      <w:r>
        <w:t>Driver's License: S99967890</w:t>
      </w:r>
    </w:p>
    <w:p>
      <w:r>
        <w:t>Passport Number: X40238302X</w:t>
      </w:r>
    </w:p>
    <w:p>
      <w:pPr>
        <w:pStyle w:val="Title"/>
      </w:pPr>
      <w:r>
        <w:t>Patient 970</w:t>
      </w:r>
    </w:p>
    <w:p>
      <w:r>
        <w:t>ID: 225d977e-7349-426e-b4e7-11b1472326c9</w:t>
      </w:r>
    </w:p>
    <w:p>
      <w:r>
        <w:t>Gender: male</w:t>
      </w:r>
    </w:p>
    <w:p>
      <w:r>
        <w:t>Birth Date: 1957-05-06</w:t>
      </w:r>
    </w:p>
    <w:p>
      <w:r>
        <w:t>Marital Status: Never Married</w:t>
      </w:r>
    </w:p>
    <w:p>
      <w:r>
        <w:t>Communication: English</w:t>
      </w:r>
    </w:p>
    <w:p>
      <w:r>
        <w:t xml:space="preserve">Address: 592 Hessel Bay Apt 80, North Attleborough, Massachusetts, US, </w:t>
      </w:r>
    </w:p>
    <w:p>
      <w:r>
        <w:t>Medical Record Number: 3359daf6-eb6c-4587-bdfe-79271e0b5949</w:t>
      </w:r>
    </w:p>
    <w:p>
      <w:r>
        <w:t>Social Security Number: 999-60-2078</w:t>
      </w:r>
    </w:p>
    <w:p>
      <w:pPr>
        <w:pStyle w:val="Title"/>
      </w:pPr>
      <w:r>
        <w:t>Patient 971</w:t>
      </w:r>
    </w:p>
    <w:p>
      <w:r>
        <w:t>ID: e3ba2041-af26-48c3-820e-925dc6d27ec6</w:t>
      </w:r>
    </w:p>
    <w:p>
      <w:r>
        <w:t>Gender: male</w:t>
      </w:r>
    </w:p>
    <w:p>
      <w:r>
        <w:t>Birth Date: 2010-12-02</w:t>
      </w:r>
    </w:p>
    <w:p>
      <w:r>
        <w:t>Marital Status: Never Married</w:t>
      </w:r>
    </w:p>
    <w:p>
      <w:r>
        <w:t>Communication: English</w:t>
      </w:r>
    </w:p>
    <w:p>
      <w:r>
        <w:t>Address: 834 Brakus Lane, Lowell, Massachusetts, US, 01850</w:t>
      </w:r>
    </w:p>
    <w:p>
      <w:r>
        <w:t>Medical Record Number: 43f98ba5-3f36-4e98-9795-e1419b75df90</w:t>
      </w:r>
    </w:p>
    <w:p>
      <w:r>
        <w:t>Social Security Number: 999-21-9782</w:t>
      </w:r>
    </w:p>
    <w:p>
      <w:pPr>
        <w:pStyle w:val="Title"/>
      </w:pPr>
      <w:r>
        <w:t>Patient 972</w:t>
      </w:r>
    </w:p>
    <w:p>
      <w:r>
        <w:t>ID: ef6b3562-0f52-4755-9875-c524c5854008</w:t>
      </w:r>
    </w:p>
    <w:p>
      <w:r>
        <w:t>Gender: male</w:t>
      </w:r>
    </w:p>
    <w:p>
      <w:r>
        <w:t>Birth Date: 1932-12-18</w:t>
      </w:r>
    </w:p>
    <w:p>
      <w:r>
        <w:t>Marital Status: Never Married</w:t>
      </w:r>
    </w:p>
    <w:p>
      <w:r>
        <w:t>Communication: English</w:t>
      </w:r>
    </w:p>
    <w:p>
      <w:r>
        <w:t>Address: 312 Nolan Pathway Unit 0, Boston, Massachusetts, US, 02108</w:t>
      </w:r>
    </w:p>
    <w:p>
      <w:r>
        <w:t>Medical Record Number: 5aa1120b-fa96-454c-927a-42a9b25715c5</w:t>
      </w:r>
    </w:p>
    <w:p>
      <w:r>
        <w:t>Social Security Number: 999-29-5363</w:t>
      </w:r>
    </w:p>
    <w:p>
      <w:pPr>
        <w:pStyle w:val="Title"/>
      </w:pPr>
      <w:r>
        <w:t>Patient 973</w:t>
      </w:r>
    </w:p>
    <w:p>
      <w:r>
        <w:t>ID: 39aee619-bb7f-4c55-a31a-fe30098a5430</w:t>
      </w:r>
    </w:p>
    <w:p>
      <w:r>
        <w:t>Gender: female</w:t>
      </w:r>
    </w:p>
    <w:p>
      <w:r>
        <w:t>Birth Date: 1928-02-25</w:t>
      </w:r>
    </w:p>
    <w:p>
      <w:r>
        <w:t>Marital Status: M</w:t>
      </w:r>
    </w:p>
    <w:p>
      <w:r>
        <w:t>Communication: English</w:t>
      </w:r>
    </w:p>
    <w:p>
      <w:r>
        <w:t>Address: 860 Kemmer Trail Unit 1, Medfield, Massachusetts, US, 02052</w:t>
      </w:r>
    </w:p>
    <w:p>
      <w:r>
        <w:t>Medical Record Number: 21a5d92e-5cae-446c-9aaf-503683385596</w:t>
      </w:r>
    </w:p>
    <w:p>
      <w:r>
        <w:t>Social Security Number: 999-64-1891</w:t>
      </w:r>
    </w:p>
    <w:p>
      <w:r>
        <w:t>Driver's License: S99960288</w:t>
      </w:r>
    </w:p>
    <w:p>
      <w:r>
        <w:t>Passport Number: X57206925X</w:t>
      </w:r>
    </w:p>
    <w:p>
      <w:pPr>
        <w:pStyle w:val="Title"/>
      </w:pPr>
      <w:r>
        <w:t>Patient 974</w:t>
      </w:r>
    </w:p>
    <w:p>
      <w:r>
        <w:t>ID: 26bc4673-f24d-4d54-ab82-5220cb20cbba</w:t>
      </w:r>
    </w:p>
    <w:p>
      <w:r>
        <w:t>Gender: male</w:t>
      </w:r>
    </w:p>
    <w:p>
      <w:r>
        <w:t>Birth Date: 1951-09-25</w:t>
      </w:r>
    </w:p>
    <w:p>
      <w:r>
        <w:t>Marital Status: S</w:t>
      </w:r>
    </w:p>
    <w:p>
      <w:r>
        <w:t>Communication: English</w:t>
      </w:r>
    </w:p>
    <w:p>
      <w:r>
        <w:t>Address: 550 Stehr Skyway, Belmont, Massachusetts, US, 02138</w:t>
      </w:r>
    </w:p>
    <w:p>
      <w:r>
        <w:t>Medical Record Number: 776cabc1-809f-423b-8bb9-f62b7bd7615b</w:t>
      </w:r>
    </w:p>
    <w:p>
      <w:r>
        <w:t>Social Security Number: 999-38-2090</w:t>
      </w:r>
    </w:p>
    <w:p>
      <w:r>
        <w:t>Driver's License: S99942403</w:t>
      </w:r>
    </w:p>
    <w:p>
      <w:r>
        <w:t>Passport Number: X10763652X</w:t>
      </w:r>
    </w:p>
    <w:p>
      <w:pPr>
        <w:pStyle w:val="Title"/>
      </w:pPr>
      <w:r>
        <w:t>Patient 975</w:t>
      </w:r>
    </w:p>
    <w:p>
      <w:r>
        <w:t>ID: 527e849a-dba4-48ba-9212-50f2029eea06</w:t>
      </w:r>
    </w:p>
    <w:p>
      <w:r>
        <w:t>Gender: male</w:t>
      </w:r>
    </w:p>
    <w:p>
      <w:r>
        <w:t>Birth Date: 1965-09-25</w:t>
      </w:r>
    </w:p>
    <w:p>
      <w:r>
        <w:t>Marital Status: M</w:t>
      </w:r>
    </w:p>
    <w:p>
      <w:r>
        <w:t>Communication: English</w:t>
      </w:r>
    </w:p>
    <w:p>
      <w:r>
        <w:t>Address: 994 Gibson Haven, Malden, Massachusetts, US, 02148</w:t>
      </w:r>
    </w:p>
    <w:p>
      <w:r>
        <w:t>Medical Record Number: 6c05045e-c5aa-473e-a64a-7c7a1d103fa3</w:t>
      </w:r>
    </w:p>
    <w:p>
      <w:r>
        <w:t>Social Security Number: 999-65-1965</w:t>
      </w:r>
    </w:p>
    <w:p>
      <w:r>
        <w:t>Driver's License: S99977782</w:t>
      </w:r>
    </w:p>
    <w:p>
      <w:r>
        <w:t>Passport Number: X6187328X</w:t>
      </w:r>
    </w:p>
    <w:p>
      <w:pPr>
        <w:pStyle w:val="Title"/>
      </w:pPr>
      <w:r>
        <w:t>Patient 976</w:t>
      </w:r>
    </w:p>
    <w:p>
      <w:r>
        <w:t>ID: d612808c-b100-4b9f-a477-02c92192d456</w:t>
      </w:r>
    </w:p>
    <w:p>
      <w:r>
        <w:t>Gender: female</w:t>
      </w:r>
    </w:p>
    <w:p>
      <w:r>
        <w:t>Birth Date: 1986-01-10</w:t>
      </w:r>
    </w:p>
    <w:p>
      <w:r>
        <w:t>Marital Status: S</w:t>
      </w:r>
    </w:p>
    <w:p>
      <w:r>
        <w:t>Communication: English</w:t>
      </w:r>
    </w:p>
    <w:p>
      <w:r>
        <w:t>Address: 1064 Dietrich Neck, Quincy, Massachusetts, US, 02169</w:t>
      </w:r>
    </w:p>
    <w:p>
      <w:r>
        <w:t>Medical Record Number: 0dfc037e-f41d-47e3-ae9b-d407eae59536</w:t>
      </w:r>
    </w:p>
    <w:p>
      <w:r>
        <w:t>Social Security Number: 999-91-9286</w:t>
      </w:r>
    </w:p>
    <w:p>
      <w:r>
        <w:t>Driver's License: S99910606</w:t>
      </w:r>
    </w:p>
    <w:p>
      <w:r>
        <w:t>Passport Number: X89229507X</w:t>
      </w:r>
    </w:p>
    <w:p>
      <w:pPr>
        <w:pStyle w:val="Title"/>
      </w:pPr>
      <w:r>
        <w:t>Patient 977</w:t>
      </w:r>
    </w:p>
    <w:p>
      <w:r>
        <w:t>ID: 161e46ed-d521-4f08-b5f4-05385a4a4231</w:t>
      </w:r>
    </w:p>
    <w:p>
      <w:r>
        <w:t>Gender: male</w:t>
      </w:r>
    </w:p>
    <w:p>
      <w:r>
        <w:t>Birth Date: 1986-05-16</w:t>
      </w:r>
    </w:p>
    <w:p>
      <w:r>
        <w:t>Marital Status: M</w:t>
      </w:r>
    </w:p>
    <w:p>
      <w:r>
        <w:t>Communication: English</w:t>
      </w:r>
    </w:p>
    <w:p>
      <w:r>
        <w:t>Address: 251 Wilkinson Divide Unit 65, Framingham, Massachusetts, US, 01701</w:t>
      </w:r>
    </w:p>
    <w:p>
      <w:r>
        <w:t>Medical Record Number: 155e820d-b895-448d-91e0-30a199b9ea7c</w:t>
      </w:r>
    </w:p>
    <w:p>
      <w:r>
        <w:t>Social Security Number: 999-72-8832</w:t>
      </w:r>
    </w:p>
    <w:p>
      <w:r>
        <w:t>Driver's License: S99990842</w:t>
      </w:r>
    </w:p>
    <w:p>
      <w:r>
        <w:t>Passport Number: X79370529X</w:t>
      </w:r>
    </w:p>
    <w:p>
      <w:pPr>
        <w:pStyle w:val="Title"/>
      </w:pPr>
      <w:r>
        <w:t>Patient 978</w:t>
      </w:r>
    </w:p>
    <w:p>
      <w:r>
        <w:t>ID: 47cf8ff9-b548-4678-a9fe-27cac0bc1580</w:t>
      </w:r>
    </w:p>
    <w:p>
      <w:r>
        <w:t>Gender: female</w:t>
      </w:r>
    </w:p>
    <w:p>
      <w:r>
        <w:t>Birth Date: 1996-08-04</w:t>
      </w:r>
    </w:p>
    <w:p>
      <w:r>
        <w:t>Marital Status: Never Married</w:t>
      </w:r>
    </w:p>
    <w:p>
      <w:r>
        <w:t>Communication: English</w:t>
      </w:r>
    </w:p>
    <w:p>
      <w:r>
        <w:t>Address: 546 Pfeffer Route Suite 67, Taunton, Massachusetts, US, 02718</w:t>
      </w:r>
    </w:p>
    <w:p>
      <w:r>
        <w:t>Medical Record Number: 576257f4-6a57-43b9-84e3-1cf50eb3f6ee</w:t>
      </w:r>
    </w:p>
    <w:p>
      <w:r>
        <w:t>Social Security Number: 999-26-2449</w:t>
      </w:r>
    </w:p>
    <w:p>
      <w:r>
        <w:t>Driver's License: S99969415</w:t>
      </w:r>
    </w:p>
    <w:p>
      <w:r>
        <w:t>Passport Number: X47480685X</w:t>
      </w:r>
    </w:p>
    <w:p>
      <w:pPr>
        <w:pStyle w:val="Title"/>
      </w:pPr>
      <w:r>
        <w:t>Patient 979</w:t>
      </w:r>
    </w:p>
    <w:p>
      <w:r>
        <w:t>ID: c3cd3789-8330-4fd9-b8f9-3e58f610c0a9</w:t>
      </w:r>
    </w:p>
    <w:p>
      <w:r>
        <w:t>Gender: female</w:t>
      </w:r>
    </w:p>
    <w:p>
      <w:r>
        <w:t>Birth Date: 1954-02-09</w:t>
      </w:r>
    </w:p>
    <w:p>
      <w:r>
        <w:t>Marital Status: M</w:t>
      </w:r>
    </w:p>
    <w:p>
      <w:r>
        <w:t>Communication: English</w:t>
      </w:r>
    </w:p>
    <w:p>
      <w:r>
        <w:t>Address: 249 Little Frontage road Apt 39, Somerville, Massachusetts, US, 02138</w:t>
      </w:r>
    </w:p>
    <w:p>
      <w:r>
        <w:t>Medical Record Number: 6fe47a09-54ff-4be2-8909-922937c1fa05</w:t>
      </w:r>
    </w:p>
    <w:p>
      <w:r>
        <w:t>Social Security Number: 999-74-9118</w:t>
      </w:r>
    </w:p>
    <w:p>
      <w:r>
        <w:t>Driver's License: S99996861</w:t>
      </w:r>
    </w:p>
    <w:p>
      <w:r>
        <w:t>Passport Number: X73734325X</w:t>
      </w:r>
    </w:p>
    <w:p>
      <w:pPr>
        <w:pStyle w:val="Title"/>
      </w:pPr>
      <w:r>
        <w:t>Patient 980</w:t>
      </w:r>
    </w:p>
    <w:p>
      <w:r>
        <w:t>ID: bd70643a-8cf8-4dbb-9f90-f81885fe9275</w:t>
      </w:r>
    </w:p>
    <w:p>
      <w:r>
        <w:t>Gender: female</w:t>
      </w:r>
    </w:p>
    <w:p>
      <w:r>
        <w:t>Birth Date: 1915-11-21</w:t>
      </w:r>
    </w:p>
    <w:p>
      <w:r>
        <w:t>Marital Status: M</w:t>
      </w:r>
    </w:p>
    <w:p>
      <w:r>
        <w:t>Communication: English</w:t>
      </w:r>
    </w:p>
    <w:p>
      <w:r>
        <w:t>Address: 267 Koss Loaf Unit 55, Cambridge, Massachusetts, US, 02138</w:t>
      </w:r>
    </w:p>
    <w:p>
      <w:r>
        <w:t>Medical Record Number: aa465d13-1030-4fd4-a352-a1c615ea6df2</w:t>
      </w:r>
    </w:p>
    <w:p>
      <w:r>
        <w:t>Social Security Number: 999-17-7832</w:t>
      </w:r>
    </w:p>
    <w:p>
      <w:r>
        <w:t>Driver's License: S99966745</w:t>
      </w:r>
    </w:p>
    <w:p>
      <w:r>
        <w:t>Passport Number: X16597409X</w:t>
      </w:r>
    </w:p>
    <w:p>
      <w:pPr>
        <w:pStyle w:val="Title"/>
      </w:pPr>
      <w:r>
        <w:t>Patient 981</w:t>
      </w:r>
    </w:p>
    <w:p>
      <w:r>
        <w:t>ID: 2e32d37e-811f-4538-9e1b-d63062b0d0c0</w:t>
      </w:r>
    </w:p>
    <w:p>
      <w:r>
        <w:t>Gender: male</w:t>
      </w:r>
    </w:p>
    <w:p>
      <w:r>
        <w:t>Birth Date: 1983-09-27</w:t>
      </w:r>
    </w:p>
    <w:p>
      <w:r>
        <w:t>Marital Status: M</w:t>
      </w:r>
    </w:p>
    <w:p>
      <w:r>
        <w:t>Communication: Portuguese</w:t>
      </w:r>
    </w:p>
    <w:p>
      <w:r>
        <w:t xml:space="preserve">Address: 721 Kertzmann Lane Suite 30, East Longmeadow, Massachusetts, US, </w:t>
      </w:r>
    </w:p>
    <w:p>
      <w:r>
        <w:t>Medical Record Number: 7d922742-7df0-4660-80f1-8488c121c68f</w:t>
      </w:r>
    </w:p>
    <w:p>
      <w:r>
        <w:t>Social Security Number: 999-73-1683</w:t>
      </w:r>
    </w:p>
    <w:p>
      <w:r>
        <w:t>Driver's License: S99913554</w:t>
      </w:r>
    </w:p>
    <w:p>
      <w:r>
        <w:t>Passport Number: X42742539X</w:t>
      </w:r>
    </w:p>
    <w:p>
      <w:pPr>
        <w:pStyle w:val="Title"/>
      </w:pPr>
      <w:r>
        <w:t>Patient 982</w:t>
      </w:r>
    </w:p>
    <w:p>
      <w:r>
        <w:t>ID: b9e15f43-b723-4dc2-ba19-dcfc17149088</w:t>
      </w:r>
    </w:p>
    <w:p>
      <w:r>
        <w:t>Gender: female</w:t>
      </w:r>
    </w:p>
    <w:p>
      <w:r>
        <w:t>Birth Date: 1966-10-18</w:t>
      </w:r>
    </w:p>
    <w:p>
      <w:r>
        <w:t>Marital Status: M</w:t>
      </w:r>
    </w:p>
    <w:p>
      <w:r>
        <w:t>Communication: English</w:t>
      </w:r>
    </w:p>
    <w:p>
      <w:r>
        <w:t xml:space="preserve">Address: 150 Hessel Viaduct, Amherst, Massachusetts, US, </w:t>
      </w:r>
    </w:p>
    <w:p>
      <w:r>
        <w:t>Medical Record Number: ec1469c4-6cf8-49c8-a675-233f8770728f</w:t>
      </w:r>
    </w:p>
    <w:p>
      <w:r>
        <w:t>Social Security Number: 999-55-3574</w:t>
      </w:r>
    </w:p>
    <w:p>
      <w:r>
        <w:t>Driver's License: S99912498</w:t>
      </w:r>
    </w:p>
    <w:p>
      <w:r>
        <w:t>Passport Number: X12723717X</w:t>
      </w:r>
    </w:p>
    <w:p>
      <w:pPr>
        <w:pStyle w:val="Title"/>
      </w:pPr>
      <w:r>
        <w:t>Patient 983</w:t>
      </w:r>
    </w:p>
    <w:p>
      <w:r>
        <w:t>ID: 00ebeea4-0b2c-4b00-a15a-b0485ce76b61</w:t>
      </w:r>
    </w:p>
    <w:p>
      <w:r>
        <w:t>Gender: male</w:t>
      </w:r>
    </w:p>
    <w:p>
      <w:r>
        <w:t>Birth Date: 1975-07-11</w:t>
      </w:r>
    </w:p>
    <w:p>
      <w:r>
        <w:t>Marital Status: M</w:t>
      </w:r>
    </w:p>
    <w:p>
      <w:r>
        <w:t>Communication: English</w:t>
      </w:r>
    </w:p>
    <w:p>
      <w:r>
        <w:t>Address: 795 Goyette Junction, Wilbraham, Massachusetts, US, 01095</w:t>
      </w:r>
    </w:p>
    <w:p>
      <w:r>
        <w:t>Medical Record Number: 1f2a4648-c23f-43f3-a468-c36ab6028234</w:t>
      </w:r>
    </w:p>
    <w:p>
      <w:r>
        <w:t>Social Security Number: 999-10-9993</w:t>
      </w:r>
    </w:p>
    <w:p>
      <w:r>
        <w:t>Driver's License: S99985421</w:t>
      </w:r>
    </w:p>
    <w:p>
      <w:r>
        <w:t>Passport Number: X53908849X</w:t>
      </w:r>
    </w:p>
    <w:p>
      <w:pPr>
        <w:pStyle w:val="Title"/>
      </w:pPr>
      <w:r>
        <w:t>Patient 984</w:t>
      </w:r>
    </w:p>
    <w:p>
      <w:r>
        <w:t>ID: 868f278a-a771-429f-8eb1-3af5907aa730</w:t>
      </w:r>
    </w:p>
    <w:p>
      <w:r>
        <w:t>Gender: male</w:t>
      </w:r>
    </w:p>
    <w:p>
      <w:r>
        <w:t>Birth Date: 1979-08-14</w:t>
      </w:r>
    </w:p>
    <w:p>
      <w:r>
        <w:t>Marital Status: M</w:t>
      </w:r>
    </w:p>
    <w:p>
      <w:r>
        <w:t>Communication: English</w:t>
      </w:r>
    </w:p>
    <w:p>
      <w:r>
        <w:t>Address: 839 Waelchi Lodge, Chester, Massachusetts, US, 01011</w:t>
      </w:r>
    </w:p>
    <w:p>
      <w:r>
        <w:t>Medical Record Number: 127af495-da7f-4afe-99a1-73f48c9bbff9</w:t>
      </w:r>
    </w:p>
    <w:p>
      <w:r>
        <w:t>Social Security Number: 999-29-4782</w:t>
      </w:r>
    </w:p>
    <w:p>
      <w:r>
        <w:t>Driver's License: S99923428</w:t>
      </w:r>
    </w:p>
    <w:p>
      <w:r>
        <w:t>Passport Number: X17329370X</w:t>
      </w:r>
    </w:p>
    <w:p>
      <w:pPr>
        <w:pStyle w:val="Title"/>
      </w:pPr>
      <w:r>
        <w:t>Patient 985</w:t>
      </w:r>
    </w:p>
    <w:p>
      <w:r>
        <w:t>ID: 5c9fb21f-1077-42be-aaab-76a9ece2ddaa</w:t>
      </w:r>
    </w:p>
    <w:p>
      <w:r>
        <w:t>Gender: male</w:t>
      </w:r>
    </w:p>
    <w:p>
      <w:r>
        <w:t>Birth Date: 1935-09-02</w:t>
      </w:r>
    </w:p>
    <w:p>
      <w:r>
        <w:t>Marital Status: M</w:t>
      </w:r>
    </w:p>
    <w:p>
      <w:r>
        <w:t>Communication: English</w:t>
      </w:r>
    </w:p>
    <w:p>
      <w:r>
        <w:t>Address: 736 Bartoletti Junction, Plymouth, Massachusetts, US, 02360</w:t>
      </w:r>
    </w:p>
    <w:p>
      <w:r>
        <w:t>Medical Record Number: c08695fa-1985-4bc5-b0cb-01d613eb30ab</w:t>
      </w:r>
    </w:p>
    <w:p>
      <w:r>
        <w:t>Social Security Number: 999-23-5348</w:t>
      </w:r>
    </w:p>
    <w:p>
      <w:r>
        <w:t>Driver's License: S99913594</w:t>
      </w:r>
    </w:p>
    <w:p>
      <w:r>
        <w:t>Passport Number: X36630871X</w:t>
      </w:r>
    </w:p>
    <w:p>
      <w:pPr>
        <w:pStyle w:val="Title"/>
      </w:pPr>
      <w:r>
        <w:t>Patient 986</w:t>
      </w:r>
    </w:p>
    <w:p>
      <w:r>
        <w:t>ID: e6d4b31b-42db-4296-94fb-c5bc69ee61c5</w:t>
      </w:r>
    </w:p>
    <w:p>
      <w:r>
        <w:t>Gender: male</w:t>
      </w:r>
    </w:p>
    <w:p>
      <w:r>
        <w:t>Birth Date: 2006-11-24</w:t>
      </w:r>
    </w:p>
    <w:p>
      <w:r>
        <w:t>Marital Status: Never Married</w:t>
      </w:r>
    </w:p>
    <w:p>
      <w:r>
        <w:t>Communication: English</w:t>
      </w:r>
    </w:p>
    <w:p>
      <w:r>
        <w:t>Address: 113 Spencer Ramp Unit 26, Malden, Massachusetts, US, 02148</w:t>
      </w:r>
    </w:p>
    <w:p>
      <w:r>
        <w:t>Medical Record Number: e37800dc-d9c7-4e2d-966c-3d7af108e602</w:t>
      </w:r>
    </w:p>
    <w:p>
      <w:r>
        <w:t>Social Security Number: 999-63-3655</w:t>
      </w:r>
    </w:p>
    <w:p>
      <w:pPr>
        <w:pStyle w:val="Title"/>
      </w:pPr>
      <w:r>
        <w:t>Patient 987</w:t>
      </w:r>
    </w:p>
    <w:p>
      <w:r>
        <w:t>ID: 1b927256-5d89-4ec3-bb63-52d2cf896199</w:t>
      </w:r>
    </w:p>
    <w:p>
      <w:r>
        <w:t>Gender: female</w:t>
      </w:r>
    </w:p>
    <w:p>
      <w:r>
        <w:t>Birth Date: 1998-05-11</w:t>
      </w:r>
    </w:p>
    <w:p>
      <w:r>
        <w:t>Marital Status: Never Married</w:t>
      </w:r>
    </w:p>
    <w:p>
      <w:r>
        <w:t>Communication: Portuguese</w:t>
      </w:r>
    </w:p>
    <w:p>
      <w:r>
        <w:t>Address: 211 Parisian Camp Unit 11, Palmer, Massachusetts, US, 01009</w:t>
      </w:r>
    </w:p>
    <w:p>
      <w:r>
        <w:t>Medical Record Number: 3773d734-948e-423c-96cc-12a43408129f</w:t>
      </w:r>
    </w:p>
    <w:p>
      <w:r>
        <w:t>Social Security Number: 999-55-5163</w:t>
      </w:r>
    </w:p>
    <w:p>
      <w:r>
        <w:t>Driver's License: S99941452</w:t>
      </w:r>
    </w:p>
    <w:p>
      <w:r>
        <w:t>Passport Number: X32821365X</w:t>
      </w:r>
    </w:p>
    <w:p>
      <w:pPr>
        <w:pStyle w:val="Title"/>
      </w:pPr>
      <w:r>
        <w:t>Patient 988</w:t>
      </w:r>
    </w:p>
    <w:p>
      <w:r>
        <w:t>ID: c090cb18-cadb-4b61-bc8a-1d4f593ec211</w:t>
      </w:r>
    </w:p>
    <w:p>
      <w:r>
        <w:t>Gender: female</w:t>
      </w:r>
    </w:p>
    <w:p>
      <w:r>
        <w:t>Birth Date: 2001-07-19</w:t>
      </w:r>
    </w:p>
    <w:p>
      <w:r>
        <w:t>Marital Status: Never Married</w:t>
      </w:r>
    </w:p>
    <w:p>
      <w:r>
        <w:t>Communication: English</w:t>
      </w:r>
    </w:p>
    <w:p>
      <w:r>
        <w:t>Address: 899 Cormier Byway Unit 40, Lowell, Massachusetts, US, 01850</w:t>
      </w:r>
    </w:p>
    <w:p>
      <w:r>
        <w:t>Medical Record Number: 9411b639-599c-4128-bd6b-ba9e7fbb097b</w:t>
      </w:r>
    </w:p>
    <w:p>
      <w:r>
        <w:t>Social Security Number: 999-53-4253</w:t>
      </w:r>
    </w:p>
    <w:p>
      <w:r>
        <w:t>Driver's License: S99942240</w:t>
      </w:r>
    </w:p>
    <w:p>
      <w:pPr>
        <w:pStyle w:val="Title"/>
      </w:pPr>
      <w:r>
        <w:t>Patient 989</w:t>
      </w:r>
    </w:p>
    <w:p>
      <w:r>
        <w:t>ID: 82f6055a-53f0-4aa0-bf9e-b3f24826970e</w:t>
      </w:r>
    </w:p>
    <w:p>
      <w:r>
        <w:t>Gender: male</w:t>
      </w:r>
    </w:p>
    <w:p>
      <w:r>
        <w:t>Birth Date: 1962-07-10</w:t>
      </w:r>
    </w:p>
    <w:p>
      <w:r>
        <w:t>Marital Status: M</w:t>
      </w:r>
    </w:p>
    <w:p>
      <w:r>
        <w:t>Communication: English</w:t>
      </w:r>
    </w:p>
    <w:p>
      <w:r>
        <w:t>Address: 545 Steuber Vale, Watertown, Massachusetts, US, 02472</w:t>
      </w:r>
    </w:p>
    <w:p>
      <w:r>
        <w:t>Medical Record Number: 5814e6f8-8192-434a-b738-f240fca42556</w:t>
      </w:r>
    </w:p>
    <w:p>
      <w:r>
        <w:t>Social Security Number: 999-36-7351</w:t>
      </w:r>
    </w:p>
    <w:p>
      <w:r>
        <w:t>Driver's License: S99935904</w:t>
      </w:r>
    </w:p>
    <w:p>
      <w:r>
        <w:t>Passport Number: X69172395X</w:t>
      </w:r>
    </w:p>
    <w:p>
      <w:pPr>
        <w:pStyle w:val="Title"/>
      </w:pPr>
      <w:r>
        <w:t>Patient 990</w:t>
      </w:r>
    </w:p>
    <w:p>
      <w:r>
        <w:t>ID: f6589ba7-a7a2-431e-b1ae-8f09b3e363cb</w:t>
      </w:r>
    </w:p>
    <w:p>
      <w:r>
        <w:t>Gender: female</w:t>
      </w:r>
    </w:p>
    <w:p>
      <w:r>
        <w:t>Birth Date: 1949-12-12</w:t>
      </w:r>
    </w:p>
    <w:p>
      <w:r>
        <w:t>Marital Status: M</w:t>
      </w:r>
    </w:p>
    <w:p>
      <w:r>
        <w:t>Communication: Russian (Russia)</w:t>
      </w:r>
    </w:p>
    <w:p>
      <w:r>
        <w:t>Address: 850 Brekke Crossing, Gardner, Massachusetts, US, 01440</w:t>
      </w:r>
    </w:p>
    <w:p>
      <w:r>
        <w:t>Medical Record Number: a360910b-630c-4f30-aab9-63e6dc624359</w:t>
      </w:r>
    </w:p>
    <w:p>
      <w:r>
        <w:t>Social Security Number: 999-85-6282</w:t>
      </w:r>
    </w:p>
    <w:p>
      <w:r>
        <w:t>Driver's License: S99942048</w:t>
      </w:r>
    </w:p>
    <w:p>
      <w:r>
        <w:t>Passport Number: X46785242X</w:t>
      </w:r>
    </w:p>
    <w:p>
      <w:pPr>
        <w:pStyle w:val="Title"/>
      </w:pPr>
      <w:r>
        <w:t>Patient 991</w:t>
      </w:r>
    </w:p>
    <w:p>
      <w:r>
        <w:t>ID: 3b1ff6fa-3227-414b-9bdc-099ae1ec03c9</w:t>
      </w:r>
    </w:p>
    <w:p>
      <w:r>
        <w:t>Gender: female</w:t>
      </w:r>
    </w:p>
    <w:p>
      <w:r>
        <w:t>Birth Date: 1952-06-25</w:t>
      </w:r>
    </w:p>
    <w:p>
      <w:r>
        <w:t>Marital Status: M</w:t>
      </w:r>
    </w:p>
    <w:p>
      <w:r>
        <w:t>Communication: English</w:t>
      </w:r>
    </w:p>
    <w:p>
      <w:r>
        <w:t>Address: 705 Kilback Trail Apt 47, Wilbraham, Massachusetts, US, 01095</w:t>
      </w:r>
    </w:p>
    <w:p>
      <w:r>
        <w:t>Medical Record Number: 8bf37747-30fa-4458-a06c-09b7ebcb0160</w:t>
      </w:r>
    </w:p>
    <w:p>
      <w:r>
        <w:t>Social Security Number: 999-39-1025</w:t>
      </w:r>
    </w:p>
    <w:p>
      <w:r>
        <w:t>Driver's License: S99959158</w:t>
      </w:r>
    </w:p>
    <w:p>
      <w:r>
        <w:t>Passport Number: X78028522X</w:t>
      </w:r>
    </w:p>
    <w:p>
      <w:pPr>
        <w:pStyle w:val="Title"/>
      </w:pPr>
      <w:r>
        <w:t>Patient 992</w:t>
      </w:r>
    </w:p>
    <w:p>
      <w:r>
        <w:t>ID: b370ec69-c427-4c79-9838-b51fc08b2bcd</w:t>
      </w:r>
    </w:p>
    <w:p>
      <w:r>
        <w:t>Gender: male</w:t>
      </w:r>
    </w:p>
    <w:p>
      <w:r>
        <w:t>Birth Date: 2004-05-08</w:t>
      </w:r>
    </w:p>
    <w:p>
      <w:r>
        <w:t>Marital Status: Never Married</w:t>
      </w:r>
    </w:p>
    <w:p>
      <w:r>
        <w:t>Communication: English</w:t>
      </w:r>
    </w:p>
    <w:p>
      <w:r>
        <w:t>Address: 703 Schoen Extension, Townsend, Massachusetts, US, 01469</w:t>
      </w:r>
    </w:p>
    <w:p>
      <w:r>
        <w:t>Medical Record Number: c9b5fda8-649e-47f4-b394-786e15a0a9b7</w:t>
      </w:r>
    </w:p>
    <w:p>
      <w:r>
        <w:t>Social Security Number: 999-32-2576</w:t>
      </w:r>
    </w:p>
    <w:p>
      <w:pPr>
        <w:pStyle w:val="Title"/>
      </w:pPr>
      <w:r>
        <w:t>Patient 993</w:t>
      </w:r>
    </w:p>
    <w:p>
      <w:r>
        <w:t>ID: 3970f2f7-a832-4f57-85a6-f1de5ce7e63a</w:t>
      </w:r>
    </w:p>
    <w:p>
      <w:r>
        <w:t>Gender: female</w:t>
      </w:r>
    </w:p>
    <w:p>
      <w:r>
        <w:t>Birth Date: 1953-03-02</w:t>
      </w:r>
    </w:p>
    <w:p>
      <w:r>
        <w:t>Marital Status: M</w:t>
      </w:r>
    </w:p>
    <w:p>
      <w:r>
        <w:t>Communication: English</w:t>
      </w:r>
    </w:p>
    <w:p>
      <w:r>
        <w:t xml:space="preserve">Address: 846 Mitchell Trace Suite 38, Concord, Massachusetts, US, </w:t>
      </w:r>
    </w:p>
    <w:p>
      <w:r>
        <w:t>Medical Record Number: 369b9c8d-aab5-4d69-bdbc-fbf4a052a8a0</w:t>
      </w:r>
    </w:p>
    <w:p>
      <w:r>
        <w:t>Social Security Number: 999-44-1215</w:t>
      </w:r>
    </w:p>
    <w:p>
      <w:r>
        <w:t>Driver's License: S99919488</w:t>
      </w:r>
    </w:p>
    <w:p>
      <w:r>
        <w:t>Passport Number: X60009419X</w:t>
      </w:r>
    </w:p>
    <w:p>
      <w:pPr>
        <w:pStyle w:val="Title"/>
      </w:pPr>
      <w:r>
        <w:t>Patient 994</w:t>
      </w:r>
    </w:p>
    <w:p>
      <w:r>
        <w:t>ID: a287bda6-343e-4d3f-b7c4-5ff86853e413</w:t>
      </w:r>
    </w:p>
    <w:p>
      <w:r>
        <w:t>Gender: female</w:t>
      </w:r>
    </w:p>
    <w:p>
      <w:r>
        <w:t>Birth Date: 2004-08-14</w:t>
      </w:r>
    </w:p>
    <w:p>
      <w:r>
        <w:t>Marital Status: Never Married</w:t>
      </w:r>
    </w:p>
    <w:p>
      <w:r>
        <w:t>Communication: English</w:t>
      </w:r>
    </w:p>
    <w:p>
      <w:r>
        <w:t>Address: 375 Ryan Trace, Springfield, Massachusetts, US, 01013</w:t>
      </w:r>
    </w:p>
    <w:p>
      <w:r>
        <w:t>Medical Record Number: 718773b5-6806-454c-a1de-e3d8e8b4cd20</w:t>
      </w:r>
    </w:p>
    <w:p>
      <w:r>
        <w:t>Social Security Number: 999-74-1030</w:t>
      </w:r>
    </w:p>
    <w:p>
      <w:pPr>
        <w:pStyle w:val="Title"/>
      </w:pPr>
      <w:r>
        <w:t>Patient 995</w:t>
      </w:r>
    </w:p>
    <w:p>
      <w:r>
        <w:t>ID: 67e2c1bf-18f9-4645-956e-2053fe6751e9</w:t>
      </w:r>
    </w:p>
    <w:p>
      <w:r>
        <w:t>Gender: female</w:t>
      </w:r>
    </w:p>
    <w:p>
      <w:r>
        <w:t>Birth Date: 1961-07-03</w:t>
      </w:r>
    </w:p>
    <w:p>
      <w:r>
        <w:t>Marital Status: M</w:t>
      </w:r>
    </w:p>
    <w:p>
      <w:r>
        <w:t>Communication: English</w:t>
      </w:r>
    </w:p>
    <w:p>
      <w:r>
        <w:t>Address: 635 Rolfson Tunnel, Bellingham, Massachusetts, US, 02019</w:t>
      </w:r>
    </w:p>
    <w:p>
      <w:r>
        <w:t>Medical Record Number: b08adeb9-ac30-41f8-88db-b9ade263f788</w:t>
      </w:r>
    </w:p>
    <w:p>
      <w:r>
        <w:t>Social Security Number: 999-32-9666</w:t>
      </w:r>
    </w:p>
    <w:p>
      <w:r>
        <w:t>Driver's License: S99993070</w:t>
      </w:r>
    </w:p>
    <w:p>
      <w:r>
        <w:t>Passport Number: X10466600X</w:t>
      </w:r>
    </w:p>
    <w:p>
      <w:pPr>
        <w:pStyle w:val="Title"/>
      </w:pPr>
      <w:r>
        <w:t>Patient 996</w:t>
      </w:r>
    </w:p>
    <w:p>
      <w:r>
        <w:t>ID: 55e6d68e-2558-4f52-b375-b410ad9e566a</w:t>
      </w:r>
    </w:p>
    <w:p>
      <w:r>
        <w:t>Gender: female</w:t>
      </w:r>
    </w:p>
    <w:p>
      <w:r>
        <w:t>Birth Date: 1995-10-19</w:t>
      </w:r>
    </w:p>
    <w:p>
      <w:r>
        <w:t>Marital Status: Never Married</w:t>
      </w:r>
    </w:p>
    <w:p>
      <w:r>
        <w:t>Communication: English</w:t>
      </w:r>
    </w:p>
    <w:p>
      <w:r>
        <w:t>Address: 1029 Upton Vale, Wakefield, Massachusetts, US, 01880</w:t>
      </w:r>
    </w:p>
    <w:p>
      <w:r>
        <w:t>Medical Record Number: 1784fa37-9216-476c-af21-b5d805f3276f</w:t>
      </w:r>
    </w:p>
    <w:p>
      <w:r>
        <w:t>Social Security Number: 999-93-7024</w:t>
      </w:r>
    </w:p>
    <w:p>
      <w:r>
        <w:t>Driver's License: S99916053</w:t>
      </w:r>
    </w:p>
    <w:p>
      <w:r>
        <w:t>Passport Number: X42923991X</w:t>
      </w:r>
    </w:p>
    <w:p>
      <w:pPr>
        <w:pStyle w:val="Title"/>
      </w:pPr>
      <w:r>
        <w:t>Patient 997</w:t>
      </w:r>
    </w:p>
    <w:p>
      <w:r>
        <w:t>ID: cbaf7927-acab-449a-b3bb-01f02a8d4966</w:t>
      </w:r>
    </w:p>
    <w:p>
      <w:r>
        <w:t>Gender: male</w:t>
      </w:r>
    </w:p>
    <w:p>
      <w:r>
        <w:t>Birth Date: 1911-04-08</w:t>
      </w:r>
    </w:p>
    <w:p>
      <w:r>
        <w:t>Marital Status: M</w:t>
      </w:r>
    </w:p>
    <w:p>
      <w:r>
        <w:t>Communication: English</w:t>
      </w:r>
    </w:p>
    <w:p>
      <w:r>
        <w:t>Address: 255 Walsh Bypass Apt 61, Amesbury, Massachusetts, US, 01913</w:t>
      </w:r>
    </w:p>
    <w:p>
      <w:r>
        <w:t>Medical Record Number: 986491c5-c657-4af6-8183-08ec35ac16cc</w:t>
      </w:r>
    </w:p>
    <w:p>
      <w:r>
        <w:t>Social Security Number: 999-94-5627</w:t>
      </w:r>
    </w:p>
    <w:p>
      <w:r>
        <w:t>Driver's License: S99978664</w:t>
      </w:r>
    </w:p>
    <w:p>
      <w:r>
        <w:t>Passport Number: X87420088X</w:t>
      </w:r>
    </w:p>
    <w:p>
      <w:pPr>
        <w:pStyle w:val="Title"/>
      </w:pPr>
      <w:r>
        <w:t>Patient 998</w:t>
      </w:r>
    </w:p>
    <w:p>
      <w:r>
        <w:t>ID: 6234d363-22c2-4869-b260-d2d794c7bd71</w:t>
      </w:r>
    </w:p>
    <w:p>
      <w:r>
        <w:t>Gender: female</w:t>
      </w:r>
    </w:p>
    <w:p>
      <w:r>
        <w:t>Birth Date: 1991-02-22</w:t>
      </w:r>
    </w:p>
    <w:p>
      <w:r>
        <w:t>Marital Status: M</w:t>
      </w:r>
    </w:p>
    <w:p>
      <w:r>
        <w:t>Communication: Portuguese</w:t>
      </w:r>
    </w:p>
    <w:p>
      <w:r>
        <w:t xml:space="preserve">Address: 152 Lind Hollow Apt 78, Dartmouth, Massachusetts, US, </w:t>
      </w:r>
    </w:p>
    <w:p>
      <w:r>
        <w:t>Medical Record Number: 6978b9aa-165e-495c-b1de-b7c1ad855b92</w:t>
      </w:r>
    </w:p>
    <w:p>
      <w:r>
        <w:t>Social Security Number: 999-61-6077</w:t>
      </w:r>
    </w:p>
    <w:p>
      <w:r>
        <w:t>Driver's License: S99954952</w:t>
      </w:r>
    </w:p>
    <w:p>
      <w:r>
        <w:t>Passport Number: X83043614X</w:t>
      </w:r>
    </w:p>
    <w:p>
      <w:pPr>
        <w:pStyle w:val="Title"/>
      </w:pPr>
      <w:r>
        <w:t>Patient 999</w:t>
      </w:r>
    </w:p>
    <w:p>
      <w:r>
        <w:t>ID: 0547ef1b-5256-4733-ba0c-810761f0b6ad</w:t>
      </w:r>
    </w:p>
    <w:p>
      <w:r>
        <w:t>Gender: male</w:t>
      </w:r>
    </w:p>
    <w:p>
      <w:r>
        <w:t>Birth Date: 1943-06-23</w:t>
      </w:r>
    </w:p>
    <w:p>
      <w:r>
        <w:t>Marital Status: M</w:t>
      </w:r>
    </w:p>
    <w:p>
      <w:r>
        <w:t>Communication: English</w:t>
      </w:r>
    </w:p>
    <w:p>
      <w:r>
        <w:t>Address: 392 Wyman Vista, Boston, Massachusetts, US, 02108</w:t>
      </w:r>
    </w:p>
    <w:p>
      <w:r>
        <w:t>Medical Record Number: 7609d729-1675-488c-8373-7e53327ae67f</w:t>
      </w:r>
    </w:p>
    <w:p>
      <w:r>
        <w:t>Social Security Number: 999-95-1853</w:t>
      </w:r>
    </w:p>
    <w:p>
      <w:r>
        <w:t>Driver's License: S99915416</w:t>
      </w:r>
    </w:p>
    <w:p>
      <w:r>
        <w:t>Passport Number: X77205567X</w:t>
      </w:r>
    </w:p>
    <w:p>
      <w:pPr>
        <w:pStyle w:val="Title"/>
      </w:pPr>
      <w:r>
        <w:t>Patient 1000</w:t>
      </w:r>
    </w:p>
    <w:p>
      <w:r>
        <w:t>ID: e10835ed-4183-4757-b0ff-1b6df7ea8c27</w:t>
      </w:r>
    </w:p>
    <w:p>
      <w:r>
        <w:t>Gender: male</w:t>
      </w:r>
    </w:p>
    <w:p>
      <w:r>
        <w:t>Birth Date: 2008-08-04</w:t>
      </w:r>
    </w:p>
    <w:p>
      <w:r>
        <w:t>Marital Status: Never Married</w:t>
      </w:r>
    </w:p>
    <w:p>
      <w:r>
        <w:t>Communication: English</w:t>
      </w:r>
    </w:p>
    <w:p>
      <w:r>
        <w:t>Address: 564 Ward Parade Apt 95, Taunton, Massachusetts, US, 02718</w:t>
      </w:r>
    </w:p>
    <w:p>
      <w:r>
        <w:t>Medical Record Number: 60303f1e-6215-4cab-b084-95da3b880f75</w:t>
      </w:r>
    </w:p>
    <w:p>
      <w:r>
        <w:t>Social Security Number: 999-51-6692</w:t>
      </w:r>
    </w:p>
    <w:p>
      <w:pPr>
        <w:pStyle w:val="Title"/>
      </w:pPr>
      <w:r>
        <w:t>Patient 1001</w:t>
      </w:r>
    </w:p>
    <w:p>
      <w:r>
        <w:t>ID: f3a726ca-6163-40e5-a604-965ce1843f13</w:t>
      </w:r>
    </w:p>
    <w:p>
      <w:r>
        <w:t>Gender: female</w:t>
      </w:r>
    </w:p>
    <w:p>
      <w:r>
        <w:t>Birth Date: 1950-08-07</w:t>
      </w:r>
    </w:p>
    <w:p>
      <w:r>
        <w:t>Marital Status: M</w:t>
      </w:r>
    </w:p>
    <w:p>
      <w:r>
        <w:t>Communication: English</w:t>
      </w:r>
    </w:p>
    <w:p>
      <w:r>
        <w:t>Address: 253 Herzog Crossing, Dedham, Massachusetts, US, 02026</w:t>
      </w:r>
    </w:p>
    <w:p>
      <w:r>
        <w:t>Medical Record Number: 5974d955-60b6-4e8e-87c2-aec099ad8ad8</w:t>
      </w:r>
    </w:p>
    <w:p>
      <w:r>
        <w:t>Social Security Number: 999-78-6316</w:t>
      </w:r>
    </w:p>
    <w:p>
      <w:r>
        <w:t>Driver's License: S99977140</w:t>
      </w:r>
    </w:p>
    <w:p>
      <w:r>
        <w:t>Passport Number: X23864337X</w:t>
      </w:r>
    </w:p>
    <w:p>
      <w:pPr>
        <w:pStyle w:val="Title"/>
      </w:pPr>
      <w:r>
        <w:t>Patient 1002</w:t>
      </w:r>
    </w:p>
    <w:p>
      <w:r>
        <w:t>ID: 81b51d3a-1d6b-4e1e-9311-ec21acacb73c</w:t>
      </w:r>
    </w:p>
    <w:p>
      <w:r>
        <w:t>Gender: male</w:t>
      </w:r>
    </w:p>
    <w:p>
      <w:r>
        <w:t>Birth Date: 1917-08-06</w:t>
      </w:r>
    </w:p>
    <w:p>
      <w:r>
        <w:t>Marital Status: M</w:t>
      </w:r>
    </w:p>
    <w:p>
      <w:r>
        <w:t>Communication: English</w:t>
      </w:r>
    </w:p>
    <w:p>
      <w:r>
        <w:t>Address: 311 Barton Crossing, Boston, Massachusetts, US, 02108</w:t>
      </w:r>
    </w:p>
    <w:p>
      <w:r>
        <w:t>Medical Record Number: ed9dded2-6f69-44df-bc6a-01a3334786f3</w:t>
      </w:r>
    </w:p>
    <w:p>
      <w:r>
        <w:t>Social Security Number: 999-12-4245</w:t>
      </w:r>
    </w:p>
    <w:p>
      <w:r>
        <w:t>Driver's License: S99932208</w:t>
      </w:r>
    </w:p>
    <w:p>
      <w:r>
        <w:t>Passport Number: X78517798X</w:t>
      </w:r>
    </w:p>
    <w:p>
      <w:pPr>
        <w:pStyle w:val="Title"/>
      </w:pPr>
      <w:r>
        <w:t>Patient 1003</w:t>
      </w:r>
    </w:p>
    <w:p>
      <w:r>
        <w:t>ID: a7512310-6fd7-4f59-b981-ee1103da900e</w:t>
      </w:r>
    </w:p>
    <w:p>
      <w:r>
        <w:t>Gender: female</w:t>
      </w:r>
    </w:p>
    <w:p>
      <w:r>
        <w:t>Birth Date: 2005-07-07</w:t>
      </w:r>
    </w:p>
    <w:p>
      <w:r>
        <w:t>Marital Status: Never Married</w:t>
      </w:r>
    </w:p>
    <w:p>
      <w:r>
        <w:t>Communication: English</w:t>
      </w:r>
    </w:p>
    <w:p>
      <w:r>
        <w:t xml:space="preserve">Address: 504 Collins Glen, Douglas, Massachusetts, US, </w:t>
      </w:r>
    </w:p>
    <w:p>
      <w:r>
        <w:t>Medical Record Number: b37d5e4a-22f5-475f-a651-465a97b9f825</w:t>
      </w:r>
    </w:p>
    <w:p>
      <w:r>
        <w:t>Social Security Number: 999-46-9940</w:t>
      </w:r>
    </w:p>
    <w:p>
      <w:pPr>
        <w:pStyle w:val="Title"/>
      </w:pPr>
      <w:r>
        <w:t>Patient 1004</w:t>
      </w:r>
    </w:p>
    <w:p>
      <w:r>
        <w:t>ID: 8cdd1175-3eff-4f0d-bd06-67c2f8aca71b</w:t>
      </w:r>
    </w:p>
    <w:p>
      <w:r>
        <w:t>Gender: male</w:t>
      </w:r>
    </w:p>
    <w:p>
      <w:r>
        <w:t>Birth Date: 1974-04-03</w:t>
      </w:r>
    </w:p>
    <w:p>
      <w:r>
        <w:t>Marital Status: M</w:t>
      </w:r>
    </w:p>
    <w:p>
      <w:r>
        <w:t>Communication: English</w:t>
      </w:r>
    </w:p>
    <w:p>
      <w:r>
        <w:t>Address: 902 Rosenbaum Route, Newton, Massachusetts, US, 02458</w:t>
      </w:r>
    </w:p>
    <w:p>
      <w:r>
        <w:t>Medical Record Number: 54ec3605-08d6-4094-8800-e98e7321da6c</w:t>
      </w:r>
    </w:p>
    <w:p>
      <w:r>
        <w:t>Social Security Number: 999-40-4513</w:t>
      </w:r>
    </w:p>
    <w:p>
      <w:r>
        <w:t>Driver's License: S99928109</w:t>
      </w:r>
    </w:p>
    <w:p>
      <w:r>
        <w:t>Passport Number: X33562460X</w:t>
      </w:r>
    </w:p>
    <w:p>
      <w:pPr>
        <w:pStyle w:val="Title"/>
      </w:pPr>
      <w:r>
        <w:t>Patient 1005</w:t>
      </w:r>
    </w:p>
    <w:p>
      <w:r>
        <w:t>ID: 380f92d4-9120-41bd-90dc-99080c2bb023</w:t>
      </w:r>
    </w:p>
    <w:p>
      <w:r>
        <w:t>Gender: female</w:t>
      </w:r>
    </w:p>
    <w:p>
      <w:r>
        <w:t>Birth Date: 1927-08-11</w:t>
      </w:r>
    </w:p>
    <w:p>
      <w:r>
        <w:t>Marital Status: M</w:t>
      </w:r>
    </w:p>
    <w:p>
      <w:r>
        <w:t>Communication: English</w:t>
      </w:r>
    </w:p>
    <w:p>
      <w:r>
        <w:t xml:space="preserve">Address: 548 O'Conner Grove, Mansfield, Massachusetts, US, </w:t>
      </w:r>
    </w:p>
    <w:p>
      <w:r>
        <w:t>Medical Record Number: 01711004-06ee-4086-9ca3-1b0ffaf2e00a</w:t>
      </w:r>
    </w:p>
    <w:p>
      <w:r>
        <w:t>Social Security Number: 999-12-9680</w:t>
      </w:r>
    </w:p>
    <w:p>
      <w:r>
        <w:t>Driver's License: S99956704</w:t>
      </w:r>
    </w:p>
    <w:p>
      <w:r>
        <w:t>Passport Number: X78825757X</w:t>
      </w:r>
    </w:p>
    <w:p>
      <w:pPr>
        <w:pStyle w:val="Title"/>
      </w:pPr>
      <w:r>
        <w:t>Patient 1006</w:t>
      </w:r>
    </w:p>
    <w:p>
      <w:r>
        <w:t>ID: b4bb0cbc-04ff-4f1c-8741-e01d66d57b83</w:t>
      </w:r>
    </w:p>
    <w:p>
      <w:r>
        <w:t>Gender: male</w:t>
      </w:r>
    </w:p>
    <w:p>
      <w:r>
        <w:t>Birth Date: 1974-01-23</w:t>
      </w:r>
    </w:p>
    <w:p>
      <w:r>
        <w:t>Marital Status: M</w:t>
      </w:r>
    </w:p>
    <w:p>
      <w:r>
        <w:t>Communication: English</w:t>
      </w:r>
    </w:p>
    <w:p>
      <w:r>
        <w:t>Address: 412 Koss Frontage road Apt 97, Randolph, Massachusetts, US, 02368</w:t>
      </w:r>
    </w:p>
    <w:p>
      <w:r>
        <w:t>Medical Record Number: 48068ac7-6299-430d-9996-878125ebb146</w:t>
      </w:r>
    </w:p>
    <w:p>
      <w:r>
        <w:t>Social Security Number: 999-99-2110</w:t>
      </w:r>
    </w:p>
    <w:p>
      <w:r>
        <w:t>Driver's License: S99930778</w:t>
      </w:r>
    </w:p>
    <w:p>
      <w:r>
        <w:t>Passport Number: X60483346X</w:t>
      </w:r>
    </w:p>
    <w:p>
      <w:pPr>
        <w:pStyle w:val="Title"/>
      </w:pPr>
      <w:r>
        <w:t>Patient 1007</w:t>
      </w:r>
    </w:p>
    <w:p>
      <w:r>
        <w:t>ID: 2b6f17c7-480c-4895-b372-8c4ca0137f84</w:t>
      </w:r>
    </w:p>
    <w:p>
      <w:r>
        <w:t>Gender: female</w:t>
      </w:r>
    </w:p>
    <w:p>
      <w:r>
        <w:t>Birth Date: 1988-01-31</w:t>
      </w:r>
    </w:p>
    <w:p>
      <w:r>
        <w:t>Marital Status: M</w:t>
      </w:r>
    </w:p>
    <w:p>
      <w:r>
        <w:t>Communication: English</w:t>
      </w:r>
    </w:p>
    <w:p>
      <w:r>
        <w:t>Address: 1075 Stroman Meadow Suite 36, Boston, Massachusetts, US, 02108</w:t>
      </w:r>
    </w:p>
    <w:p>
      <w:r>
        <w:t>Medical Record Number: 839a1278-6a98-497b-8ee5-f3a61e58c134</w:t>
      </w:r>
    </w:p>
    <w:p>
      <w:r>
        <w:t>Social Security Number: 999-73-1608</w:t>
      </w:r>
    </w:p>
    <w:p>
      <w:r>
        <w:t>Driver's License: S99931897</w:t>
      </w:r>
    </w:p>
    <w:p>
      <w:r>
        <w:t>Passport Number: X29337281X</w:t>
      </w:r>
    </w:p>
    <w:p>
      <w:pPr>
        <w:pStyle w:val="Title"/>
      </w:pPr>
      <w:r>
        <w:t>Patient 1008</w:t>
      </w:r>
    </w:p>
    <w:p>
      <w:r>
        <w:t>ID: e62198f2-d0a7-4a3b-b2e4-8f7cac97d506</w:t>
      </w:r>
    </w:p>
    <w:p>
      <w:r>
        <w:t>Gender: female</w:t>
      </w:r>
    </w:p>
    <w:p>
      <w:r>
        <w:t>Birth Date: 1958-02-04</w:t>
      </w:r>
    </w:p>
    <w:p>
      <w:r>
        <w:t>Marital Status: S</w:t>
      </w:r>
    </w:p>
    <w:p>
      <w:r>
        <w:t>Communication: English</w:t>
      </w:r>
    </w:p>
    <w:p>
      <w:r>
        <w:t>Address: 511 Lueilwitz Promenade, Somerville, Massachusetts, US, 02138</w:t>
      </w:r>
    </w:p>
    <w:p>
      <w:r>
        <w:t>Medical Record Number: 6ae7a9f6-050b-4667-bea1-aeca2e3e16ed</w:t>
      </w:r>
    </w:p>
    <w:p>
      <w:r>
        <w:t>Social Security Number: 999-72-8476</w:t>
      </w:r>
    </w:p>
    <w:p>
      <w:r>
        <w:t>Driver's License: S99929438</w:t>
      </w:r>
    </w:p>
    <w:p>
      <w:r>
        <w:t>Passport Number: X80941180X</w:t>
      </w:r>
    </w:p>
    <w:p>
      <w:pPr>
        <w:pStyle w:val="Title"/>
      </w:pPr>
      <w:r>
        <w:t>Patient 1009</w:t>
      </w:r>
    </w:p>
    <w:p>
      <w:r>
        <w:t>ID: 322f112b-2e81-47af-9826-099f653110f8</w:t>
      </w:r>
    </w:p>
    <w:p>
      <w:r>
        <w:t>Gender: male</w:t>
      </w:r>
    </w:p>
    <w:p>
      <w:r>
        <w:t>Birth Date: 1967-07-18</w:t>
      </w:r>
    </w:p>
    <w:p>
      <w:r>
        <w:t>Marital Status: M</w:t>
      </w:r>
    </w:p>
    <w:p>
      <w:r>
        <w:t>Communication: English</w:t>
      </w:r>
    </w:p>
    <w:p>
      <w:r>
        <w:t>Address: 954 Denesik Highlands, Methuen, Massachusetts, US, 01841</w:t>
      </w:r>
    </w:p>
    <w:p>
      <w:r>
        <w:t>Medical Record Number: fa95fd80-ce47-412e-9171-b2eb42c08dd5</w:t>
      </w:r>
    </w:p>
    <w:p>
      <w:r>
        <w:t>Social Security Number: 999-61-8927</w:t>
      </w:r>
    </w:p>
    <w:p>
      <w:r>
        <w:t>Driver's License: S99990369</w:t>
      </w:r>
    </w:p>
    <w:p>
      <w:r>
        <w:t>Passport Number: X52982184X</w:t>
      </w:r>
    </w:p>
    <w:p>
      <w:pPr>
        <w:pStyle w:val="Title"/>
      </w:pPr>
      <w:r>
        <w:t>Patient 1010</w:t>
      </w:r>
    </w:p>
    <w:p>
      <w:r>
        <w:t>ID: 84214c96-dad0-4b63-ad9b-589246ef432d</w:t>
      </w:r>
    </w:p>
    <w:p>
      <w:r>
        <w:t>Gender: male</w:t>
      </w:r>
    </w:p>
    <w:p>
      <w:r>
        <w:t>Birth Date: 1997-01-17</w:t>
      </w:r>
    </w:p>
    <w:p>
      <w:r>
        <w:t>Marital Status: Never Married</w:t>
      </w:r>
    </w:p>
    <w:p>
      <w:r>
        <w:t>Communication: Portuguese</w:t>
      </w:r>
    </w:p>
    <w:p>
      <w:r>
        <w:t xml:space="preserve">Address: 261 Klocko Way, Amherst, Massachusetts, US, </w:t>
      </w:r>
    </w:p>
    <w:p>
      <w:r>
        <w:t>Medical Record Number: 358200a0-bb63-4567-80cc-b2e0c7af2360</w:t>
      </w:r>
    </w:p>
    <w:p>
      <w:r>
        <w:t>Social Security Number: 999-47-8261</w:t>
      </w:r>
    </w:p>
    <w:p>
      <w:pPr>
        <w:pStyle w:val="Title"/>
      </w:pPr>
      <w:r>
        <w:t>Patient 1011</w:t>
      </w:r>
    </w:p>
    <w:p>
      <w:r>
        <w:t>ID: 5b68a2f6-e3aa-400c-8a01-ef7fcbcdb01e</w:t>
      </w:r>
    </w:p>
    <w:p>
      <w:r>
        <w:t>Gender: female</w:t>
      </w:r>
    </w:p>
    <w:p>
      <w:r>
        <w:t>Birth Date: 1946-02-09</w:t>
      </w:r>
    </w:p>
    <w:p>
      <w:r>
        <w:t>Marital Status: M</w:t>
      </w:r>
    </w:p>
    <w:p>
      <w:r>
        <w:t>Communication: English</w:t>
      </w:r>
    </w:p>
    <w:p>
      <w:r>
        <w:t>Address: 151 Gerlach Boulevard, Everett, Massachusetts, US, 02148</w:t>
      </w:r>
    </w:p>
    <w:p>
      <w:r>
        <w:t>Medical Record Number: e40767bd-4f64-48d5-a4fa-c0cfa8942445</w:t>
      </w:r>
    </w:p>
    <w:p>
      <w:r>
        <w:t>Social Security Number: 999-45-6755</w:t>
      </w:r>
    </w:p>
    <w:p>
      <w:r>
        <w:t>Driver's License: S99944269</w:t>
      </w:r>
    </w:p>
    <w:p>
      <w:r>
        <w:t>Passport Number: X20407914X</w:t>
      </w:r>
    </w:p>
    <w:p>
      <w:pPr>
        <w:pStyle w:val="Title"/>
      </w:pPr>
      <w:r>
        <w:t>Patient 1012</w:t>
      </w:r>
    </w:p>
    <w:p>
      <w:r>
        <w:t>ID: 5e505fcf-07a6-4f0c-8c53-98824b13c4c7</w:t>
      </w:r>
    </w:p>
    <w:p>
      <w:r>
        <w:t>Gender: male</w:t>
      </w:r>
    </w:p>
    <w:p>
      <w:r>
        <w:t>Birth Date: 1988-08-05</w:t>
      </w:r>
    </w:p>
    <w:p>
      <w:r>
        <w:t>Marital Status: M</w:t>
      </w:r>
    </w:p>
    <w:p>
      <w:r>
        <w:t>Communication: English</w:t>
      </w:r>
    </w:p>
    <w:p>
      <w:r>
        <w:t>Address: 320 Stiedemann Trail, Peabody, Massachusetts, US, 01940</w:t>
      </w:r>
    </w:p>
    <w:p>
      <w:r>
        <w:t>Medical Record Number: 457fece5-3c6d-4578-baec-17bb1cde3526</w:t>
      </w:r>
    </w:p>
    <w:p>
      <w:r>
        <w:t>Social Security Number: 999-63-4897</w:t>
      </w:r>
    </w:p>
    <w:p>
      <w:r>
        <w:t>Driver's License: S99989804</w:t>
      </w:r>
    </w:p>
    <w:p>
      <w:r>
        <w:t>Passport Number: X50817991X</w:t>
      </w:r>
    </w:p>
    <w:p>
      <w:pPr>
        <w:pStyle w:val="Title"/>
      </w:pPr>
      <w:r>
        <w:t>Patient 1013</w:t>
      </w:r>
    </w:p>
    <w:p>
      <w:r>
        <w:t>ID: b9613fdd-e89a-45d1-bcf2-45157765e6d6</w:t>
      </w:r>
    </w:p>
    <w:p>
      <w:r>
        <w:t>Gender: female</w:t>
      </w:r>
    </w:p>
    <w:p>
      <w:r>
        <w:t>Birth Date: 2016-02-17</w:t>
      </w:r>
    </w:p>
    <w:p>
      <w:r>
        <w:t>Marital Status: Never Married</w:t>
      </w:r>
    </w:p>
    <w:p>
      <w:r>
        <w:t>Communication: English</w:t>
      </w:r>
    </w:p>
    <w:p>
      <w:r>
        <w:t>Address: 212 Denesik Harbor Unit 36, Weymouth, Massachusetts, US, 02188</w:t>
      </w:r>
    </w:p>
    <w:p>
      <w:r>
        <w:t>Medical Record Number: 51c567cc-6674-4327-af0c-8de4704addae</w:t>
      </w:r>
    </w:p>
    <w:p>
      <w:r>
        <w:t>Social Security Number: 999-46-9523</w:t>
      </w:r>
    </w:p>
    <w:p>
      <w:pPr>
        <w:pStyle w:val="Title"/>
      </w:pPr>
      <w:r>
        <w:t>Patient 1014</w:t>
      </w:r>
    </w:p>
    <w:p>
      <w:r>
        <w:t>ID: 8debc8aa-8802-4ce6-8b84-bb540c76a59d</w:t>
      </w:r>
    </w:p>
    <w:p>
      <w:r>
        <w:t>Gender: female</w:t>
      </w:r>
    </w:p>
    <w:p>
      <w:r>
        <w:t>Birth Date: 2003-11-20</w:t>
      </w:r>
    </w:p>
    <w:p>
      <w:r>
        <w:t>Marital Status: Never Married</w:t>
      </w:r>
    </w:p>
    <w:p>
      <w:r>
        <w:t>Communication: English</w:t>
      </w:r>
    </w:p>
    <w:p>
      <w:r>
        <w:t>Address: 703 Pagac Mill, Athol, Massachusetts, US, 01331</w:t>
      </w:r>
    </w:p>
    <w:p>
      <w:r>
        <w:t>Medical Record Number: 31421605-a6af-4616-adc0-892d00bdb89f</w:t>
      </w:r>
    </w:p>
    <w:p>
      <w:r>
        <w:t>Social Security Number: 999-24-7522</w:t>
      </w:r>
    </w:p>
    <w:p>
      <w:pPr>
        <w:pStyle w:val="Title"/>
      </w:pPr>
      <w:r>
        <w:t>Patient 1015</w:t>
      </w:r>
    </w:p>
    <w:p>
      <w:r>
        <w:t>ID: acd609be-53a8-4b41-9282-3e6ce6068305</w:t>
      </w:r>
    </w:p>
    <w:p>
      <w:r>
        <w:t>Gender: male</w:t>
      </w:r>
    </w:p>
    <w:p>
      <w:r>
        <w:t>Birth Date: 1964-10-31</w:t>
      </w:r>
    </w:p>
    <w:p>
      <w:r>
        <w:t>Marital Status: M</w:t>
      </w:r>
    </w:p>
    <w:p>
      <w:r>
        <w:t>Communication: English</w:t>
      </w:r>
    </w:p>
    <w:p>
      <w:r>
        <w:t>Address: 670 Cole Key Unit 9, Brockton, Massachusetts, US, 02301</w:t>
      </w:r>
    </w:p>
    <w:p>
      <w:r>
        <w:t>Medical Record Number: 402fc5c9-ce63-4ca2-af9f-14b08d95396b</w:t>
      </w:r>
    </w:p>
    <w:p>
      <w:r>
        <w:t>Social Security Number: 999-39-8703</w:t>
      </w:r>
    </w:p>
    <w:p>
      <w:r>
        <w:t>Driver's License: S99920875</w:t>
      </w:r>
    </w:p>
    <w:p>
      <w:r>
        <w:t>Passport Number: X80485873X</w:t>
      </w:r>
    </w:p>
    <w:p>
      <w:pPr>
        <w:pStyle w:val="Title"/>
      </w:pPr>
      <w:r>
        <w:t>Patient 1016</w:t>
      </w:r>
    </w:p>
    <w:p>
      <w:r>
        <w:t>ID: 6e965c83-1c3f-42bb-9604-f809c18bad6b</w:t>
      </w:r>
    </w:p>
    <w:p>
      <w:r>
        <w:t>Gender: female</w:t>
      </w:r>
    </w:p>
    <w:p>
      <w:r>
        <w:t>Birth Date: 1952-09-12</w:t>
      </w:r>
    </w:p>
    <w:p>
      <w:r>
        <w:t>Marital Status: M</w:t>
      </w:r>
    </w:p>
    <w:p>
      <w:r>
        <w:t>Communication: Chinese</w:t>
      </w:r>
    </w:p>
    <w:p>
      <w:r>
        <w:t>Address: 704 Hills Camp, Cambridge, Massachusetts, US, 02138</w:t>
      </w:r>
    </w:p>
    <w:p>
      <w:r>
        <w:t>Medical Record Number: ae6669f0-0200-4f8d-83cc-d977041acad5</w:t>
      </w:r>
    </w:p>
    <w:p>
      <w:r>
        <w:t>Social Security Number: 999-37-9480</w:t>
      </w:r>
    </w:p>
    <w:p>
      <w:r>
        <w:t>Driver's License: S99912133</w:t>
      </w:r>
    </w:p>
    <w:p>
      <w:r>
        <w:t>Passport Number: X74190785X</w:t>
      </w:r>
    </w:p>
    <w:p>
      <w:pPr>
        <w:pStyle w:val="Title"/>
      </w:pPr>
      <w:r>
        <w:t>Patient 1017</w:t>
      </w:r>
    </w:p>
    <w:p>
      <w:r>
        <w:t>ID: 46c808f9-3389-4d01-b2ad-f672324fcb65</w:t>
      </w:r>
    </w:p>
    <w:p>
      <w:r>
        <w:t>Gender: male</w:t>
      </w:r>
    </w:p>
    <w:p>
      <w:r>
        <w:t>Birth Date: 1921-10-27</w:t>
      </w:r>
    </w:p>
    <w:p>
      <w:r>
        <w:t>Marital Status: S</w:t>
      </w:r>
    </w:p>
    <w:p>
      <w:r>
        <w:t>Communication: Chinese</w:t>
      </w:r>
    </w:p>
    <w:p>
      <w:r>
        <w:t>Address: 828 Miller Way Unit 47, Worcester, Massachusetts, US, 01545</w:t>
      </w:r>
    </w:p>
    <w:p>
      <w:r>
        <w:t>Medical Record Number: 28ea39f3-a07b-457b-b12d-e35c8bd2d1dd</w:t>
      </w:r>
    </w:p>
    <w:p>
      <w:r>
        <w:t>Social Security Number: 999-46-5891</w:t>
      </w:r>
    </w:p>
    <w:p>
      <w:r>
        <w:t>Driver's License: S99959086</w:t>
      </w:r>
    </w:p>
    <w:p>
      <w:r>
        <w:t>Passport Number: X46314391X</w:t>
      </w:r>
    </w:p>
    <w:p>
      <w:pPr>
        <w:pStyle w:val="Title"/>
      </w:pPr>
      <w:r>
        <w:t>Patient 1018</w:t>
      </w:r>
    </w:p>
    <w:p>
      <w:r>
        <w:t>ID: 12c37ff4-7be4-409c-af8e-b09f8114c9c5</w:t>
      </w:r>
    </w:p>
    <w:p>
      <w:r>
        <w:t>Gender: male</w:t>
      </w:r>
    </w:p>
    <w:p>
      <w:r>
        <w:t>Birth Date: 1924-09-08</w:t>
      </w:r>
    </w:p>
    <w:p>
      <w:r>
        <w:t>Marital Status: M</w:t>
      </w:r>
    </w:p>
    <w:p>
      <w:r>
        <w:t>Communication: Chinese</w:t>
      </w:r>
    </w:p>
    <w:p>
      <w:r>
        <w:t>Address: 763 Lemke Route, Boston, Massachusetts, US, 02108</w:t>
      </w:r>
    </w:p>
    <w:p>
      <w:r>
        <w:t>Medical Record Number: d09e6bf4-fffb-4aa1-abeb-0e9efabc6512</w:t>
      </w:r>
    </w:p>
    <w:p>
      <w:r>
        <w:t>Social Security Number: 999-53-1325</w:t>
      </w:r>
    </w:p>
    <w:p>
      <w:r>
        <w:t>Driver's License: S99941637</w:t>
      </w:r>
    </w:p>
    <w:p>
      <w:r>
        <w:t>Passport Number: X70088682X</w:t>
      </w:r>
    </w:p>
    <w:p>
      <w:pPr>
        <w:pStyle w:val="Title"/>
      </w:pPr>
      <w:r>
        <w:t>Patient 1019</w:t>
      </w:r>
    </w:p>
    <w:p>
      <w:r>
        <w:t>ID: 6c222fe7-35ac-48ca-b085-341e6486ce2f</w:t>
      </w:r>
    </w:p>
    <w:p>
      <w:r>
        <w:t>Gender: female</w:t>
      </w:r>
    </w:p>
    <w:p>
      <w:r>
        <w:t>Birth Date: 2011-05-09</w:t>
      </w:r>
    </w:p>
    <w:p>
      <w:r>
        <w:t>Marital Status: Never Married</w:t>
      </w:r>
    </w:p>
    <w:p>
      <w:r>
        <w:t>Communication: English</w:t>
      </w:r>
    </w:p>
    <w:p>
      <w:r>
        <w:t xml:space="preserve">Address: 513 Gerlach Run, New Salem, Massachusetts, US, </w:t>
      </w:r>
    </w:p>
    <w:p>
      <w:r>
        <w:t>Medical Record Number: 7f843a5e-223a-4920-b937-37890c73551e</w:t>
      </w:r>
    </w:p>
    <w:p>
      <w:r>
        <w:t>Social Security Number: 999-27-9474</w:t>
      </w:r>
    </w:p>
    <w:p>
      <w:pPr>
        <w:pStyle w:val="Title"/>
      </w:pPr>
      <w:r>
        <w:t>Patient 1020</w:t>
      </w:r>
    </w:p>
    <w:p>
      <w:r>
        <w:t>ID: 9fb75275-5841-4f60-9ff4-cc9dcd5283d6</w:t>
      </w:r>
    </w:p>
    <w:p>
      <w:r>
        <w:t>Gender: male</w:t>
      </w:r>
    </w:p>
    <w:p>
      <w:r>
        <w:t>Birth Date: 1957-02-26</w:t>
      </w:r>
    </w:p>
    <w:p>
      <w:r>
        <w:t>Marital Status: S</w:t>
      </w:r>
    </w:p>
    <w:p>
      <w:r>
        <w:t>Communication: English</w:t>
      </w:r>
    </w:p>
    <w:p>
      <w:r>
        <w:t>Address: 474 Erdman Tunnel Apt 73, Cambridge, Massachusetts, US, 02138</w:t>
      </w:r>
    </w:p>
    <w:p>
      <w:r>
        <w:t>Medical Record Number: cc257fb6-c91f-46b6-80cb-d9a9a3fc9dd7</w:t>
      </w:r>
    </w:p>
    <w:p>
      <w:r>
        <w:t>Social Security Number: 999-12-3469</w:t>
      </w:r>
    </w:p>
    <w:p>
      <w:r>
        <w:t>Driver's License: S99988640</w:t>
      </w:r>
    </w:p>
    <w:p>
      <w:r>
        <w:t>Passport Number: X79657079X</w:t>
      </w:r>
    </w:p>
    <w:p>
      <w:pPr>
        <w:pStyle w:val="Title"/>
      </w:pPr>
      <w:r>
        <w:t>Patient 1021</w:t>
      </w:r>
    </w:p>
    <w:p>
      <w:r>
        <w:t>ID: cb0811dd-e466-4b86-9835-01814ba94a3a</w:t>
      </w:r>
    </w:p>
    <w:p>
      <w:r>
        <w:t>Gender: male</w:t>
      </w:r>
    </w:p>
    <w:p>
      <w:r>
        <w:t>Birth Date: 1964-02-29</w:t>
      </w:r>
    </w:p>
    <w:p>
      <w:r>
        <w:t>Marital Status: M</w:t>
      </w:r>
    </w:p>
    <w:p>
      <w:r>
        <w:t>Communication: English</w:t>
      </w:r>
    </w:p>
    <w:p>
      <w:r>
        <w:t>Address: 323 Wintheiser Mall Suite 64, Somerville, Massachusetts, US, 02138</w:t>
      </w:r>
    </w:p>
    <w:p>
      <w:r>
        <w:t>Medical Record Number: b003aafe-cb06-47fd-bd4f-f8044b64b596</w:t>
      </w:r>
    </w:p>
    <w:p>
      <w:r>
        <w:t>Social Security Number: 999-23-1971</w:t>
      </w:r>
    </w:p>
    <w:p>
      <w:r>
        <w:t>Driver's License: S99975049</w:t>
      </w:r>
    </w:p>
    <w:p>
      <w:r>
        <w:t>Passport Number: X35624793X</w:t>
      </w:r>
    </w:p>
    <w:p>
      <w:pPr>
        <w:pStyle w:val="Title"/>
      </w:pPr>
      <w:r>
        <w:t>Patient 1022</w:t>
      </w:r>
    </w:p>
    <w:p>
      <w:r>
        <w:t>ID: d78667c4-94e8-4c31-8f86-fdb7d9f58959</w:t>
      </w:r>
    </w:p>
    <w:p>
      <w:r>
        <w:t>Gender: male</w:t>
      </w:r>
    </w:p>
    <w:p>
      <w:r>
        <w:t>Birth Date: 1960-07-29</w:t>
      </w:r>
    </w:p>
    <w:p>
      <w:r>
        <w:t>Marital Status: M</w:t>
      </w:r>
    </w:p>
    <w:p>
      <w:r>
        <w:t>Communication: English</w:t>
      </w:r>
    </w:p>
    <w:p>
      <w:r>
        <w:t>Address: 837 Kemmer Ferry Suite 94, Malden, Massachusetts, US, 02148</w:t>
      </w:r>
    </w:p>
    <w:p>
      <w:r>
        <w:t>Medical Record Number: 4cc1f9c1-5311-45fd-b412-cf32fca14340</w:t>
      </w:r>
    </w:p>
    <w:p>
      <w:r>
        <w:t>Social Security Number: 999-83-5475</w:t>
      </w:r>
    </w:p>
    <w:p>
      <w:r>
        <w:t>Driver's License: S99929497</w:t>
      </w:r>
    </w:p>
    <w:p>
      <w:r>
        <w:t>Passport Number: X1234189X</w:t>
      </w:r>
    </w:p>
    <w:p>
      <w:pPr>
        <w:pStyle w:val="Title"/>
      </w:pPr>
      <w:r>
        <w:t>Patient 1023</w:t>
      </w:r>
    </w:p>
    <w:p>
      <w:r>
        <w:t>ID: 677205fe-1fa4-4cdd-bb45-eafda67b0e92</w:t>
      </w:r>
    </w:p>
    <w:p>
      <w:r>
        <w:t>Gender: female</w:t>
      </w:r>
    </w:p>
    <w:p>
      <w:r>
        <w:t>Birth Date: 1973-11-14</w:t>
      </w:r>
    </w:p>
    <w:p>
      <w:r>
        <w:t>Marital Status: Never Married</w:t>
      </w:r>
    </w:p>
    <w:p>
      <w:r>
        <w:t>Communication: English</w:t>
      </w:r>
    </w:p>
    <w:p>
      <w:r>
        <w:t>Address: 386 O'Hara Boulevard, Marlborough, Massachusetts, US, 01752</w:t>
      </w:r>
    </w:p>
    <w:p>
      <w:r>
        <w:t>Medical Record Number: 822c2111-815a-4710-85d8-4edc2b621576</w:t>
      </w:r>
    </w:p>
    <w:p>
      <w:r>
        <w:t>Social Security Number: 999-38-3308</w:t>
      </w:r>
    </w:p>
    <w:p>
      <w:pPr>
        <w:pStyle w:val="Title"/>
      </w:pPr>
      <w:r>
        <w:t>Patient 1024</w:t>
      </w:r>
    </w:p>
    <w:p>
      <w:r>
        <w:t>ID: 3a98e9ca-fddf-4780-b116-87d5487f6572</w:t>
      </w:r>
    </w:p>
    <w:p>
      <w:r>
        <w:t>Gender: female</w:t>
      </w:r>
    </w:p>
    <w:p>
      <w:r>
        <w:t>Birth Date: 1958-07-11</w:t>
      </w:r>
    </w:p>
    <w:p>
      <w:r>
        <w:t>Marital Status: M</w:t>
      </w:r>
    </w:p>
    <w:p>
      <w:r>
        <w:t>Communication: English</w:t>
      </w:r>
    </w:p>
    <w:p>
      <w:r>
        <w:t>Address: 624 Buckridge Alley Apt 73, Milford, Massachusetts, US, 01757</w:t>
      </w:r>
    </w:p>
    <w:p>
      <w:r>
        <w:t>Medical Record Number: 518e0e1b-46cc-47a4-af30-8d7f41ce0e87</w:t>
      </w:r>
    </w:p>
    <w:p>
      <w:r>
        <w:t>Social Security Number: 999-91-5036</w:t>
      </w:r>
    </w:p>
    <w:p>
      <w:r>
        <w:t>Driver's License: S99912811</w:t>
      </w:r>
    </w:p>
    <w:p>
      <w:r>
        <w:t>Passport Number: X56676550X</w:t>
      </w:r>
    </w:p>
    <w:p>
      <w:pPr>
        <w:pStyle w:val="Title"/>
      </w:pPr>
      <w:r>
        <w:t>Patient 1025</w:t>
      </w:r>
    </w:p>
    <w:p>
      <w:r>
        <w:t>ID: bcaf2b47-56e1-4971-a15d-fd40d4782b0d</w:t>
      </w:r>
    </w:p>
    <w:p>
      <w:r>
        <w:t>Gender: female</w:t>
      </w:r>
    </w:p>
    <w:p>
      <w:r>
        <w:t>Birth Date: 1985-02-27</w:t>
      </w:r>
    </w:p>
    <w:p>
      <w:r>
        <w:t>Marital Status: M</w:t>
      </w:r>
    </w:p>
    <w:p>
      <w:r>
        <w:t>Communication: English</w:t>
      </w:r>
    </w:p>
    <w:p>
      <w:r>
        <w:t>Address: 584 Wilderman Harbor Suite 97, Milford, Massachusetts, US, 01757</w:t>
      </w:r>
    </w:p>
    <w:p>
      <w:r>
        <w:t>Medical Record Number: 2ede7145-6a6b-4a41-be41-1d8759b2d9fc</w:t>
      </w:r>
    </w:p>
    <w:p>
      <w:r>
        <w:t>Social Security Number: 999-89-4488</w:t>
      </w:r>
    </w:p>
    <w:p>
      <w:r>
        <w:t>Driver's License: S99936164</w:t>
      </w:r>
    </w:p>
    <w:p>
      <w:r>
        <w:t>Passport Number: X39513415X</w:t>
      </w:r>
    </w:p>
    <w:p>
      <w:pPr>
        <w:pStyle w:val="Title"/>
      </w:pPr>
      <w:r>
        <w:t>Patient 1026</w:t>
      </w:r>
    </w:p>
    <w:p>
      <w:r>
        <w:t>ID: a4dd2e70-6aa7-4cc0-b84d-4b25e0588e6c</w:t>
      </w:r>
    </w:p>
    <w:p>
      <w:r>
        <w:t>Gender: female</w:t>
      </w:r>
    </w:p>
    <w:p>
      <w:r>
        <w:t>Birth Date: 1955-05-08</w:t>
      </w:r>
    </w:p>
    <w:p>
      <w:r>
        <w:t>Marital Status: M</w:t>
      </w:r>
    </w:p>
    <w:p>
      <w:r>
        <w:t>Communication: English</w:t>
      </w:r>
    </w:p>
    <w:p>
      <w:r>
        <w:t>Address: 327 Fadel Skyway, Holyoke, Massachusetts, US, 01040</w:t>
      </w:r>
    </w:p>
    <w:p>
      <w:r>
        <w:t>Medical Record Number: 94325442-aa88-4628-8a67-a979e41f2521</w:t>
      </w:r>
    </w:p>
    <w:p>
      <w:r>
        <w:t>Social Security Number: 999-31-2451</w:t>
      </w:r>
    </w:p>
    <w:p>
      <w:r>
        <w:t>Driver's License: S99975298</w:t>
      </w:r>
    </w:p>
    <w:p>
      <w:r>
        <w:t>Passport Number: X26043286X</w:t>
      </w:r>
    </w:p>
    <w:p>
      <w:pPr>
        <w:pStyle w:val="Title"/>
      </w:pPr>
      <w:r>
        <w:t>Patient 1027</w:t>
      </w:r>
    </w:p>
    <w:p>
      <w:r>
        <w:t>ID: 25ce0d18-ff29-49fc-b6e4-bbcefe064488</w:t>
      </w:r>
    </w:p>
    <w:p>
      <w:r>
        <w:t>Gender: male</w:t>
      </w:r>
    </w:p>
    <w:p>
      <w:r>
        <w:t>Birth Date: 1985-01-09</w:t>
      </w:r>
    </w:p>
    <w:p>
      <w:r>
        <w:t>Marital Status: Never Married</w:t>
      </w:r>
    </w:p>
    <w:p>
      <w:r>
        <w:t>Communication: English</w:t>
      </w:r>
    </w:p>
    <w:p>
      <w:r>
        <w:t>Address: 490 MacGyver Tunnel, Framingham, Massachusetts, US, 01701</w:t>
      </w:r>
    </w:p>
    <w:p>
      <w:r>
        <w:t>Medical Record Number: 04cd2931-f103-4b66-a32e-faf5d3de5527</w:t>
      </w:r>
    </w:p>
    <w:p>
      <w:r>
        <w:t>Social Security Number: 999-71-3598</w:t>
      </w:r>
    </w:p>
    <w:p>
      <w:pPr>
        <w:pStyle w:val="Title"/>
      </w:pPr>
      <w:r>
        <w:t>Patient 1028</w:t>
      </w:r>
    </w:p>
    <w:p>
      <w:r>
        <w:t>ID: 1691a21e-867b-44f2-8e22-00013398cb7b</w:t>
      </w:r>
    </w:p>
    <w:p>
      <w:r>
        <w:t>Gender: male</w:t>
      </w:r>
    </w:p>
    <w:p>
      <w:r>
        <w:t>Birth Date: 1956-07-16</w:t>
      </w:r>
    </w:p>
    <w:p>
      <w:r>
        <w:t>Marital Status: M</w:t>
      </w:r>
    </w:p>
    <w:p>
      <w:r>
        <w:t>Communication: English</w:t>
      </w:r>
    </w:p>
    <w:p>
      <w:r>
        <w:t>Address: 1078 Simonis Fort Suite 51, Norwood, Massachusetts, US, 02062</w:t>
      </w:r>
    </w:p>
    <w:p>
      <w:r>
        <w:t>Medical Record Number: 18f154cc-ec1c-427c-9ecc-48bae325c4d6</w:t>
      </w:r>
    </w:p>
    <w:p>
      <w:r>
        <w:t>Social Security Number: 999-67-8027</w:t>
      </w:r>
    </w:p>
    <w:p>
      <w:r>
        <w:t>Driver's License: S99919842</w:t>
      </w:r>
    </w:p>
    <w:p>
      <w:r>
        <w:t>Passport Number: X15816363X</w:t>
      </w:r>
    </w:p>
    <w:p>
      <w:pPr>
        <w:pStyle w:val="Title"/>
      </w:pPr>
      <w:r>
        <w:t>Patient 1029</w:t>
      </w:r>
    </w:p>
    <w:p>
      <w:r>
        <w:t>ID: 3a7549a3-3764-4c83-af07-517c70a67eb9</w:t>
      </w:r>
    </w:p>
    <w:p>
      <w:r>
        <w:t>Gender: female</w:t>
      </w:r>
    </w:p>
    <w:p>
      <w:r>
        <w:t>Birth Date: 1977-07-18</w:t>
      </w:r>
    </w:p>
    <w:p>
      <w:r>
        <w:t>Marital Status: M</w:t>
      </w:r>
    </w:p>
    <w:p>
      <w:r>
        <w:t>Communication: Spanish</w:t>
      </w:r>
    </w:p>
    <w:p>
      <w:r>
        <w:t>Address: 838 Daniel Mill Apt 5, Revere, Massachusetts, US, 02151</w:t>
      </w:r>
    </w:p>
    <w:p>
      <w:r>
        <w:t>Medical Record Number: ffd89c75-5428-4e3a-b506-c11590ec06f1</w:t>
      </w:r>
    </w:p>
    <w:p>
      <w:r>
        <w:t>Social Security Number: 999-36-6624</w:t>
      </w:r>
    </w:p>
    <w:p>
      <w:r>
        <w:t>Driver's License: S99985696</w:t>
      </w:r>
    </w:p>
    <w:p>
      <w:r>
        <w:t>Passport Number: X38548876X</w:t>
      </w:r>
    </w:p>
    <w:p>
      <w:pPr>
        <w:pStyle w:val="Title"/>
      </w:pPr>
      <w:r>
        <w:t>Patient 1030</w:t>
      </w:r>
    </w:p>
    <w:p>
      <w:r>
        <w:t>ID: e721dbc6-3a8e-4678-8946-0384663e6f43</w:t>
      </w:r>
    </w:p>
    <w:p>
      <w:r>
        <w:t>Gender: male</w:t>
      </w:r>
    </w:p>
    <w:p>
      <w:r>
        <w:t>Birth Date: 2018-11-02</w:t>
      </w:r>
    </w:p>
    <w:p>
      <w:r>
        <w:t>Marital Status: Never Married</w:t>
      </w:r>
    </w:p>
    <w:p>
      <w:r>
        <w:t>Communication: English</w:t>
      </w:r>
    </w:p>
    <w:p>
      <w:r>
        <w:t>Address: 972 Hilpert Spur Unit 37, Falmouth, Massachusetts, US, 02540</w:t>
      </w:r>
    </w:p>
    <w:p>
      <w:r>
        <w:t>Medical Record Number: 5bff9560-f815-4e21-a72d-84e40413bace</w:t>
      </w:r>
    </w:p>
    <w:p>
      <w:r>
        <w:t>Social Security Number: 999-61-9847</w:t>
      </w:r>
    </w:p>
    <w:p>
      <w:pPr>
        <w:pStyle w:val="Title"/>
      </w:pPr>
      <w:r>
        <w:t>Patient 1031</w:t>
      </w:r>
    </w:p>
    <w:p>
      <w:r>
        <w:t>ID: 6e660eb8-1e72-427e-8828-0c9bdc2de72e</w:t>
      </w:r>
    </w:p>
    <w:p>
      <w:r>
        <w:t>Gender: male</w:t>
      </w:r>
    </w:p>
    <w:p>
      <w:r>
        <w:t>Birth Date: 1983-01-15</w:t>
      </w:r>
    </w:p>
    <w:p>
      <w:r>
        <w:t>Marital Status: S</w:t>
      </w:r>
    </w:p>
    <w:p>
      <w:r>
        <w:t>Communication: English</w:t>
      </w:r>
    </w:p>
    <w:p>
      <w:r>
        <w:t>Address: 668 Hills Passage, Brookline, Massachusetts, US, 02215</w:t>
      </w:r>
    </w:p>
    <w:p>
      <w:r>
        <w:t>Medical Record Number: 44f7e8a3-8282-49b2-a97e-3df33f3b5479</w:t>
      </w:r>
    </w:p>
    <w:p>
      <w:r>
        <w:t>Social Security Number: 999-31-9351</w:t>
      </w:r>
    </w:p>
    <w:p>
      <w:r>
        <w:t>Driver's License: S99981874</w:t>
      </w:r>
    </w:p>
    <w:p>
      <w:r>
        <w:t>Passport Number: X44968896X</w:t>
      </w:r>
    </w:p>
    <w:p>
      <w:pPr>
        <w:pStyle w:val="Title"/>
      </w:pPr>
      <w:r>
        <w:t>Patient 1032</w:t>
      </w:r>
    </w:p>
    <w:p>
      <w:r>
        <w:t>ID: 8110377d-a9b8-4158-bc18-e51f4a58279e</w:t>
      </w:r>
    </w:p>
    <w:p>
      <w:r>
        <w:t>Gender: male</w:t>
      </w:r>
    </w:p>
    <w:p>
      <w:r>
        <w:t>Birth Date: 1957-10-07</w:t>
      </w:r>
    </w:p>
    <w:p>
      <w:r>
        <w:t>Marital Status: M</w:t>
      </w:r>
    </w:p>
    <w:p>
      <w:r>
        <w:t>Communication: English</w:t>
      </w:r>
    </w:p>
    <w:p>
      <w:r>
        <w:t>Address: 880 Rohan Brook, Saugus, Massachusetts, US, 01906</w:t>
      </w:r>
    </w:p>
    <w:p>
      <w:r>
        <w:t>Medical Record Number: cb9cd90f-77bf-4220-a97f-cde8e0e21878</w:t>
      </w:r>
    </w:p>
    <w:p>
      <w:r>
        <w:t>Social Security Number: 999-44-8413</w:t>
      </w:r>
    </w:p>
    <w:p>
      <w:r>
        <w:t>Driver's License: S99928475</w:t>
      </w:r>
    </w:p>
    <w:p>
      <w:r>
        <w:t>Passport Number: X11046808X</w:t>
      </w:r>
    </w:p>
    <w:p>
      <w:pPr>
        <w:pStyle w:val="Title"/>
      </w:pPr>
      <w:r>
        <w:t>Patient 1033</w:t>
      </w:r>
    </w:p>
    <w:p>
      <w:r>
        <w:t>ID: 6f0a686d-4bae-4aac-8196-045714265b6c</w:t>
      </w:r>
    </w:p>
    <w:p>
      <w:r>
        <w:t>Gender: female</w:t>
      </w:r>
    </w:p>
    <w:p>
      <w:r>
        <w:t>Birth Date: 1989-03-20</w:t>
      </w:r>
    </w:p>
    <w:p>
      <w:r>
        <w:t>Marital Status: M</w:t>
      </w:r>
    </w:p>
    <w:p>
      <w:r>
        <w:t>Communication: English</w:t>
      </w:r>
    </w:p>
    <w:p>
      <w:r>
        <w:t>Address: 671 Hermann Station, Worcester, Massachusetts, US, 01545</w:t>
      </w:r>
    </w:p>
    <w:p>
      <w:r>
        <w:t>Medical Record Number: b96a163f-b321-44a7-8995-d5c646b9f3e7</w:t>
      </w:r>
    </w:p>
    <w:p>
      <w:r>
        <w:t>Social Security Number: 999-73-4107</w:t>
      </w:r>
    </w:p>
    <w:p>
      <w:r>
        <w:t>Driver's License: S99921188</w:t>
      </w:r>
    </w:p>
    <w:p>
      <w:r>
        <w:t>Passport Number: X6757900X</w:t>
      </w:r>
    </w:p>
    <w:p>
      <w:pPr>
        <w:pStyle w:val="Title"/>
      </w:pPr>
      <w:r>
        <w:t>Patient 1034</w:t>
      </w:r>
    </w:p>
    <w:p>
      <w:r>
        <w:t>ID: df8d2094-9f0e-4fdd-8cbb-3dd43fcfb413</w:t>
      </w:r>
    </w:p>
    <w:p>
      <w:r>
        <w:t>Gender: male</w:t>
      </w:r>
    </w:p>
    <w:p>
      <w:r>
        <w:t>Birth Date: 1993-10-18</w:t>
      </w:r>
    </w:p>
    <w:p>
      <w:r>
        <w:t>Marital Status: Never Married</w:t>
      </w:r>
    </w:p>
    <w:p>
      <w:r>
        <w:t>Communication: English</w:t>
      </w:r>
    </w:p>
    <w:p>
      <w:r>
        <w:t>Address: 280 Klein Dam, Springfield, Massachusetts, US, 01013</w:t>
      </w:r>
    </w:p>
    <w:p>
      <w:r>
        <w:t>Medical Record Number: 78c12855-9079-46d2-aa1d-57cde5fbfc93</w:t>
      </w:r>
    </w:p>
    <w:p>
      <w:r>
        <w:t>Social Security Number: 999-69-4543</w:t>
      </w:r>
    </w:p>
    <w:p>
      <w:r>
        <w:t>Driver's License: S99984944</w:t>
      </w:r>
    </w:p>
    <w:p>
      <w:r>
        <w:t>Passport Number: X71140151X</w:t>
      </w:r>
    </w:p>
    <w:p>
      <w:pPr>
        <w:pStyle w:val="Title"/>
      </w:pPr>
      <w:r>
        <w:t>Patient 1035</w:t>
      </w:r>
    </w:p>
    <w:p>
      <w:r>
        <w:t>ID: 2d592985-dd3d-4ba9-bfb5-82da6078938e</w:t>
      </w:r>
    </w:p>
    <w:p>
      <w:r>
        <w:t>Gender: male</w:t>
      </w:r>
    </w:p>
    <w:p>
      <w:r>
        <w:t>Birth Date: 1967-02-25</w:t>
      </w:r>
    </w:p>
    <w:p>
      <w:r>
        <w:t>Marital Status: M</w:t>
      </w:r>
    </w:p>
    <w:p>
      <w:r>
        <w:t>Communication: English</w:t>
      </w:r>
    </w:p>
    <w:p>
      <w:r>
        <w:t>Address: 561 Kuvalis Loaf, Walpole, Massachusetts, US, 02081</w:t>
      </w:r>
    </w:p>
    <w:p>
      <w:r>
        <w:t>Medical Record Number: a3977ce3-93d5-41bb-a544-c93cebcbec29</w:t>
      </w:r>
    </w:p>
    <w:p>
      <w:r>
        <w:t>Social Security Number: 999-27-9981</w:t>
      </w:r>
    </w:p>
    <w:p>
      <w:r>
        <w:t>Driver's License: S99924931</w:t>
      </w:r>
    </w:p>
    <w:p>
      <w:r>
        <w:t>Passport Number: X44634438X</w:t>
      </w:r>
    </w:p>
    <w:p>
      <w:pPr>
        <w:pStyle w:val="Title"/>
      </w:pPr>
      <w:r>
        <w:t>Patient 1036</w:t>
      </w:r>
    </w:p>
    <w:p>
      <w:r>
        <w:t>ID: 0f498f09-f480-40bb-b777-d8eb607da695</w:t>
      </w:r>
    </w:p>
    <w:p>
      <w:r>
        <w:t>Gender: male</w:t>
      </w:r>
    </w:p>
    <w:p>
      <w:r>
        <w:t>Birth Date: 1961-01-21</w:t>
      </w:r>
    </w:p>
    <w:p>
      <w:r>
        <w:t>Marital Status: M</w:t>
      </w:r>
    </w:p>
    <w:p>
      <w:r>
        <w:t>Communication: English</w:t>
      </w:r>
    </w:p>
    <w:p>
      <w:r>
        <w:t>Address: 339 Shanahan Grove, London, London, UK, SW3</w:t>
      </w:r>
    </w:p>
    <w:p>
      <w:r>
        <w:t>Medical Record Number: 0f498f09-f480-40bb-b777-d8eb607da695</w:t>
      </w:r>
    </w:p>
    <w:p>
      <w:r>
        <w:t>Social Security Number: 999-51-8761</w:t>
      </w:r>
    </w:p>
    <w:p>
      <w:r>
        <w:t>Driver's License: S99923734</w:t>
      </w:r>
    </w:p>
    <w:p>
      <w:r>
        <w:t>Passport Number: X10937204X</w:t>
      </w:r>
    </w:p>
    <w:p>
      <w:pPr>
        <w:pStyle w:val="Title"/>
      </w:pPr>
      <w:r>
        <w:t>Patient 1037</w:t>
      </w:r>
    </w:p>
    <w:p>
      <w:r>
        <w:t>ID: 1e1773a1-eb7a-4770-9f77-889356baf320</w:t>
      </w:r>
    </w:p>
    <w:p>
      <w:r>
        <w:t>Gender: male</w:t>
      </w:r>
    </w:p>
    <w:p>
      <w:r>
        <w:t>Birth Date: 1952-06-05</w:t>
      </w:r>
    </w:p>
    <w:p>
      <w:r>
        <w:t>Marital Status: M</w:t>
      </w:r>
    </w:p>
    <w:p>
      <w:r>
        <w:t>Communication: English</w:t>
      </w:r>
    </w:p>
    <w:p>
      <w:r>
        <w:t>Address: 561 Harvey Alley, London, London, UK, SE10</w:t>
      </w:r>
    </w:p>
    <w:p>
      <w:r>
        <w:t>Medical Record Number: 1e1773a1-eb7a-4770-9f77-889356baf320</w:t>
      </w:r>
    </w:p>
    <w:p>
      <w:r>
        <w:t>Social Security Number: 999-67-7654</w:t>
      </w:r>
    </w:p>
    <w:p>
      <w:r>
        <w:t>Driver's License: S99940454</w:t>
      </w:r>
    </w:p>
    <w:p>
      <w:r>
        <w:t>Passport Number: X9509170X</w:t>
      </w:r>
    </w:p>
    <w:p>
      <w:pPr>
        <w:pStyle w:val="Title"/>
      </w:pPr>
      <w:r>
        <w:t>Patient 1038</w:t>
      </w:r>
    </w:p>
    <w:p>
      <w:r>
        <w:t>ID: 7121e0dc-af97-4e36-901f-fcff2c46cc21</w:t>
      </w:r>
    </w:p>
    <w:p>
      <w:r>
        <w:t>Gender: female</w:t>
      </w:r>
    </w:p>
    <w:p>
      <w:r>
        <w:t>Birth Date: 1961-06-06</w:t>
      </w:r>
    </w:p>
    <w:p>
      <w:r>
        <w:t>Marital Status: S</w:t>
      </w:r>
    </w:p>
    <w:p>
      <w:r>
        <w:t>Communication: English</w:t>
      </w:r>
    </w:p>
    <w:p>
      <w:r>
        <w:t>Address: 996 Von Fort, London, London, UK, NW1</w:t>
      </w:r>
    </w:p>
    <w:p>
      <w:r>
        <w:t>Medical Record Number: 7121e0dc-af97-4e36-901f-fcff2c46cc21</w:t>
      </w:r>
    </w:p>
    <w:p>
      <w:r>
        <w:t>Social Security Number: 999-63-5193</w:t>
      </w:r>
    </w:p>
    <w:p>
      <w:r>
        <w:t>Driver's License: S99911109</w:t>
      </w:r>
    </w:p>
    <w:p>
      <w:r>
        <w:t>Passport Number: X48133697X</w:t>
      </w:r>
    </w:p>
    <w:p>
      <w:pPr>
        <w:pStyle w:val="Title"/>
      </w:pPr>
      <w:r>
        <w:t>Patient 1039</w:t>
      </w:r>
    </w:p>
    <w:p>
      <w:r>
        <w:t>ID: 649b00e1-79a5-4ce7-b9f3-f50e0487b971</w:t>
      </w:r>
    </w:p>
    <w:p>
      <w:r>
        <w:t>Gender: female</w:t>
      </w:r>
    </w:p>
    <w:p>
      <w:r>
        <w:t>Birth Date: 2011-02-21</w:t>
      </w:r>
    </w:p>
    <w:p>
      <w:r>
        <w:t>Marital Status: Never Married</w:t>
      </w:r>
    </w:p>
    <w:p>
      <w:r>
        <w:t>Communication: English</w:t>
      </w:r>
    </w:p>
    <w:p>
      <w:r>
        <w:t>Address: 137 Keeling Bypass Apt 67, London, London, UK, SE10</w:t>
      </w:r>
    </w:p>
    <w:p>
      <w:r>
        <w:t>Medical Record Number: 649b00e1-79a5-4ce7-b9f3-f50e0487b971</w:t>
      </w:r>
    </w:p>
    <w:p>
      <w:r>
        <w:t>Social Security Number: 999-88-8194</w:t>
      </w:r>
    </w:p>
    <w:p>
      <w:pPr>
        <w:pStyle w:val="Title"/>
      </w:pPr>
      <w:r>
        <w:t>Patient 1040</w:t>
      </w:r>
    </w:p>
    <w:p>
      <w:r>
        <w:t>ID: 7643a1c1-7ea1-4f26-9291-c2503474e593</w:t>
      </w:r>
    </w:p>
    <w:p>
      <w:r>
        <w:t>Gender: male</w:t>
      </w:r>
    </w:p>
    <w:p>
      <w:r>
        <w:t>Birth Date: 1952-06-05</w:t>
      </w:r>
    </w:p>
    <w:p>
      <w:r>
        <w:t>Marital Status: M</w:t>
      </w:r>
    </w:p>
    <w:p>
      <w:r>
        <w:t>Communication: English</w:t>
      </w:r>
    </w:p>
    <w:p>
      <w:r>
        <w:t>Address: 601 Stark Track Suite 49, London, London, UK, NW1</w:t>
      </w:r>
    </w:p>
    <w:p>
      <w:r>
        <w:t>Medical Record Number: 7643a1c1-7ea1-4f26-9291-c2503474e593</w:t>
      </w:r>
    </w:p>
    <w:p>
      <w:r>
        <w:t>Social Security Number: 999-78-2122</w:t>
      </w:r>
    </w:p>
    <w:p>
      <w:r>
        <w:t>Driver's License: S99916972</w:t>
      </w:r>
    </w:p>
    <w:p>
      <w:r>
        <w:t>Passport Number: X42965565X</w:t>
      </w:r>
    </w:p>
    <w:p>
      <w:pPr>
        <w:pStyle w:val="Title"/>
      </w:pPr>
      <w:r>
        <w:t>Patient 1041</w:t>
      </w:r>
    </w:p>
    <w:p>
      <w:r>
        <w:t>ID: 0243f242-8961-47ae-888f-75b88af7ec63</w:t>
      </w:r>
    </w:p>
    <w:p>
      <w:r>
        <w:t>Gender: female</w:t>
      </w:r>
    </w:p>
    <w:p>
      <w:r>
        <w:t>Birth Date: 1987-08-04</w:t>
      </w:r>
    </w:p>
    <w:p>
      <w:r>
        <w:t>Marital Status: S</w:t>
      </w:r>
    </w:p>
    <w:p>
      <w:r>
        <w:t>Communication: English</w:t>
      </w:r>
    </w:p>
    <w:p>
      <w:r>
        <w:t>Address: 160 Buckridge Highlands, London, London, UK, SW3</w:t>
      </w:r>
    </w:p>
    <w:p>
      <w:r>
        <w:t>Medical Record Number: 0243f242-8961-47ae-888f-75b88af7ec63</w:t>
      </w:r>
    </w:p>
    <w:p>
      <w:r>
        <w:t>Social Security Number: 999-11-7583</w:t>
      </w:r>
    </w:p>
    <w:p>
      <w:r>
        <w:t>Driver's License: S99987249</w:t>
      </w:r>
    </w:p>
    <w:p>
      <w:r>
        <w:t>Passport Number: X75712730X</w:t>
      </w:r>
    </w:p>
    <w:p>
      <w:pPr>
        <w:pStyle w:val="Title"/>
      </w:pPr>
      <w:r>
        <w:t>Patient 1042</w:t>
      </w:r>
    </w:p>
    <w:p>
      <w:r>
        <w:t>ID: 5528923a-19e7-4de4-8428-18a2e62f2804</w:t>
      </w:r>
    </w:p>
    <w:p>
      <w:r>
        <w:t>Gender: female</w:t>
      </w:r>
    </w:p>
    <w:p>
      <w:r>
        <w:t>Birth Date: 2013-04-08</w:t>
      </w:r>
    </w:p>
    <w:p>
      <w:r>
        <w:t>Marital Status: Never Married</w:t>
      </w:r>
    </w:p>
    <w:p>
      <w:r>
        <w:t>Communication: English</w:t>
      </w:r>
    </w:p>
    <w:p>
      <w:r>
        <w:t>Address: 877 Fahey Light Apt 86, London, London, UK, SW9</w:t>
      </w:r>
    </w:p>
    <w:p>
      <w:r>
        <w:t>Medical Record Number: 5528923a-19e7-4de4-8428-18a2e62f2804</w:t>
      </w:r>
    </w:p>
    <w:p>
      <w:r>
        <w:t>Social Security Number: 999-63-4459</w:t>
      </w:r>
    </w:p>
    <w:p>
      <w:pPr>
        <w:pStyle w:val="Title"/>
      </w:pPr>
      <w:r>
        <w:t>Patient 1043</w:t>
      </w:r>
    </w:p>
    <w:p>
      <w:r>
        <w:t>ID: 408df23b-0735-4eb7-93e6-432e0e02d997</w:t>
      </w:r>
    </w:p>
    <w:p>
      <w:r>
        <w:t>Gender: male</w:t>
      </w:r>
    </w:p>
    <w:p>
      <w:r>
        <w:t>Birth Date: 2013-08-05</w:t>
      </w:r>
    </w:p>
    <w:p>
      <w:r>
        <w:t>Marital Status: Never Married</w:t>
      </w:r>
    </w:p>
    <w:p>
      <w:r>
        <w:t>Communication: English</w:t>
      </w:r>
    </w:p>
    <w:p>
      <w:r>
        <w:t>Address: 858 Schimmel Heights Unit 33, London, London, UK, SW7</w:t>
      </w:r>
    </w:p>
    <w:p>
      <w:r>
        <w:t>Medical Record Number: 408df23b-0735-4eb7-93e6-432e0e02d997</w:t>
      </w:r>
    </w:p>
    <w:p>
      <w:r>
        <w:t>Social Security Number: 999-55-3391</w:t>
      </w:r>
    </w:p>
    <w:p>
      <w:pPr>
        <w:pStyle w:val="Title"/>
      </w:pPr>
      <w:r>
        <w:t>Patient 1044</w:t>
      </w:r>
    </w:p>
    <w:p>
      <w:r>
        <w:t>ID: f2bc8671-a83c-4a64-b01d-a8e6dc32c7ee</w:t>
      </w:r>
    </w:p>
    <w:p>
      <w:r>
        <w:t>Gender: female</w:t>
      </w:r>
    </w:p>
    <w:p>
      <w:r>
        <w:t>Birth Date: 1965-06-24</w:t>
      </w:r>
    </w:p>
    <w:p>
      <w:r>
        <w:t>Marital Status: M</w:t>
      </w:r>
    </w:p>
    <w:p>
      <w:r>
        <w:t>Communication: English</w:t>
      </w:r>
    </w:p>
    <w:p>
      <w:r>
        <w:t>Address: 826 Koelpin Dam Suite 91, London, London, UK, NW1</w:t>
      </w:r>
    </w:p>
    <w:p>
      <w:r>
        <w:t>Medical Record Number: f2bc8671-a83c-4a64-b01d-a8e6dc32c7ee</w:t>
      </w:r>
    </w:p>
    <w:p>
      <w:r>
        <w:t>Social Security Number: 999-83-8015</w:t>
      </w:r>
    </w:p>
    <w:p>
      <w:r>
        <w:t>Driver's License: S99956470</w:t>
      </w:r>
    </w:p>
    <w:p>
      <w:r>
        <w:t>Passport Number: X44401423X</w:t>
      </w:r>
    </w:p>
    <w:p>
      <w:pPr>
        <w:pStyle w:val="Title"/>
      </w:pPr>
      <w:r>
        <w:t>Patient 1045</w:t>
      </w:r>
    </w:p>
    <w:p>
      <w:r>
        <w:t>ID: da3c4385-fe45-4622-8e39-ce9bd02a508b</w:t>
      </w:r>
    </w:p>
    <w:p>
      <w:r>
        <w:t>Gender: male</w:t>
      </w:r>
    </w:p>
    <w:p>
      <w:r>
        <w:t>Birth Date: 2009-02-17</w:t>
      </w:r>
    </w:p>
    <w:p>
      <w:r>
        <w:t>Marital Status: Never Married</w:t>
      </w:r>
    </w:p>
    <w:p>
      <w:r>
        <w:t>Communication: English</w:t>
      </w:r>
    </w:p>
    <w:p>
      <w:r>
        <w:t>Address: 956 Harber Estate, London, London, UK, SW10</w:t>
      </w:r>
    </w:p>
    <w:p>
      <w:r>
        <w:t>Medical Record Number: da3c4385-fe45-4622-8e39-ce9bd02a508b</w:t>
      </w:r>
    </w:p>
    <w:p>
      <w:r>
        <w:t>Social Security Number: 999-93-1085</w:t>
      </w:r>
    </w:p>
    <w:p>
      <w:pPr>
        <w:pStyle w:val="Title"/>
      </w:pPr>
      <w:r>
        <w:t>Patient 1046</w:t>
      </w:r>
    </w:p>
    <w:p>
      <w:r>
        <w:t>ID: 7f3cbfa6-4bc6-4012-a799-6092a3d64dc4</w:t>
      </w:r>
    </w:p>
    <w:p>
      <w:r>
        <w:t>Gender: female</w:t>
      </w:r>
    </w:p>
    <w:p>
      <w:r>
        <w:t>Birth Date: 1990-05-22</w:t>
      </w:r>
    </w:p>
    <w:p>
      <w:r>
        <w:t>Marital Status: M</w:t>
      </w:r>
    </w:p>
    <w:p>
      <w:r>
        <w:t>Communication: English</w:t>
      </w:r>
    </w:p>
    <w:p>
      <w:r>
        <w:t>Address: 126 Rodriguez Corner, London, London, UK, NW1</w:t>
      </w:r>
    </w:p>
    <w:p>
      <w:r>
        <w:t>Medical Record Number: 7f3cbfa6-4bc6-4012-a799-6092a3d64dc4</w:t>
      </w:r>
    </w:p>
    <w:p>
      <w:r>
        <w:t>Social Security Number: 999-49-3167</w:t>
      </w:r>
    </w:p>
    <w:p>
      <w:r>
        <w:t>Driver's License: S99993531</w:t>
      </w:r>
    </w:p>
    <w:p>
      <w:r>
        <w:t>Passport Number: X40159850X</w:t>
      </w:r>
    </w:p>
    <w:p>
      <w:pPr>
        <w:pStyle w:val="Title"/>
      </w:pPr>
      <w:r>
        <w:t>Patient 1047</w:t>
      </w:r>
    </w:p>
    <w:p>
      <w:r>
        <w:t>ID: 1af5881d-258b-4246-862a-668ee31a0795</w:t>
      </w:r>
    </w:p>
    <w:p>
      <w:r>
        <w:t>Gender: female</w:t>
      </w:r>
    </w:p>
    <w:p>
      <w:r>
        <w:t>Birth Date: 1998-06-02</w:t>
      </w:r>
    </w:p>
    <w:p>
      <w:r>
        <w:t>Marital Status: Never Married</w:t>
      </w:r>
    </w:p>
    <w:p>
      <w:r>
        <w:t>Communication: English</w:t>
      </w:r>
    </w:p>
    <w:p>
      <w:r>
        <w:t>Address: 195 Bechtelar Extension, London, London, UK, EN4</w:t>
      </w:r>
    </w:p>
    <w:p>
      <w:r>
        <w:t>Medical Record Number: 1af5881d-258b-4246-862a-668ee31a0795</w:t>
      </w:r>
    </w:p>
    <w:p>
      <w:r>
        <w:t>Social Security Number: 999-13-2438</w:t>
      </w:r>
    </w:p>
    <w:p>
      <w:r>
        <w:t>Driver's License: S99950654</w:t>
      </w:r>
    </w:p>
    <w:p>
      <w:r>
        <w:t>Passport Number: X10597984X</w:t>
      </w:r>
    </w:p>
    <w:p>
      <w:pPr>
        <w:pStyle w:val="Title"/>
      </w:pPr>
      <w:r>
        <w:t>Patient 1048</w:t>
      </w:r>
    </w:p>
    <w:p>
      <w:r>
        <w:t>ID: 5094051e-c4c1-4039-82e1-ad0606ae5aee</w:t>
      </w:r>
    </w:p>
    <w:p>
      <w:r>
        <w:t>Gender: female</w:t>
      </w:r>
    </w:p>
    <w:p>
      <w:r>
        <w:t>Birth Date: 1975-12-19</w:t>
      </w:r>
    </w:p>
    <w:p>
      <w:r>
        <w:t>Marital Status: M</w:t>
      </w:r>
    </w:p>
    <w:p>
      <w:r>
        <w:t>Communication: English</w:t>
      </w:r>
    </w:p>
    <w:p>
      <w:r>
        <w:t>Address: 1081 Morissette Gateway Unit 20, London, London, UK, EN4</w:t>
      </w:r>
    </w:p>
    <w:p>
      <w:r>
        <w:t>Medical Record Number: 5094051e-c4c1-4039-82e1-ad0606ae5aee</w:t>
      </w:r>
    </w:p>
    <w:p>
      <w:r>
        <w:t>Social Security Number: 999-71-2232</w:t>
      </w:r>
    </w:p>
    <w:p>
      <w:r>
        <w:t>Driver's License: S99929170</w:t>
      </w:r>
    </w:p>
    <w:p>
      <w:r>
        <w:t>Passport Number: X65038009X</w:t>
      </w:r>
    </w:p>
    <w:p>
      <w:pPr>
        <w:pStyle w:val="Title"/>
      </w:pPr>
      <w:r>
        <w:t>Patient 1049</w:t>
      </w:r>
    </w:p>
    <w:p>
      <w:r>
        <w:t>ID: ffc40829-7d7d-49b9-943f-827db62844b2</w:t>
      </w:r>
    </w:p>
    <w:p>
      <w:r>
        <w:t>Gender: male</w:t>
      </w:r>
    </w:p>
    <w:p>
      <w:r>
        <w:t>Birth Date: 1942-12-03</w:t>
      </w:r>
    </w:p>
    <w:p>
      <w:r>
        <w:t>Marital Status: M</w:t>
      </w:r>
    </w:p>
    <w:p>
      <w:r>
        <w:t>Communication: English</w:t>
      </w:r>
    </w:p>
    <w:p>
      <w:r>
        <w:t>Address: 646 Muller Bay Apt 60, London, London, UK, SW6</w:t>
      </w:r>
    </w:p>
    <w:p>
      <w:r>
        <w:t>Medical Record Number: ffc40829-7d7d-49b9-943f-827db62844b2</w:t>
      </w:r>
    </w:p>
    <w:p>
      <w:r>
        <w:t>Social Security Number: 999-33-6913</w:t>
      </w:r>
    </w:p>
    <w:p>
      <w:r>
        <w:t>Driver's License: S99943595</w:t>
      </w:r>
    </w:p>
    <w:p>
      <w:r>
        <w:t>Passport Number: X57404271X</w:t>
      </w:r>
    </w:p>
    <w:p>
      <w:pPr>
        <w:pStyle w:val="Title"/>
      </w:pPr>
      <w:r>
        <w:t>Patient 1050</w:t>
      </w:r>
    </w:p>
    <w:p>
      <w:r>
        <w:t>ID: 178c7eea-9628-46d7-8e22-30b0b813a9c3</w:t>
      </w:r>
    </w:p>
    <w:p>
      <w:r>
        <w:t>Gender: male</w:t>
      </w:r>
    </w:p>
    <w:p>
      <w:r>
        <w:t>Birth Date: 1963-05-16</w:t>
      </w:r>
    </w:p>
    <w:p>
      <w:r>
        <w:t>Marital Status: M</w:t>
      </w:r>
    </w:p>
    <w:p>
      <w:r>
        <w:t>Communication: English</w:t>
      </w:r>
    </w:p>
    <w:p>
      <w:r>
        <w:t>Address: 104 Schmitt Gate, London, London, UK, NW1</w:t>
      </w:r>
    </w:p>
    <w:p>
      <w:r>
        <w:t>Medical Record Number: 178c7eea-9628-46d7-8e22-30b0b813a9c3</w:t>
      </w:r>
    </w:p>
    <w:p>
      <w:r>
        <w:t>Social Security Number: 999-76-9819</w:t>
      </w:r>
    </w:p>
    <w:p>
      <w:r>
        <w:t>Driver's License: S99991514</w:t>
      </w:r>
    </w:p>
    <w:p>
      <w:r>
        <w:t>Passport Number: X55650798X</w:t>
      </w:r>
    </w:p>
    <w:p>
      <w:pPr>
        <w:pStyle w:val="Title"/>
      </w:pPr>
      <w:r>
        <w:t>Patient 1051</w:t>
      </w:r>
    </w:p>
    <w:p>
      <w:r>
        <w:t>ID: 58c3311a-c077-452b-ae2f-78d8c13a0dd6</w:t>
      </w:r>
    </w:p>
    <w:p>
      <w:r>
        <w:t>Gender: female</w:t>
      </w:r>
    </w:p>
    <w:p>
      <w:r>
        <w:t>Birth Date: 1987-02-23</w:t>
      </w:r>
    </w:p>
    <w:p>
      <w:r>
        <w:t>Marital Status: M</w:t>
      </w:r>
    </w:p>
    <w:p>
      <w:r>
        <w:t>Communication: English</w:t>
      </w:r>
    </w:p>
    <w:p>
      <w:r>
        <w:t>Address: 1089 McLaughlin Estate, London, London, UK, SE10</w:t>
      </w:r>
    </w:p>
    <w:p>
      <w:r>
        <w:t>Medical Record Number: 58c3311a-c077-452b-ae2f-78d8c13a0dd6</w:t>
      </w:r>
    </w:p>
    <w:p>
      <w:r>
        <w:t>Social Security Number: 999-70-1349</w:t>
      </w:r>
    </w:p>
    <w:p>
      <w:r>
        <w:t>Driver's License: S99922429</w:t>
      </w:r>
    </w:p>
    <w:p>
      <w:r>
        <w:t>Passport Number: X14232469X</w:t>
      </w:r>
    </w:p>
    <w:p>
      <w:pPr>
        <w:pStyle w:val="Title"/>
      </w:pPr>
      <w:r>
        <w:t>Patient 1052</w:t>
      </w:r>
    </w:p>
    <w:p>
      <w:r>
        <w:t>ID: 46e41b38-cc71-4c4a-88cc-966d0004fdb3</w:t>
      </w:r>
    </w:p>
    <w:p>
      <w:r>
        <w:t>Gender: male</w:t>
      </w:r>
    </w:p>
    <w:p>
      <w:r>
        <w:t>Birth Date: 2014-05-12</w:t>
      </w:r>
    </w:p>
    <w:p>
      <w:r>
        <w:t>Marital Status: Never Married</w:t>
      </w:r>
    </w:p>
    <w:p>
      <w:r>
        <w:t>Communication: English</w:t>
      </w:r>
    </w:p>
    <w:p>
      <w:r>
        <w:t>Address: 126 Braun Gardens, London, London, UK, NW1</w:t>
      </w:r>
    </w:p>
    <w:p>
      <w:r>
        <w:t>Medical Record Number: 46e41b38-cc71-4c4a-88cc-966d0004fdb3</w:t>
      </w:r>
    </w:p>
    <w:p>
      <w:r>
        <w:t>Social Security Number: 999-40-2184</w:t>
      </w:r>
    </w:p>
    <w:p>
      <w:pPr>
        <w:pStyle w:val="Title"/>
      </w:pPr>
      <w:r>
        <w:t>Patient 1053</w:t>
      </w:r>
    </w:p>
    <w:p>
      <w:r>
        <w:t>ID: f304271f-64ea-4ae5-9db7-04b1a266fba8</w:t>
      </w:r>
    </w:p>
    <w:p>
      <w:r>
        <w:t>Gender: female</w:t>
      </w:r>
    </w:p>
    <w:p>
      <w:r>
        <w:t>Birth Date: 2008-05-17</w:t>
      </w:r>
    </w:p>
    <w:p>
      <w:r>
        <w:t>Marital Status: Never Married</w:t>
      </w:r>
    </w:p>
    <w:p>
      <w:r>
        <w:t>Communication: English</w:t>
      </w:r>
    </w:p>
    <w:p>
      <w:r>
        <w:t>Address: 720 Mante Drive Unit 2, London, London, UK, NW1</w:t>
      </w:r>
    </w:p>
    <w:p>
      <w:r>
        <w:t>Medical Record Number: f304271f-64ea-4ae5-9db7-04b1a266fba8</w:t>
      </w:r>
    </w:p>
    <w:p>
      <w:r>
        <w:t>Social Security Number: 999-95-6232</w:t>
      </w:r>
    </w:p>
    <w:p>
      <w:pPr>
        <w:pStyle w:val="Title"/>
      </w:pPr>
      <w:r>
        <w:t>Patient 1054</w:t>
      </w:r>
    </w:p>
    <w:p>
      <w:r>
        <w:t>ID: 34fae950-6571-44e6-a50d-315b62990c3e</w:t>
      </w:r>
    </w:p>
    <w:p>
      <w:r>
        <w:t>Gender: male</w:t>
      </w:r>
    </w:p>
    <w:p>
      <w:r>
        <w:t>Birth Date: 1956-08-22</w:t>
      </w:r>
    </w:p>
    <w:p>
      <w:r>
        <w:t>Marital Status: M</w:t>
      </w:r>
    </w:p>
    <w:p>
      <w:r>
        <w:t>Communication: English</w:t>
      </w:r>
    </w:p>
    <w:p>
      <w:r>
        <w:t>Address: 273 O'Kon Parade, London, London, UK, SW10</w:t>
      </w:r>
    </w:p>
    <w:p>
      <w:r>
        <w:t>Medical Record Number: 34fae950-6571-44e6-a50d-315b62990c3e</w:t>
      </w:r>
    </w:p>
    <w:p>
      <w:r>
        <w:t>Social Security Number: 999-70-9461</w:t>
      </w:r>
    </w:p>
    <w:p>
      <w:r>
        <w:t>Driver's License: S99987253</w:t>
      </w:r>
    </w:p>
    <w:p>
      <w:r>
        <w:t>Passport Number: X7175260X</w:t>
      </w:r>
    </w:p>
    <w:p>
      <w:pPr>
        <w:pStyle w:val="Title"/>
      </w:pPr>
      <w:r>
        <w:t>Patient 1055</w:t>
      </w:r>
    </w:p>
    <w:p>
      <w:r>
        <w:t>ID: 05719ca4-7abb-4982-b7d2-574dde684589</w:t>
      </w:r>
    </w:p>
    <w:p>
      <w:r>
        <w:t>Gender: male</w:t>
      </w:r>
    </w:p>
    <w:p>
      <w:r>
        <w:t>Birth Date: 2003-12-06</w:t>
      </w:r>
    </w:p>
    <w:p>
      <w:r>
        <w:t>Marital Status: Never Married</w:t>
      </w:r>
    </w:p>
    <w:p>
      <w:r>
        <w:t>Communication: English</w:t>
      </w:r>
    </w:p>
    <w:p>
      <w:r>
        <w:t>Address: 849 Bashirian Glen Suite 87, London, London, UK, SW13</w:t>
      </w:r>
    </w:p>
    <w:p>
      <w:r>
        <w:t>Medical Record Number: 05719ca4-7abb-4982-b7d2-574dde684589</w:t>
      </w:r>
    </w:p>
    <w:p>
      <w:r>
        <w:t>Social Security Number: 999-64-3723</w:t>
      </w:r>
    </w:p>
    <w:p>
      <w:r>
        <w:t>Driver's License: S99997316</w:t>
      </w:r>
    </w:p>
    <w:p>
      <w:pPr>
        <w:pStyle w:val="Title"/>
      </w:pPr>
      <w:r>
        <w:t>Patient 1056</w:t>
      </w:r>
    </w:p>
    <w:p>
      <w:r>
        <w:t>ID: 2943ca75-7eea-4b97-bcb0-a48478c6f18d</w:t>
      </w:r>
    </w:p>
    <w:p>
      <w:r>
        <w:t>Gender: female</w:t>
      </w:r>
    </w:p>
    <w:p>
      <w:r>
        <w:t>Birth Date: 1948-12-05</w:t>
      </w:r>
    </w:p>
    <w:p>
      <w:r>
        <w:t>Marital Status: M</w:t>
      </w:r>
    </w:p>
    <w:p>
      <w:r>
        <w:t>Communication: English</w:t>
      </w:r>
    </w:p>
    <w:p>
      <w:r>
        <w:t>Address: 811 Collier Passage, London, London, UK, SW13</w:t>
      </w:r>
    </w:p>
    <w:p>
      <w:r>
        <w:t>Medical Record Number: 2943ca75-7eea-4b97-bcb0-a48478c6f18d</w:t>
      </w:r>
    </w:p>
    <w:p>
      <w:r>
        <w:t>Social Security Number: 999-69-2857</w:t>
      </w:r>
    </w:p>
    <w:p>
      <w:r>
        <w:t>Driver's License: S99913571</w:t>
      </w:r>
    </w:p>
    <w:p>
      <w:r>
        <w:t>Passport Number: X62951936X</w:t>
      </w:r>
    </w:p>
    <w:p>
      <w:pPr>
        <w:pStyle w:val="Title"/>
      </w:pPr>
      <w:r>
        <w:t>Patient 1057</w:t>
      </w:r>
    </w:p>
    <w:p>
      <w:r>
        <w:t>ID: ccdd8252-6d4c-4fe8-b732-80d000d9a11e</w:t>
      </w:r>
    </w:p>
    <w:p>
      <w:r>
        <w:t>Gender: female</w:t>
      </w:r>
    </w:p>
    <w:p>
      <w:r>
        <w:t>Birth Date: 1988-06-27</w:t>
      </w:r>
    </w:p>
    <w:p>
      <w:r>
        <w:t>Marital Status: M</w:t>
      </w:r>
    </w:p>
    <w:p>
      <w:r>
        <w:t>Communication: English</w:t>
      </w:r>
    </w:p>
    <w:p>
      <w:r>
        <w:t>Address: 942 Stamm Gateway, London, London, UK, SE10</w:t>
      </w:r>
    </w:p>
    <w:p>
      <w:r>
        <w:t>Medical Record Number: ccdd8252-6d4c-4fe8-b732-80d000d9a11e</w:t>
      </w:r>
    </w:p>
    <w:p>
      <w:r>
        <w:t>Social Security Number: 999-92-2913</w:t>
      </w:r>
    </w:p>
    <w:p>
      <w:r>
        <w:t>Driver's License: S99994990</w:t>
      </w:r>
    </w:p>
    <w:p>
      <w:r>
        <w:t>Passport Number: X6881559X</w:t>
      </w:r>
    </w:p>
    <w:p>
      <w:pPr>
        <w:pStyle w:val="Title"/>
      </w:pPr>
      <w:r>
        <w:t>Patient 1058</w:t>
      </w:r>
    </w:p>
    <w:p>
      <w:r>
        <w:t>ID: f400ee48-bc18-4480-af5b-3978f1ce4224</w:t>
      </w:r>
    </w:p>
    <w:p>
      <w:r>
        <w:t>Gender: female</w:t>
      </w:r>
    </w:p>
    <w:p>
      <w:r>
        <w:t>Birth Date: 1997-01-05</w:t>
      </w:r>
    </w:p>
    <w:p>
      <w:r>
        <w:t>Marital Status: Never Married</w:t>
      </w:r>
    </w:p>
    <w:p>
      <w:r>
        <w:t>Communication: English</w:t>
      </w:r>
    </w:p>
    <w:p>
      <w:r>
        <w:t>Address: 735 Kessler Avenue, London, London, UK, SW3</w:t>
      </w:r>
    </w:p>
    <w:p>
      <w:r>
        <w:t>Medical Record Number: f400ee48-bc18-4480-af5b-3978f1ce4224</w:t>
      </w:r>
    </w:p>
    <w:p>
      <w:r>
        <w:t>Social Security Number: 999-32-6944</w:t>
      </w:r>
    </w:p>
    <w:p>
      <w:r>
        <w:t>Driver's License: S99969656</w:t>
      </w:r>
    </w:p>
    <w:p>
      <w:r>
        <w:t>Passport Number: X57563584X</w:t>
      </w:r>
    </w:p>
    <w:p>
      <w:pPr>
        <w:pStyle w:val="Title"/>
      </w:pPr>
      <w:r>
        <w:t>Patient 1059</w:t>
      </w:r>
    </w:p>
    <w:p>
      <w:r>
        <w:t>ID: 252a1598-1d94-4aad-943a-b9a174cce2a4</w:t>
      </w:r>
    </w:p>
    <w:p>
      <w:r>
        <w:t>Gender: male</w:t>
      </w:r>
    </w:p>
    <w:p>
      <w:r>
        <w:t>Birth Date: 1967-05-04</w:t>
      </w:r>
    </w:p>
    <w:p>
      <w:r>
        <w:t>Marital Status: S</w:t>
      </w:r>
    </w:p>
    <w:p>
      <w:r>
        <w:t>Communication: English</w:t>
      </w:r>
    </w:p>
    <w:p>
      <w:r>
        <w:t>Address: 684 Toy Glen, London, London, UK, SW13</w:t>
      </w:r>
    </w:p>
    <w:p>
      <w:r>
        <w:t>Medical Record Number: 252a1598-1d94-4aad-943a-b9a174cce2a4</w:t>
      </w:r>
    </w:p>
    <w:p>
      <w:r>
        <w:t>Social Security Number: 999-54-4715</w:t>
      </w:r>
    </w:p>
    <w:p>
      <w:r>
        <w:t>Driver's License: S99988890</w:t>
      </w:r>
    </w:p>
    <w:p>
      <w:r>
        <w:t>Passport Number: X35754487X</w:t>
      </w:r>
    </w:p>
    <w:p>
      <w:pPr>
        <w:pStyle w:val="Title"/>
      </w:pPr>
      <w:r>
        <w:t>Patient 1060</w:t>
      </w:r>
    </w:p>
    <w:p>
      <w:r>
        <w:t>ID: 49bea929-39f6-4e1f-97fa-ec794dd78f19</w:t>
      </w:r>
    </w:p>
    <w:p>
      <w:r>
        <w:t>Gender: male</w:t>
      </w:r>
    </w:p>
    <w:p>
      <w:r>
        <w:t>Birth Date: 1965-09-05</w:t>
      </w:r>
    </w:p>
    <w:p>
      <w:r>
        <w:t>Marital Status: M</w:t>
      </w:r>
    </w:p>
    <w:p>
      <w:r>
        <w:t>Communication: English</w:t>
      </w:r>
    </w:p>
    <w:p>
      <w:r>
        <w:t>Address: 544 Nienow Passage, London, London, UK, NW1</w:t>
      </w:r>
    </w:p>
    <w:p>
      <w:r>
        <w:t>Medical Record Number: 49bea929-39f6-4e1f-97fa-ec794dd78f19</w:t>
      </w:r>
    </w:p>
    <w:p>
      <w:r>
        <w:t>Social Security Number: 999-26-2892</w:t>
      </w:r>
    </w:p>
    <w:p>
      <w:r>
        <w:t>Driver's License: S99974075</w:t>
      </w:r>
    </w:p>
    <w:p>
      <w:r>
        <w:t>Passport Number: X82508231X</w:t>
      </w:r>
    </w:p>
    <w:p>
      <w:pPr>
        <w:pStyle w:val="Title"/>
      </w:pPr>
      <w:r>
        <w:t>Patient 1061</w:t>
      </w:r>
    </w:p>
    <w:p>
      <w:r>
        <w:t>ID: eb61d7e4-c002-4986-ba6f-74ad0ce4a89b</w:t>
      </w:r>
    </w:p>
    <w:p>
      <w:r>
        <w:t>Gender: male</w:t>
      </w:r>
    </w:p>
    <w:p>
      <w:r>
        <w:t>Birth Date: 1966-08-21</w:t>
      </w:r>
    </w:p>
    <w:p>
      <w:r>
        <w:t>Marital Status: M</w:t>
      </w:r>
    </w:p>
    <w:p>
      <w:r>
        <w:t>Communication: English</w:t>
      </w:r>
    </w:p>
    <w:p>
      <w:r>
        <w:t>Address: 539 Crooks Grove Unit 8, London, London, UK, NW1</w:t>
      </w:r>
    </w:p>
    <w:p>
      <w:r>
        <w:t>Medical Record Number: eb61d7e4-c002-4986-ba6f-74ad0ce4a89b</w:t>
      </w:r>
    </w:p>
    <w:p>
      <w:r>
        <w:t>Social Security Number: 999-15-8547</w:t>
      </w:r>
    </w:p>
    <w:p>
      <w:r>
        <w:t>Driver's License: S99913157</w:t>
      </w:r>
    </w:p>
    <w:p>
      <w:r>
        <w:t>Passport Number: X19277123X</w:t>
      </w:r>
    </w:p>
    <w:p>
      <w:pPr>
        <w:pStyle w:val="Title"/>
      </w:pPr>
      <w:r>
        <w:t>Patient 1062</w:t>
      </w:r>
    </w:p>
    <w:p>
      <w:r>
        <w:t>ID: 269ddd35-4ed5-4575-bf8f-5810a0c1971d</w:t>
      </w:r>
    </w:p>
    <w:p>
      <w:r>
        <w:t>Gender: female</w:t>
      </w:r>
    </w:p>
    <w:p>
      <w:r>
        <w:t>Birth Date: 2013-06-19</w:t>
      </w:r>
    </w:p>
    <w:p>
      <w:r>
        <w:t>Marital Status: Never Married</w:t>
      </w:r>
    </w:p>
    <w:p>
      <w:r>
        <w:t>Communication: English</w:t>
      </w:r>
    </w:p>
    <w:p>
      <w:r>
        <w:t>Address: 587 Koch Alley, London, London, UK, EN4</w:t>
      </w:r>
    </w:p>
    <w:p>
      <w:r>
        <w:t>Medical Record Number: 269ddd35-4ed5-4575-bf8f-5810a0c1971d</w:t>
      </w:r>
    </w:p>
    <w:p>
      <w:r>
        <w:t>Social Security Number: 999-76-9452</w:t>
      </w:r>
    </w:p>
    <w:p>
      <w:pPr>
        <w:pStyle w:val="Title"/>
      </w:pPr>
      <w:r>
        <w:t>Patient 1063</w:t>
      </w:r>
    </w:p>
    <w:p>
      <w:r>
        <w:t>ID: 61589726-e688-4bdc-8800-8077fe071cc7</w:t>
      </w:r>
    </w:p>
    <w:p>
      <w:r>
        <w:t>Gender: male</w:t>
      </w:r>
    </w:p>
    <w:p>
      <w:r>
        <w:t>Birth Date: 1945-11-18</w:t>
      </w:r>
    </w:p>
    <w:p>
      <w:r>
        <w:t>Marital Status: M</w:t>
      </w:r>
    </w:p>
    <w:p>
      <w:r>
        <w:t>Communication: English</w:t>
      </w:r>
    </w:p>
    <w:p>
      <w:r>
        <w:t>Address: 927 Hilll Ferry Suite 87, London, London, UK, NW1</w:t>
      </w:r>
    </w:p>
    <w:p>
      <w:r>
        <w:t>Medical Record Number: 61589726-e688-4bdc-8800-8077fe071cc7</w:t>
      </w:r>
    </w:p>
    <w:p>
      <w:r>
        <w:t>Social Security Number: 999-56-6846</w:t>
      </w:r>
    </w:p>
    <w:p>
      <w:r>
        <w:t>Driver's License: S99974271</w:t>
      </w:r>
    </w:p>
    <w:p>
      <w:r>
        <w:t>Passport Number: X29151266X</w:t>
      </w:r>
    </w:p>
    <w:p>
      <w:pPr>
        <w:pStyle w:val="Title"/>
      </w:pPr>
      <w:r>
        <w:t>Patient 1064</w:t>
      </w:r>
    </w:p>
    <w:p>
      <w:r>
        <w:t>ID: 7d08bbc3-7bfd-4c81-8b52-52bdfbc7b017</w:t>
      </w:r>
    </w:p>
    <w:p>
      <w:r>
        <w:t>Gender: female</w:t>
      </w:r>
    </w:p>
    <w:p>
      <w:r>
        <w:t>Birth Date: 1989-03-04</w:t>
      </w:r>
    </w:p>
    <w:p>
      <w:r>
        <w:t>Marital Status: M</w:t>
      </w:r>
    </w:p>
    <w:p>
      <w:r>
        <w:t>Communication: English</w:t>
      </w:r>
    </w:p>
    <w:p>
      <w:r>
        <w:t>Address: 234 Lockman Glen Suite 98, London, London, UK, EN4</w:t>
      </w:r>
    </w:p>
    <w:p>
      <w:r>
        <w:t>Medical Record Number: 7d08bbc3-7bfd-4c81-8b52-52bdfbc7b017</w:t>
      </w:r>
    </w:p>
    <w:p>
      <w:r>
        <w:t>Social Security Number: 999-90-4968</w:t>
      </w:r>
    </w:p>
    <w:p>
      <w:r>
        <w:t>Driver's License: S99992686</w:t>
      </w:r>
    </w:p>
    <w:p>
      <w:r>
        <w:t>Passport Number: X51024830X</w:t>
      </w:r>
    </w:p>
    <w:p>
      <w:pPr>
        <w:pStyle w:val="Title"/>
      </w:pPr>
      <w:r>
        <w:t>Patient 1065</w:t>
      </w:r>
    </w:p>
    <w:p>
      <w:r>
        <w:t>ID: 44af6282-c48a-470a-9e36-f58620004e6b</w:t>
      </w:r>
    </w:p>
    <w:p>
      <w:r>
        <w:t>Gender: male</w:t>
      </w:r>
    </w:p>
    <w:p>
      <w:r>
        <w:t>Birth Date: 1950-06-03</w:t>
      </w:r>
    </w:p>
    <w:p>
      <w:r>
        <w:t>Marital Status: S</w:t>
      </w:r>
    </w:p>
    <w:p>
      <w:r>
        <w:t>Communication: English</w:t>
      </w:r>
    </w:p>
    <w:p>
      <w:r>
        <w:t>Address: 177 Powlowski Well Apt 6, London, London, UK, SW13</w:t>
      </w:r>
    </w:p>
    <w:p>
      <w:r>
        <w:t>Medical Record Number: 44af6282-c48a-470a-9e36-f58620004e6b</w:t>
      </w:r>
    </w:p>
    <w:p>
      <w:r>
        <w:t>Social Security Number: 999-65-1601</w:t>
      </w:r>
    </w:p>
    <w:p>
      <w:r>
        <w:t>Driver's License: S99939099</w:t>
      </w:r>
    </w:p>
    <w:p>
      <w:r>
        <w:t>Passport Number: X67648377X</w:t>
      </w:r>
    </w:p>
    <w:p>
      <w:pPr>
        <w:pStyle w:val="Title"/>
      </w:pPr>
      <w:r>
        <w:t>Patient 1066</w:t>
      </w:r>
    </w:p>
    <w:p>
      <w:r>
        <w:t>ID: 8315a94d-43ee-4697-adc9-5d309c4be59d</w:t>
      </w:r>
    </w:p>
    <w:p>
      <w:r>
        <w:t>Gender: female</w:t>
      </w:r>
    </w:p>
    <w:p>
      <w:r>
        <w:t>Birth Date: 2009-08-06</w:t>
      </w:r>
    </w:p>
    <w:p>
      <w:r>
        <w:t>Marital Status: Never Married</w:t>
      </w:r>
    </w:p>
    <w:p>
      <w:r>
        <w:t>Communication: English</w:t>
      </w:r>
    </w:p>
    <w:p>
      <w:r>
        <w:t>Address: 659 Gulgowski Arcade Suite 14, London, London, UK, NW1</w:t>
      </w:r>
    </w:p>
    <w:p>
      <w:r>
        <w:t>Medical Record Number: 8315a94d-43ee-4697-adc9-5d309c4be59d</w:t>
      </w:r>
    </w:p>
    <w:p>
      <w:r>
        <w:t>Social Security Number: 999-59-7684</w:t>
      </w:r>
    </w:p>
    <w:p>
      <w:pPr>
        <w:pStyle w:val="Title"/>
      </w:pPr>
      <w:r>
        <w:t>Patient 1067</w:t>
      </w:r>
    </w:p>
    <w:p>
      <w:r>
        <w:t>ID: 5b3d71a8-34f1-4155-86ac-decdf17b92c9</w:t>
      </w:r>
    </w:p>
    <w:p>
      <w:r>
        <w:t>Gender: male</w:t>
      </w:r>
    </w:p>
    <w:p>
      <w:r>
        <w:t>Birth Date: 1946-03-27</w:t>
      </w:r>
    </w:p>
    <w:p>
      <w:r>
        <w:t>Marital Status: M</w:t>
      </w:r>
    </w:p>
    <w:p>
      <w:r>
        <w:t>Communication: English</w:t>
      </w:r>
    </w:p>
    <w:p>
      <w:r>
        <w:t>Address: 691 Corkery Ferry Suite 87, London, London, UK, NW1</w:t>
      </w:r>
    </w:p>
    <w:p>
      <w:r>
        <w:t>Medical Record Number: 5b3d71a8-34f1-4155-86ac-decdf17b92c9</w:t>
      </w:r>
    </w:p>
    <w:p>
      <w:r>
        <w:t>Social Security Number: 999-20-6569</w:t>
      </w:r>
    </w:p>
    <w:p>
      <w:r>
        <w:t>Driver's License: S99943861</w:t>
      </w:r>
    </w:p>
    <w:p>
      <w:r>
        <w:t>Passport Number: X19011403X</w:t>
      </w:r>
    </w:p>
    <w:p>
      <w:pPr>
        <w:pStyle w:val="Title"/>
      </w:pPr>
      <w:r>
        <w:t>Patient 1068</w:t>
      </w:r>
    </w:p>
    <w:p>
      <w:r>
        <w:t>ID: 7e7ba902-bcea-4b35-955c-b65263228600</w:t>
      </w:r>
    </w:p>
    <w:p>
      <w:r>
        <w:t>Gender: female</w:t>
      </w:r>
    </w:p>
    <w:p>
      <w:r>
        <w:t>Birth Date: 2011-11-20</w:t>
      </w:r>
    </w:p>
    <w:p>
      <w:r>
        <w:t>Marital Status: Never Married</w:t>
      </w:r>
    </w:p>
    <w:p>
      <w:r>
        <w:t>Communication: English</w:t>
      </w:r>
    </w:p>
    <w:p>
      <w:r>
        <w:t>Address: 132 Mueller Extension, London, London, UK, SW9</w:t>
      </w:r>
    </w:p>
    <w:p>
      <w:r>
        <w:t>Medical Record Number: 7e7ba902-bcea-4b35-955c-b65263228600</w:t>
      </w:r>
    </w:p>
    <w:p>
      <w:r>
        <w:t>Social Security Number: 999-29-8657</w:t>
      </w:r>
    </w:p>
    <w:p>
      <w:pPr>
        <w:pStyle w:val="Title"/>
      </w:pPr>
      <w:r>
        <w:t>Patient 1069</w:t>
      </w:r>
    </w:p>
    <w:p>
      <w:r>
        <w:t>ID: 5ebc4ab4-bde4-4e76-a391-a320b0265b7c</w:t>
      </w:r>
    </w:p>
    <w:p>
      <w:r>
        <w:t>Gender: female</w:t>
      </w:r>
    </w:p>
    <w:p>
      <w:r>
        <w:t>Birth Date: 1996-09-01</w:t>
      </w:r>
    </w:p>
    <w:p>
      <w:r>
        <w:t>Marital Status: Never Married</w:t>
      </w:r>
    </w:p>
    <w:p>
      <w:r>
        <w:t>Communication: English</w:t>
      </w:r>
    </w:p>
    <w:p>
      <w:r>
        <w:t>Address: 919 Rolfson Knoll Unit 59, London, London, UK, EN4</w:t>
      </w:r>
    </w:p>
    <w:p>
      <w:r>
        <w:t>Medical Record Number: 5ebc4ab4-bde4-4e76-a391-a320b0265b7c</w:t>
      </w:r>
    </w:p>
    <w:p>
      <w:r>
        <w:t>Social Security Number: 999-23-3418</w:t>
      </w:r>
    </w:p>
    <w:p>
      <w:r>
        <w:t>Driver's License: S99967437</w:t>
      </w:r>
    </w:p>
    <w:p>
      <w:r>
        <w:t>Passport Number: X69274076X</w:t>
      </w:r>
    </w:p>
    <w:p>
      <w:pPr>
        <w:pStyle w:val="Title"/>
      </w:pPr>
      <w:r>
        <w:t>Patient 1070</w:t>
      </w:r>
    </w:p>
    <w:p>
      <w:r>
        <w:t>ID: d3998f41-1c4c-402a-a2f4-0bc08c0244b7</w:t>
      </w:r>
    </w:p>
    <w:p>
      <w:r>
        <w:t>Gender: male</w:t>
      </w:r>
    </w:p>
    <w:p>
      <w:r>
        <w:t>Birth Date: 2011-08-26</w:t>
      </w:r>
    </w:p>
    <w:p>
      <w:r>
        <w:t>Marital Status: Never Married</w:t>
      </w:r>
    </w:p>
    <w:p>
      <w:r>
        <w:t>Communication: English</w:t>
      </w:r>
    </w:p>
    <w:p>
      <w:r>
        <w:t>Address: 819 Collins Hollow, London, London, UK, SW13</w:t>
      </w:r>
    </w:p>
    <w:p>
      <w:r>
        <w:t>Medical Record Number: d3998f41-1c4c-402a-a2f4-0bc08c0244b7</w:t>
      </w:r>
    </w:p>
    <w:p>
      <w:r>
        <w:t>Social Security Number: 999-73-2418</w:t>
      </w:r>
    </w:p>
    <w:p>
      <w:pPr>
        <w:pStyle w:val="Title"/>
      </w:pPr>
      <w:r>
        <w:t>Patient 1071</w:t>
      </w:r>
    </w:p>
    <w:p>
      <w:r>
        <w:t>ID: 94172474-9f47-44d9-a207-e263c5591567</w:t>
      </w:r>
    </w:p>
    <w:p>
      <w:r>
        <w:t>Gender: male</w:t>
      </w:r>
    </w:p>
    <w:p>
      <w:r>
        <w:t>Birth Date: 2012-06-22</w:t>
      </w:r>
    </w:p>
    <w:p>
      <w:r>
        <w:t>Marital Status: Never Married</w:t>
      </w:r>
    </w:p>
    <w:p>
      <w:r>
        <w:t>Communication: English</w:t>
      </w:r>
    </w:p>
    <w:p>
      <w:r>
        <w:t>Address: 504 Hyatt Annex, London, London, UK, SE10</w:t>
      </w:r>
    </w:p>
    <w:p>
      <w:r>
        <w:t>Medical Record Number: 94172474-9f47-44d9-a207-e263c5591567</w:t>
      </w:r>
    </w:p>
    <w:p>
      <w:r>
        <w:t>Social Security Number: 999-97-2609</w:t>
      </w:r>
    </w:p>
    <w:p>
      <w:pPr>
        <w:pStyle w:val="Title"/>
      </w:pPr>
      <w:r>
        <w:t>Patient 1072</w:t>
      </w:r>
    </w:p>
    <w:p>
      <w:r>
        <w:t>ID: 893a5fbc-106d-47df-82f9-97cef70bb24f</w:t>
      </w:r>
    </w:p>
    <w:p>
      <w:r>
        <w:t>Gender: female</w:t>
      </w:r>
    </w:p>
    <w:p>
      <w:r>
        <w:t>Birth Date: 1939-08-26</w:t>
      </w:r>
    </w:p>
    <w:p>
      <w:r>
        <w:t>Marital Status: M</w:t>
      </w:r>
    </w:p>
    <w:p>
      <w:r>
        <w:t>Communication: English</w:t>
      </w:r>
    </w:p>
    <w:p>
      <w:r>
        <w:t>Address: 990 Rippin Flat Suite 7, London, London, UK, SW4</w:t>
      </w:r>
    </w:p>
    <w:p>
      <w:r>
        <w:t>Medical Record Number: 893a5fbc-106d-47df-82f9-97cef70bb24f</w:t>
      </w:r>
    </w:p>
    <w:p>
      <w:r>
        <w:t>Social Security Number: 999-31-8011</w:t>
      </w:r>
    </w:p>
    <w:p>
      <w:r>
        <w:t>Driver's License: S99990146</w:t>
      </w:r>
    </w:p>
    <w:p>
      <w:r>
        <w:t>Passport Number: X45972340X</w:t>
      </w:r>
    </w:p>
    <w:p>
      <w:pPr>
        <w:pStyle w:val="Title"/>
      </w:pPr>
      <w:r>
        <w:t>Patient 1073</w:t>
      </w:r>
    </w:p>
    <w:p>
      <w:r>
        <w:t>ID: 5a32d151-e745-4c2b-9fe7-7274946ff008</w:t>
      </w:r>
    </w:p>
    <w:p>
      <w:r>
        <w:t>Gender: male</w:t>
      </w:r>
    </w:p>
    <w:p>
      <w:r>
        <w:t>Birth Date: 1962-08-15</w:t>
      </w:r>
    </w:p>
    <w:p>
      <w:r>
        <w:t>Marital Status: S</w:t>
      </w:r>
    </w:p>
    <w:p>
      <w:r>
        <w:t>Communication: English</w:t>
      </w:r>
    </w:p>
    <w:p>
      <w:r>
        <w:t>Address: 508 Roberts Passage, London, London, UK, NW1</w:t>
      </w:r>
    </w:p>
    <w:p>
      <w:r>
        <w:t>Medical Record Number: 5a32d151-e745-4c2b-9fe7-7274946ff008</w:t>
      </w:r>
    </w:p>
    <w:p>
      <w:r>
        <w:t>Social Security Number: 999-79-3516</w:t>
      </w:r>
    </w:p>
    <w:p>
      <w:r>
        <w:t>Driver's License: S99920831</w:t>
      </w:r>
    </w:p>
    <w:p>
      <w:r>
        <w:t>Passport Number: X60214534X</w:t>
      </w:r>
    </w:p>
    <w:p>
      <w:pPr>
        <w:pStyle w:val="Title"/>
      </w:pPr>
      <w:r>
        <w:t>Patient 1074</w:t>
      </w:r>
    </w:p>
    <w:p>
      <w:r>
        <w:t>ID: 08199d86-1d67-4651-8824-9650c62a3046</w:t>
      </w:r>
    </w:p>
    <w:p>
      <w:r>
        <w:t>Gender: female</w:t>
      </w:r>
    </w:p>
    <w:p>
      <w:r>
        <w:t>Birth Date: 2003-06-21</w:t>
      </w:r>
    </w:p>
    <w:p>
      <w:r>
        <w:t>Marital Status: Never Married</w:t>
      </w:r>
    </w:p>
    <w:p>
      <w:r>
        <w:t>Communication: English</w:t>
      </w:r>
    </w:p>
    <w:p>
      <w:r>
        <w:t>Address: 374 Cartwright Crossing, London, London, UK, EN4</w:t>
      </w:r>
    </w:p>
    <w:p>
      <w:r>
        <w:t>Medical Record Number: 08199d86-1d67-4651-8824-9650c62a3046</w:t>
      </w:r>
    </w:p>
    <w:p>
      <w:r>
        <w:t>Social Security Number: 999-55-8456</w:t>
      </w:r>
    </w:p>
    <w:p>
      <w:r>
        <w:t>Driver's License: S99911628</w:t>
      </w:r>
    </w:p>
    <w:p>
      <w:pPr>
        <w:pStyle w:val="Title"/>
      </w:pPr>
      <w:r>
        <w:t>Patient 1075</w:t>
      </w:r>
    </w:p>
    <w:p>
      <w:r>
        <w:t>ID: 3379b199-8373-4d95-a891-d27886966f42</w:t>
      </w:r>
    </w:p>
    <w:p>
      <w:r>
        <w:t>Gender: female</w:t>
      </w:r>
    </w:p>
    <w:p>
      <w:r>
        <w:t>Birth Date: 2012-07-23</w:t>
      </w:r>
    </w:p>
    <w:p>
      <w:r>
        <w:t>Marital Status: Never Married</w:t>
      </w:r>
    </w:p>
    <w:p>
      <w:r>
        <w:t>Communication: English</w:t>
      </w:r>
    </w:p>
    <w:p>
      <w:r>
        <w:t>Address: 241 Quigley Forge, London, London, UK, NW1</w:t>
      </w:r>
    </w:p>
    <w:p>
      <w:r>
        <w:t>Medical Record Number: 3379b199-8373-4d95-a891-d27886966f42</w:t>
      </w:r>
    </w:p>
    <w:p>
      <w:r>
        <w:t>Social Security Number: 999-34-5204</w:t>
      </w:r>
    </w:p>
    <w:p>
      <w:pPr>
        <w:pStyle w:val="Title"/>
      </w:pPr>
      <w:r>
        <w:t>Patient 1076</w:t>
      </w:r>
    </w:p>
    <w:p>
      <w:r>
        <w:t>ID: 24fada06-6f26-4675-8205-f8ab8839aed2</w:t>
      </w:r>
    </w:p>
    <w:p>
      <w:r>
        <w:t>Gender: female</w:t>
      </w:r>
    </w:p>
    <w:p>
      <w:r>
        <w:t>Birth Date: 2010-10-06</w:t>
      </w:r>
    </w:p>
    <w:p>
      <w:r>
        <w:t>Marital Status: Never Married</w:t>
      </w:r>
    </w:p>
    <w:p>
      <w:r>
        <w:t>Communication: English</w:t>
      </w:r>
    </w:p>
    <w:p>
      <w:r>
        <w:t>Address: 442 O'Hara Vale Unit 96, London, London, UK, SW9</w:t>
      </w:r>
    </w:p>
    <w:p>
      <w:r>
        <w:t>Medical Record Number: 24fada06-6f26-4675-8205-f8ab8839aed2</w:t>
      </w:r>
    </w:p>
    <w:p>
      <w:r>
        <w:t>Social Security Number: 999-36-7452</w:t>
      </w:r>
    </w:p>
    <w:p>
      <w:pPr>
        <w:pStyle w:val="Title"/>
      </w:pPr>
      <w:r>
        <w:t>Patient 1077</w:t>
      </w:r>
    </w:p>
    <w:p>
      <w:r>
        <w:t>ID: 6662b78f-71f1-455c-828a-3c38467e39e7</w:t>
      </w:r>
    </w:p>
    <w:p>
      <w:r>
        <w:t>Gender: male</w:t>
      </w:r>
    </w:p>
    <w:p>
      <w:r>
        <w:t>Birth Date: 1964-06-16</w:t>
      </w:r>
    </w:p>
    <w:p>
      <w:r>
        <w:t>Marital Status: M</w:t>
      </w:r>
    </w:p>
    <w:p>
      <w:r>
        <w:t>Communication: English</w:t>
      </w:r>
    </w:p>
    <w:p>
      <w:r>
        <w:t>Address: 827 Buckridge Dale, London, London, UK, SW6</w:t>
      </w:r>
    </w:p>
    <w:p>
      <w:r>
        <w:t>Medical Record Number: 6662b78f-71f1-455c-828a-3c38467e39e7</w:t>
      </w:r>
    </w:p>
    <w:p>
      <w:r>
        <w:t>Social Security Number: 999-73-6980</w:t>
      </w:r>
    </w:p>
    <w:p>
      <w:r>
        <w:t>Driver's License: S99958428</w:t>
      </w:r>
    </w:p>
    <w:p>
      <w:r>
        <w:t>Passport Number: X74950625X</w:t>
      </w:r>
    </w:p>
    <w:p>
      <w:pPr>
        <w:pStyle w:val="Title"/>
      </w:pPr>
      <w:r>
        <w:t>Patient 1078</w:t>
      </w:r>
    </w:p>
    <w:p>
      <w:r>
        <w:t>ID: 5a3e0c3d-47a8-4a6d-8d0e-162dbe9ceba0</w:t>
      </w:r>
    </w:p>
    <w:p>
      <w:r>
        <w:t>Gender: male</w:t>
      </w:r>
    </w:p>
    <w:p>
      <w:r>
        <w:t>Birth Date: 2005-07-11</w:t>
      </w:r>
    </w:p>
    <w:p>
      <w:r>
        <w:t>Marital Status: Never Married</w:t>
      </w:r>
    </w:p>
    <w:p>
      <w:r>
        <w:t>Communication: English</w:t>
      </w:r>
    </w:p>
    <w:p>
      <w:r>
        <w:t>Address: 219 Lehner Rue, London, London, UK, SE10</w:t>
      </w:r>
    </w:p>
    <w:p>
      <w:r>
        <w:t>Medical Record Number: 5a3e0c3d-47a8-4a6d-8d0e-162dbe9ceba0</w:t>
      </w:r>
    </w:p>
    <w:p>
      <w:r>
        <w:t>Social Security Number: 999-92-1024</w:t>
      </w:r>
    </w:p>
    <w:p>
      <w:pPr>
        <w:pStyle w:val="Title"/>
      </w:pPr>
      <w:r>
        <w:t>Patient 1079</w:t>
      </w:r>
    </w:p>
    <w:p>
      <w:r>
        <w:t>ID: 8dcb9c0e-64c7-4a6a-b93a-bcaed36cea3b</w:t>
      </w:r>
    </w:p>
    <w:p>
      <w:r>
        <w:t>Gender: female</w:t>
      </w:r>
    </w:p>
    <w:p>
      <w:r>
        <w:t>Birth Date: 1965-11-29</w:t>
      </w:r>
    </w:p>
    <w:p>
      <w:r>
        <w:t>Marital Status: M</w:t>
      </w:r>
    </w:p>
    <w:p>
      <w:r>
        <w:t>Communication: English</w:t>
      </w:r>
    </w:p>
    <w:p>
      <w:r>
        <w:t>Address: 872 Terry Arcade, London, London, UK, SW13</w:t>
      </w:r>
    </w:p>
    <w:p>
      <w:r>
        <w:t>Medical Record Number: 8dcb9c0e-64c7-4a6a-b93a-bcaed36cea3b</w:t>
      </w:r>
    </w:p>
    <w:p>
      <w:r>
        <w:t>Social Security Number: 999-72-5197</w:t>
      </w:r>
    </w:p>
    <w:p>
      <w:r>
        <w:t>Driver's License: S99924813</w:t>
      </w:r>
    </w:p>
    <w:p>
      <w:r>
        <w:t>Passport Number: X61429439X</w:t>
      </w:r>
    </w:p>
    <w:p>
      <w:pPr>
        <w:pStyle w:val="Title"/>
      </w:pPr>
      <w:r>
        <w:t>Patient 1080</w:t>
      </w:r>
    </w:p>
    <w:p>
      <w:r>
        <w:t>ID: 312b9ffe-2d68-4776-a357-53b639d88e7b</w:t>
      </w:r>
    </w:p>
    <w:p>
      <w:r>
        <w:t>Gender: male</w:t>
      </w:r>
    </w:p>
    <w:p>
      <w:r>
        <w:t>Birth Date: 1961-06-30</w:t>
      </w:r>
    </w:p>
    <w:p>
      <w:r>
        <w:t>Marital Status: M</w:t>
      </w:r>
    </w:p>
    <w:p>
      <w:r>
        <w:t>Communication: English</w:t>
      </w:r>
    </w:p>
    <w:p>
      <w:r>
        <w:t>Address: 761 Effertz Trace, London, London, UK, NW1</w:t>
      </w:r>
    </w:p>
    <w:p>
      <w:r>
        <w:t>Medical Record Number: 312b9ffe-2d68-4776-a357-53b639d88e7b</w:t>
      </w:r>
    </w:p>
    <w:p>
      <w:r>
        <w:t>Social Security Number: 999-31-2290</w:t>
      </w:r>
    </w:p>
    <w:p>
      <w:r>
        <w:t>Driver's License: S99934995</w:t>
      </w:r>
    </w:p>
    <w:p>
      <w:r>
        <w:t>Passport Number: X31138464X</w:t>
      </w:r>
    </w:p>
    <w:p>
      <w:pPr>
        <w:pStyle w:val="Title"/>
      </w:pPr>
      <w:r>
        <w:t>Patient 1081</w:t>
      </w:r>
    </w:p>
    <w:p>
      <w:r>
        <w:t>ID: b2f3cbfd-dbc8-4c1a-acf6-c070d70bbf50</w:t>
      </w:r>
    </w:p>
    <w:p>
      <w:r>
        <w:t>Gender: male</w:t>
      </w:r>
    </w:p>
    <w:p>
      <w:r>
        <w:t>Birth Date: 1967-11-25</w:t>
      </w:r>
    </w:p>
    <w:p>
      <w:r>
        <w:t>Marital Status: M</w:t>
      </w:r>
    </w:p>
    <w:p>
      <w:r>
        <w:t>Communication: English</w:t>
      </w:r>
    </w:p>
    <w:p>
      <w:r>
        <w:t>Address: 409 Kihn Orchard, London, London, UK, SW5</w:t>
      </w:r>
    </w:p>
    <w:p>
      <w:r>
        <w:t>Medical Record Number: b2f3cbfd-dbc8-4c1a-acf6-c070d70bbf50</w:t>
      </w:r>
    </w:p>
    <w:p>
      <w:r>
        <w:t>Social Security Number: 999-94-6184</w:t>
      </w:r>
    </w:p>
    <w:p>
      <w:r>
        <w:t>Driver's License: S99951183</w:t>
      </w:r>
    </w:p>
    <w:p>
      <w:r>
        <w:t>Passport Number: X3190192X</w:t>
      </w:r>
    </w:p>
    <w:p>
      <w:pPr>
        <w:pStyle w:val="Title"/>
      </w:pPr>
      <w:r>
        <w:t>Patient 1082</w:t>
      </w:r>
    </w:p>
    <w:p>
      <w:r>
        <w:t>ID: de51e3a3-43da-42a9-8d50-d4d6b584a9c3</w:t>
      </w:r>
    </w:p>
    <w:p>
      <w:r>
        <w:t>Gender: male</w:t>
      </w:r>
    </w:p>
    <w:p>
      <w:r>
        <w:t>Birth Date: 1974-12-04</w:t>
      </w:r>
    </w:p>
    <w:p>
      <w:r>
        <w:t>Marital Status: M</w:t>
      </w:r>
    </w:p>
    <w:p>
      <w:r>
        <w:t>Communication: English</w:t>
      </w:r>
    </w:p>
    <w:p>
      <w:r>
        <w:t>Address: 612 Kertzmann Rest, London, London, UK, EN4</w:t>
      </w:r>
    </w:p>
    <w:p>
      <w:r>
        <w:t>Medical Record Number: de51e3a3-43da-42a9-8d50-d4d6b584a9c3</w:t>
      </w:r>
    </w:p>
    <w:p>
      <w:r>
        <w:t>Social Security Number: 999-43-7468</w:t>
      </w:r>
    </w:p>
    <w:p>
      <w:r>
        <w:t>Driver's License: S99998077</w:t>
      </w:r>
    </w:p>
    <w:p>
      <w:r>
        <w:t>Passport Number: X35120869X</w:t>
      </w:r>
    </w:p>
    <w:p>
      <w:pPr>
        <w:pStyle w:val="Title"/>
      </w:pPr>
      <w:r>
        <w:t>Patient 1083</w:t>
      </w:r>
    </w:p>
    <w:p>
      <w:r>
        <w:t>ID: 73609d50-73b1-460e-ab46-f4e0f1d93cfd</w:t>
      </w:r>
    </w:p>
    <w:p>
      <w:r>
        <w:t>Gender: female</w:t>
      </w:r>
    </w:p>
    <w:p>
      <w:r>
        <w:t>Birth Date: 1967-04-23</w:t>
      </w:r>
    </w:p>
    <w:p>
      <w:r>
        <w:t>Marital Status: M</w:t>
      </w:r>
    </w:p>
    <w:p>
      <w:r>
        <w:t>Communication: English</w:t>
      </w:r>
    </w:p>
    <w:p>
      <w:r>
        <w:t>Address: 160 Dicki Terrace Unit 75, London, London, UK, SW10</w:t>
      </w:r>
    </w:p>
    <w:p>
      <w:r>
        <w:t>Medical Record Number: 73609d50-73b1-460e-ab46-f4e0f1d93cfd</w:t>
      </w:r>
    </w:p>
    <w:p>
      <w:r>
        <w:t>Social Security Number: 999-62-4527</w:t>
      </w:r>
    </w:p>
    <w:p>
      <w:r>
        <w:t>Driver's License: S99960859</w:t>
      </w:r>
    </w:p>
    <w:p>
      <w:r>
        <w:t>Passport Number: X50721299X</w:t>
      </w:r>
    </w:p>
    <w:p>
      <w:pPr>
        <w:pStyle w:val="Title"/>
      </w:pPr>
      <w:r>
        <w:t>Patient 1084</w:t>
      </w:r>
    </w:p>
    <w:p>
      <w:r>
        <w:t>ID: 015bfcad-ea91-42ad-ac06-8d883d6218ca</w:t>
      </w:r>
    </w:p>
    <w:p>
      <w:r>
        <w:t>Gender: female</w:t>
      </w:r>
    </w:p>
    <w:p>
      <w:r>
        <w:t>Birth Date: 1965-09-16</w:t>
      </w:r>
    </w:p>
    <w:p>
      <w:r>
        <w:t>Marital Status: S</w:t>
      </w:r>
    </w:p>
    <w:p>
      <w:r>
        <w:t>Communication: English</w:t>
      </w:r>
    </w:p>
    <w:p>
      <w:r>
        <w:t>Address: 238 Gleichner Parade, London, London, UK, SW8</w:t>
      </w:r>
    </w:p>
    <w:p>
      <w:r>
        <w:t>Medical Record Number: 015bfcad-ea91-42ad-ac06-8d883d6218ca</w:t>
      </w:r>
    </w:p>
    <w:p>
      <w:r>
        <w:t>Social Security Number: 999-84-8346</w:t>
      </w:r>
    </w:p>
    <w:p>
      <w:r>
        <w:t>Driver's License: S99988536</w:t>
      </w:r>
    </w:p>
    <w:p>
      <w:r>
        <w:t>Passport Number: X54885232X</w:t>
      </w:r>
    </w:p>
    <w:p>
      <w:pPr>
        <w:pStyle w:val="Title"/>
      </w:pPr>
      <w:r>
        <w:t>Patient 1085</w:t>
      </w:r>
    </w:p>
    <w:p>
      <w:r>
        <w:t>ID: 141acd2c-b21a-46a5-8551-aa9a4b06f255</w:t>
      </w:r>
    </w:p>
    <w:p>
      <w:r>
        <w:t>Gender: male</w:t>
      </w:r>
    </w:p>
    <w:p>
      <w:r>
        <w:t>Birth Date: 1947-10-21</w:t>
      </w:r>
    </w:p>
    <w:p>
      <w:r>
        <w:t>Marital Status: M</w:t>
      </w:r>
    </w:p>
    <w:p>
      <w:r>
        <w:t>Communication: English</w:t>
      </w:r>
    </w:p>
    <w:p>
      <w:r>
        <w:t>Address: 916 Dach Light Unit 72, London, London, UK, SW12</w:t>
      </w:r>
    </w:p>
    <w:p>
      <w:r>
        <w:t>Medical Record Number: 141acd2c-b21a-46a5-8551-aa9a4b06f255</w:t>
      </w:r>
    </w:p>
    <w:p>
      <w:r>
        <w:t>Social Security Number: 999-55-1599</w:t>
      </w:r>
    </w:p>
    <w:p>
      <w:r>
        <w:t>Driver's License: S99983102</w:t>
      </w:r>
    </w:p>
    <w:p>
      <w:r>
        <w:t>Passport Number: X33284568X</w:t>
      </w:r>
    </w:p>
    <w:p>
      <w:pPr>
        <w:pStyle w:val="Title"/>
      </w:pPr>
      <w:r>
        <w:t>Patient 1086</w:t>
      </w:r>
    </w:p>
    <w:p>
      <w:r>
        <w:t>ID: aa1ffc7c-1e30-4c2a-befb-51146a180048</w:t>
      </w:r>
    </w:p>
    <w:p>
      <w:r>
        <w:t>Gender: female</w:t>
      </w:r>
    </w:p>
    <w:p>
      <w:r>
        <w:t>Birth Date: 1995-03-27</w:t>
      </w:r>
    </w:p>
    <w:p>
      <w:r>
        <w:t>Marital Status: Never Married</w:t>
      </w:r>
    </w:p>
    <w:p>
      <w:r>
        <w:t>Communication: English</w:t>
      </w:r>
    </w:p>
    <w:p>
      <w:r>
        <w:t>Address: 1057 Effertz Light Suite 81, London, London, UK, SE10</w:t>
      </w:r>
    </w:p>
    <w:p>
      <w:r>
        <w:t>Medical Record Number: aa1ffc7c-1e30-4c2a-befb-51146a180048</w:t>
      </w:r>
    </w:p>
    <w:p>
      <w:r>
        <w:t>Social Security Number: 999-71-7123</w:t>
      </w:r>
    </w:p>
    <w:p>
      <w:r>
        <w:t>Driver's License: S99971320</w:t>
      </w:r>
    </w:p>
    <w:p>
      <w:r>
        <w:t>Passport Number: X1302529X</w:t>
      </w:r>
    </w:p>
    <w:p>
      <w:pPr>
        <w:pStyle w:val="Title"/>
      </w:pPr>
      <w:r>
        <w:t>Patient 1087</w:t>
      </w:r>
    </w:p>
    <w:p>
      <w:r>
        <w:t>ID: b8714234-ff70-4b44-80fb-bc59d2299ede</w:t>
      </w:r>
    </w:p>
    <w:p>
      <w:r>
        <w:t>Gender: female</w:t>
      </w:r>
    </w:p>
    <w:p>
      <w:r>
        <w:t>Birth Date: 1965-09-16</w:t>
      </w:r>
    </w:p>
    <w:p>
      <w:r>
        <w:t>Marital Status: M</w:t>
      </w:r>
    </w:p>
    <w:p>
      <w:r>
        <w:t>Communication: Hindi</w:t>
      </w:r>
    </w:p>
    <w:p>
      <w:r>
        <w:t>Address: 622 Olson Dam, London, London, UK, EN4</w:t>
      </w:r>
    </w:p>
    <w:p>
      <w:r>
        <w:t>Medical Record Number: b8714234-ff70-4b44-80fb-bc59d2299ede</w:t>
      </w:r>
    </w:p>
    <w:p>
      <w:r>
        <w:t>Social Security Number: 999-44-6705</w:t>
      </w:r>
    </w:p>
    <w:p>
      <w:r>
        <w:t>Driver's License: S99924558</w:t>
      </w:r>
    </w:p>
    <w:p>
      <w:r>
        <w:t>Passport Number: X44783784X</w:t>
      </w:r>
    </w:p>
    <w:p>
      <w:pPr>
        <w:pStyle w:val="Title"/>
      </w:pPr>
      <w:r>
        <w:t>Patient 1088</w:t>
      </w:r>
    </w:p>
    <w:p>
      <w:r>
        <w:t>ID: f34bb642-e446-40b3-9c28-261a431ee010</w:t>
      </w:r>
    </w:p>
    <w:p>
      <w:r>
        <w:t>Gender: male</w:t>
      </w:r>
    </w:p>
    <w:p>
      <w:r>
        <w:t>Birth Date: 2012-12-09</w:t>
      </w:r>
    </w:p>
    <w:p>
      <w:r>
        <w:t>Marital Status: Never Married</w:t>
      </w:r>
    </w:p>
    <w:p>
      <w:r>
        <w:t>Communication: English</w:t>
      </w:r>
    </w:p>
    <w:p>
      <w:r>
        <w:t>Address: 507 Botsford Estate Suite 87, London, London, UK, SW9</w:t>
      </w:r>
    </w:p>
    <w:p>
      <w:r>
        <w:t>Medical Record Number: f34bb642-e446-40b3-9c28-261a431ee010</w:t>
      </w:r>
    </w:p>
    <w:p>
      <w:r>
        <w:t>Social Security Number: 999-98-8530</w:t>
      </w:r>
    </w:p>
    <w:p>
      <w:pPr>
        <w:pStyle w:val="Title"/>
      </w:pPr>
      <w:r>
        <w:t>Patient 1089</w:t>
      </w:r>
    </w:p>
    <w:p>
      <w:r>
        <w:t>ID: 08c57bf8-b667-4032-9196-c615be6a9214</w:t>
      </w:r>
    </w:p>
    <w:p>
      <w:r>
        <w:t>Gender: female</w:t>
      </w:r>
    </w:p>
    <w:p>
      <w:r>
        <w:t>Birth Date: 1955-04-10</w:t>
      </w:r>
    </w:p>
    <w:p>
      <w:r>
        <w:t>Marital Status: M</w:t>
      </w:r>
    </w:p>
    <w:p>
      <w:r>
        <w:t>Communication: English</w:t>
      </w:r>
    </w:p>
    <w:p>
      <w:r>
        <w:t>Address: 206 Volkman Alley, London, London, UK, SW3</w:t>
      </w:r>
    </w:p>
    <w:p>
      <w:r>
        <w:t>Medical Record Number: 08c57bf8-b667-4032-9196-c615be6a9214</w:t>
      </w:r>
    </w:p>
    <w:p>
      <w:r>
        <w:t>Social Security Number: 999-94-6236</w:t>
      </w:r>
    </w:p>
    <w:p>
      <w:r>
        <w:t>Driver's License: S99943998</w:t>
      </w:r>
    </w:p>
    <w:p>
      <w:r>
        <w:t>Passport Number: X34752626X</w:t>
      </w:r>
    </w:p>
    <w:p>
      <w:pPr>
        <w:pStyle w:val="Title"/>
      </w:pPr>
      <w:r>
        <w:t>Patient 1090</w:t>
      </w:r>
    </w:p>
    <w:p>
      <w:r>
        <w:t>ID: 2ef9a5fc-e23c-434a-b00a-b3ec202e0fce</w:t>
      </w:r>
    </w:p>
    <w:p>
      <w:r>
        <w:t>Gender: male</w:t>
      </w:r>
    </w:p>
    <w:p>
      <w:r>
        <w:t>Birth Date: 1960-07-22</w:t>
      </w:r>
    </w:p>
    <w:p>
      <w:r>
        <w:t>Marital Status: M</w:t>
      </w:r>
    </w:p>
    <w:p>
      <w:r>
        <w:t>Communication: English</w:t>
      </w:r>
    </w:p>
    <w:p>
      <w:r>
        <w:t>Address: 547 Runolfsdottir Brook Unit 96, London, London, UK, SE10</w:t>
      </w:r>
    </w:p>
    <w:p>
      <w:r>
        <w:t>Medical Record Number: 2ef9a5fc-e23c-434a-b00a-b3ec202e0fce</w:t>
      </w:r>
    </w:p>
    <w:p>
      <w:r>
        <w:t>Social Security Number: 999-86-1574</w:t>
      </w:r>
    </w:p>
    <w:p>
      <w:r>
        <w:t>Driver's License: S99934839</w:t>
      </w:r>
    </w:p>
    <w:p>
      <w:r>
        <w:t>Passport Number: X42654166X</w:t>
      </w:r>
    </w:p>
    <w:p>
      <w:pPr>
        <w:pStyle w:val="Title"/>
      </w:pPr>
      <w:r>
        <w:t>Patient 1091</w:t>
      </w:r>
    </w:p>
    <w:p>
      <w:r>
        <w:t>ID: 1964e2bb-0604-4c22-a01d-e9cb7c866fed</w:t>
      </w:r>
    </w:p>
    <w:p>
      <w:r>
        <w:t>Gender: male</w:t>
      </w:r>
    </w:p>
    <w:p>
      <w:r>
        <w:t>Birth Date: 1952-03-20</w:t>
      </w:r>
    </w:p>
    <w:p>
      <w:r>
        <w:t>Marital Status: M</w:t>
      </w:r>
    </w:p>
    <w:p>
      <w:r>
        <w:t>Communication: English</w:t>
      </w:r>
    </w:p>
    <w:p>
      <w:r>
        <w:t>Address: 730 Hauck Lodge Apt 40, London, London, UK, SW7</w:t>
      </w:r>
    </w:p>
    <w:p>
      <w:r>
        <w:t>Medical Record Number: 1964e2bb-0604-4c22-a01d-e9cb7c866fed</w:t>
      </w:r>
    </w:p>
    <w:p>
      <w:r>
        <w:t>Social Security Number: 999-10-9935</w:t>
      </w:r>
    </w:p>
    <w:p>
      <w:r>
        <w:t>Driver's License: S99955193</w:t>
      </w:r>
    </w:p>
    <w:p>
      <w:r>
        <w:t>Passport Number: X23770645X</w:t>
      </w:r>
    </w:p>
    <w:p>
      <w:pPr>
        <w:pStyle w:val="Title"/>
      </w:pPr>
      <w:r>
        <w:t>Patient 1092</w:t>
      </w:r>
    </w:p>
    <w:p>
      <w:r>
        <w:t>ID: ef5caf1f-8c6e-499f-9ad3-ebe2c73e635c</w:t>
      </w:r>
    </w:p>
    <w:p>
      <w:r>
        <w:t>Gender: female</w:t>
      </w:r>
    </w:p>
    <w:p>
      <w:r>
        <w:t>Birth Date: 2014-02-18</w:t>
      </w:r>
    </w:p>
    <w:p>
      <w:r>
        <w:t>Marital Status: Never Married</w:t>
      </w:r>
    </w:p>
    <w:p>
      <w:r>
        <w:t>Communication: English</w:t>
      </w:r>
    </w:p>
    <w:p>
      <w:r>
        <w:t>Address: 621 Dickens Plaza, London, London, UK, SW3</w:t>
      </w:r>
    </w:p>
    <w:p>
      <w:r>
        <w:t>Medical Record Number: ef5caf1f-8c6e-499f-9ad3-ebe2c73e635c</w:t>
      </w:r>
    </w:p>
    <w:p>
      <w:r>
        <w:t>Social Security Number: 999-11-3670</w:t>
      </w:r>
    </w:p>
    <w:p>
      <w:pPr>
        <w:pStyle w:val="Title"/>
      </w:pPr>
      <w:r>
        <w:t>Patient 1093</w:t>
      </w:r>
    </w:p>
    <w:p>
      <w:r>
        <w:t>ID: 1298f678-664f-46ec-a3e7-c6ccbe23adde</w:t>
      </w:r>
    </w:p>
    <w:p>
      <w:r>
        <w:t>Gender: female</w:t>
      </w:r>
    </w:p>
    <w:p>
      <w:r>
        <w:t>Birth Date: 2006-04-06</w:t>
      </w:r>
    </w:p>
    <w:p>
      <w:r>
        <w:t>Marital Status: Never Married</w:t>
      </w:r>
    </w:p>
    <w:p>
      <w:r>
        <w:t>Communication: English</w:t>
      </w:r>
    </w:p>
    <w:p>
      <w:r>
        <w:t>Address: 399 Langosh Center Suite 54, London, London, UK, SW11</w:t>
      </w:r>
    </w:p>
    <w:p>
      <w:r>
        <w:t>Medical Record Number: 1298f678-664f-46ec-a3e7-c6ccbe23adde</w:t>
      </w:r>
    </w:p>
    <w:p>
      <w:r>
        <w:t>Social Security Number: 999-59-8593</w:t>
      </w:r>
    </w:p>
    <w:p>
      <w:pPr>
        <w:pStyle w:val="Title"/>
      </w:pPr>
      <w:r>
        <w:t>Patient 1094</w:t>
      </w:r>
    </w:p>
    <w:p>
      <w:r>
        <w:t>ID: c29302ef-8956-443b-b683-d1e1ef78ed84</w:t>
      </w:r>
    </w:p>
    <w:p>
      <w:r>
        <w:t>Gender: male</w:t>
      </w:r>
    </w:p>
    <w:p>
      <w:r>
        <w:t>Birth Date: 1960-12-16</w:t>
      </w:r>
    </w:p>
    <w:p>
      <w:r>
        <w:t>Marital Status: M</w:t>
      </w:r>
    </w:p>
    <w:p>
      <w:r>
        <w:t>Communication: English</w:t>
      </w:r>
    </w:p>
    <w:p>
      <w:r>
        <w:t>Address: 180 Miller Trafficway Suite 79, London, London, UK, SW3</w:t>
      </w:r>
    </w:p>
    <w:p>
      <w:r>
        <w:t>Medical Record Number: c29302ef-8956-443b-b683-d1e1ef78ed84</w:t>
      </w:r>
    </w:p>
    <w:p>
      <w:r>
        <w:t>Social Security Number: 999-40-2968</w:t>
      </w:r>
    </w:p>
    <w:p>
      <w:r>
        <w:t>Driver's License: S99924856</w:t>
      </w:r>
    </w:p>
    <w:p>
      <w:r>
        <w:t>Passport Number: X49209301X</w:t>
      </w:r>
    </w:p>
    <w:p>
      <w:pPr>
        <w:pStyle w:val="Title"/>
      </w:pPr>
      <w:r>
        <w:t>Patient 1095</w:t>
      </w:r>
    </w:p>
    <w:p>
      <w:r>
        <w:t>ID: d266bdfa-8591-4a4c-b1d3-2123e288170e</w:t>
      </w:r>
    </w:p>
    <w:p>
      <w:r>
        <w:t>Gender: male</w:t>
      </w:r>
    </w:p>
    <w:p>
      <w:r>
        <w:t>Birth Date: 1971-10-15</w:t>
      </w:r>
    </w:p>
    <w:p>
      <w:r>
        <w:t>Marital Status: S</w:t>
      </w:r>
    </w:p>
    <w:p>
      <w:r>
        <w:t>Communication: English</w:t>
      </w:r>
    </w:p>
    <w:p>
      <w:r>
        <w:t>Address: 1057 Von Overpass Suite 62, London, London, UK, SW12</w:t>
      </w:r>
    </w:p>
    <w:p>
      <w:r>
        <w:t>Medical Record Number: d266bdfa-8591-4a4c-b1d3-2123e288170e</w:t>
      </w:r>
    </w:p>
    <w:p>
      <w:r>
        <w:t>Social Security Number: 999-30-3187</w:t>
      </w:r>
    </w:p>
    <w:p>
      <w:r>
        <w:t>Driver's License: S99951328</w:t>
      </w:r>
    </w:p>
    <w:p>
      <w:r>
        <w:t>Passport Number: X63253016X</w:t>
      </w:r>
    </w:p>
    <w:p>
      <w:pPr>
        <w:pStyle w:val="Title"/>
      </w:pPr>
      <w:r>
        <w:t>Patient 1096</w:t>
      </w:r>
    </w:p>
    <w:p>
      <w:r>
        <w:t>ID: 0017e5ab-3b48-40cd-826c-aadf534d01d3</w:t>
      </w:r>
    </w:p>
    <w:p>
      <w:r>
        <w:t>Gender: female</w:t>
      </w:r>
    </w:p>
    <w:p>
      <w:r>
        <w:t>Birth Date: 1972-05-31</w:t>
      </w:r>
    </w:p>
    <w:p>
      <w:r>
        <w:t>Marital Status: M</w:t>
      </w:r>
    </w:p>
    <w:p>
      <w:r>
        <w:t>Communication: English</w:t>
      </w:r>
    </w:p>
    <w:p>
      <w:r>
        <w:t>Address: 399 Mertz Approach, London, London, UK, SW9</w:t>
      </w:r>
    </w:p>
    <w:p>
      <w:r>
        <w:t>Medical Record Number: 0017e5ab-3b48-40cd-826c-aadf534d01d3</w:t>
      </w:r>
    </w:p>
    <w:p>
      <w:r>
        <w:t>Social Security Number: 999-72-4905</w:t>
      </w:r>
    </w:p>
    <w:p>
      <w:r>
        <w:t>Driver's License: S99936935</w:t>
      </w:r>
    </w:p>
    <w:p>
      <w:r>
        <w:t>Passport Number: X61303751X</w:t>
      </w:r>
    </w:p>
    <w:p>
      <w:pPr>
        <w:pStyle w:val="Title"/>
      </w:pPr>
      <w:r>
        <w:t>Patient 1097</w:t>
      </w:r>
    </w:p>
    <w:p>
      <w:r>
        <w:t>ID: 3dec4d94-b9f8-4b03-9ec4-e47b798aecba</w:t>
      </w:r>
    </w:p>
    <w:p>
      <w:r>
        <w:t>Gender: female</w:t>
      </w:r>
    </w:p>
    <w:p>
      <w:r>
        <w:t>Birth Date: 1967-08-23</w:t>
      </w:r>
    </w:p>
    <w:p>
      <w:r>
        <w:t>Marital Status: S</w:t>
      </w:r>
    </w:p>
    <w:p>
      <w:r>
        <w:t>Communication: English</w:t>
      </w:r>
    </w:p>
    <w:p>
      <w:r>
        <w:t>Address: 389 Schultz Neck Apt 61, London, London, UK, SW6</w:t>
      </w:r>
    </w:p>
    <w:p>
      <w:r>
        <w:t>Medical Record Number: 3dec4d94-b9f8-4b03-9ec4-e47b798aecba</w:t>
      </w:r>
    </w:p>
    <w:p>
      <w:r>
        <w:t>Social Security Number: 999-53-4226</w:t>
      </w:r>
    </w:p>
    <w:p>
      <w:r>
        <w:t>Driver's License: S99922314</w:t>
      </w:r>
    </w:p>
    <w:p>
      <w:r>
        <w:t>Passport Number: X80644889X</w:t>
      </w:r>
    </w:p>
    <w:p>
      <w:pPr>
        <w:pStyle w:val="Title"/>
      </w:pPr>
      <w:r>
        <w:t>Patient 1098</w:t>
      </w:r>
    </w:p>
    <w:p>
      <w:r>
        <w:t>ID: c00d643e-687a-40cf-97e9-ba6e797fd1ec</w:t>
      </w:r>
    </w:p>
    <w:p>
      <w:r>
        <w:t>Gender: female</w:t>
      </w:r>
    </w:p>
    <w:p>
      <w:r>
        <w:t>Birth Date: 1935-09-19</w:t>
      </w:r>
    </w:p>
    <w:p>
      <w:r>
        <w:t>Marital Status: S</w:t>
      </w:r>
    </w:p>
    <w:p>
      <w:r>
        <w:t>Communication: English</w:t>
      </w:r>
    </w:p>
    <w:p>
      <w:r>
        <w:t>Address: 424 Friesen Knoll, London, London, UK, SE10</w:t>
      </w:r>
    </w:p>
    <w:p>
      <w:r>
        <w:t>Medical Record Number: c00d643e-687a-40cf-97e9-ba6e797fd1ec</w:t>
      </w:r>
    </w:p>
    <w:p>
      <w:r>
        <w:t>Social Security Number: 999-54-9513</w:t>
      </w:r>
    </w:p>
    <w:p>
      <w:r>
        <w:t>Driver's License: S99984129</w:t>
      </w:r>
    </w:p>
    <w:p>
      <w:r>
        <w:t>Passport Number: X678220X</w:t>
      </w:r>
    </w:p>
    <w:p>
      <w:pPr>
        <w:pStyle w:val="Title"/>
      </w:pPr>
      <w:r>
        <w:t>Patient 1099</w:t>
      </w:r>
    </w:p>
    <w:p>
      <w:r>
        <w:t>ID: 840096a4-68e2-481f-ad6e-5d23fae753d9</w:t>
      </w:r>
    </w:p>
    <w:p>
      <w:r>
        <w:t>Gender: female</w:t>
      </w:r>
    </w:p>
    <w:p>
      <w:r>
        <w:t>Birth Date: 1963-10-08</w:t>
      </w:r>
    </w:p>
    <w:p>
      <w:r>
        <w:t>Marital Status: M</w:t>
      </w:r>
    </w:p>
    <w:p>
      <w:r>
        <w:t>Communication: English</w:t>
      </w:r>
    </w:p>
    <w:p>
      <w:r>
        <w:t>Address: 265 Will Mall, London, London, UK, SW7</w:t>
      </w:r>
    </w:p>
    <w:p>
      <w:r>
        <w:t>Medical Record Number: 840096a4-68e2-481f-ad6e-5d23fae753d9</w:t>
      </w:r>
    </w:p>
    <w:p>
      <w:r>
        <w:t>Social Security Number: 999-90-7640</w:t>
      </w:r>
    </w:p>
    <w:p>
      <w:r>
        <w:t>Driver's License: S99997429</w:t>
      </w:r>
    </w:p>
    <w:p>
      <w:r>
        <w:t>Passport Number: X21747288X</w:t>
      </w:r>
    </w:p>
    <w:p>
      <w:pPr>
        <w:pStyle w:val="Title"/>
      </w:pPr>
      <w:r>
        <w:t>Patient 1100</w:t>
      </w:r>
    </w:p>
    <w:p>
      <w:r>
        <w:t>ID: 0ba8ad17-0076-45e5-9775-384031c2f683</w:t>
      </w:r>
    </w:p>
    <w:p>
      <w:r>
        <w:t>Gender: female</w:t>
      </w:r>
    </w:p>
    <w:p>
      <w:r>
        <w:t>Birth Date: 1947-11-16</w:t>
      </w:r>
    </w:p>
    <w:p>
      <w:r>
        <w:t>Marital Status: M</w:t>
      </w:r>
    </w:p>
    <w:p>
      <w:r>
        <w:t>Communication: English</w:t>
      </w:r>
    </w:p>
    <w:p>
      <w:r>
        <w:t>Address: 386 Casper Branch Apt 16, London, London, UK, SW6</w:t>
      </w:r>
    </w:p>
    <w:p>
      <w:r>
        <w:t>Medical Record Number: 0ba8ad17-0076-45e5-9775-384031c2f683</w:t>
      </w:r>
    </w:p>
    <w:p>
      <w:r>
        <w:t>Social Security Number: 999-74-2339</w:t>
      </w:r>
    </w:p>
    <w:p>
      <w:r>
        <w:t>Driver's License: S99978039</w:t>
      </w:r>
    </w:p>
    <w:p>
      <w:r>
        <w:t>Passport Number: X77724989X</w:t>
      </w:r>
    </w:p>
    <w:p>
      <w:pPr>
        <w:pStyle w:val="Title"/>
      </w:pPr>
      <w:r>
        <w:t>Patient 1101</w:t>
      </w:r>
    </w:p>
    <w:p>
      <w:r>
        <w:t>ID: fdf28e24-e5e3-470c-9cf0-c04da7c93de7</w:t>
      </w:r>
    </w:p>
    <w:p>
      <w:r>
        <w:t>Gender: male</w:t>
      </w:r>
    </w:p>
    <w:p>
      <w:r>
        <w:t>Birth Date: 2006-04-05</w:t>
      </w:r>
    </w:p>
    <w:p>
      <w:r>
        <w:t>Marital Status: Never Married</w:t>
      </w:r>
    </w:p>
    <w:p>
      <w:r>
        <w:t>Communication: Chinese</w:t>
      </w:r>
    </w:p>
    <w:p>
      <w:r>
        <w:t>Address: 353 Denesik Mission, London, London, UK, SW3</w:t>
      </w:r>
    </w:p>
    <w:p>
      <w:r>
        <w:t>Medical Record Number: fdf28e24-e5e3-470c-9cf0-c04da7c93de7</w:t>
      </w:r>
    </w:p>
    <w:p>
      <w:r>
        <w:t>Social Security Number: 999-89-1330</w:t>
      </w:r>
    </w:p>
    <w:p>
      <w:pPr>
        <w:pStyle w:val="Title"/>
      </w:pPr>
      <w:r>
        <w:t>Patient 1102</w:t>
      </w:r>
    </w:p>
    <w:p>
      <w:r>
        <w:t>ID: 8b84292b-c249-4802-a0b8-90acbf162266</w:t>
      </w:r>
    </w:p>
    <w:p>
      <w:r>
        <w:t>Gender: female</w:t>
      </w:r>
    </w:p>
    <w:p>
      <w:r>
        <w:t>Birth Date: 1952-11-29</w:t>
      </w:r>
    </w:p>
    <w:p>
      <w:r>
        <w:t>Marital Status: M</w:t>
      </w:r>
    </w:p>
    <w:p>
      <w:r>
        <w:t>Communication: English</w:t>
      </w:r>
    </w:p>
    <w:p>
      <w:r>
        <w:t>Address: 104 Reichel Highlands Unit 44, London, London, UK, NW1</w:t>
      </w:r>
    </w:p>
    <w:p>
      <w:r>
        <w:t>Medical Record Number: 8b84292b-c249-4802-a0b8-90acbf162266</w:t>
      </w:r>
    </w:p>
    <w:p>
      <w:r>
        <w:t>Social Security Number: 999-43-2197</w:t>
      </w:r>
    </w:p>
    <w:p>
      <w:r>
        <w:t>Driver's License: S99961627</w:t>
      </w:r>
    </w:p>
    <w:p>
      <w:r>
        <w:t>Passport Number: X26174643X</w:t>
      </w:r>
    </w:p>
    <w:p>
      <w:pPr>
        <w:pStyle w:val="Title"/>
      </w:pPr>
      <w:r>
        <w:t>Patient 1103</w:t>
      </w:r>
    </w:p>
    <w:p>
      <w:r>
        <w:t>ID: b71fe15d-493c-43fe-8a43-ee19dd3f863b</w:t>
      </w:r>
    </w:p>
    <w:p>
      <w:r>
        <w:t>Gender: male</w:t>
      </w:r>
    </w:p>
    <w:p>
      <w:r>
        <w:t>Birth Date: 2008-11-29</w:t>
      </w:r>
    </w:p>
    <w:p>
      <w:r>
        <w:t>Marital Status: Never Married</w:t>
      </w:r>
    </w:p>
    <w:p>
      <w:r>
        <w:t>Communication: English</w:t>
      </w:r>
    </w:p>
    <w:p>
      <w:r>
        <w:t>Address: 853 Durgan Burg, London, London, UK, SW10</w:t>
      </w:r>
    </w:p>
    <w:p>
      <w:r>
        <w:t>Medical Record Number: b71fe15d-493c-43fe-8a43-ee19dd3f863b</w:t>
      </w:r>
    </w:p>
    <w:p>
      <w:r>
        <w:t>Social Security Number: 999-37-3228</w:t>
      </w:r>
    </w:p>
    <w:p>
      <w:pPr>
        <w:pStyle w:val="Title"/>
      </w:pPr>
      <w:r>
        <w:t>Patient 1104</w:t>
      </w:r>
    </w:p>
    <w:p>
      <w:r>
        <w:t>ID: 625e5ce4-2f85-45d0-a037-267442667ac7</w:t>
      </w:r>
    </w:p>
    <w:p>
      <w:r>
        <w:t>Gender: male</w:t>
      </w:r>
    </w:p>
    <w:p>
      <w:r>
        <w:t>Birth Date: 1973-02-17</w:t>
      </w:r>
    </w:p>
    <w:p>
      <w:r>
        <w:t>Marital Status: M</w:t>
      </w:r>
    </w:p>
    <w:p>
      <w:r>
        <w:t>Communication: English</w:t>
      </w:r>
    </w:p>
    <w:p>
      <w:r>
        <w:t>Address: 598 O'Hara Light Unit 88, London, London, UK, SW4</w:t>
      </w:r>
    </w:p>
    <w:p>
      <w:r>
        <w:t>Medical Record Number: 625e5ce4-2f85-45d0-a037-267442667ac7</w:t>
      </w:r>
    </w:p>
    <w:p>
      <w:r>
        <w:t>Social Security Number: 999-65-6612</w:t>
      </w:r>
    </w:p>
    <w:p>
      <w:r>
        <w:t>Driver's License: S99985446</w:t>
      </w:r>
    </w:p>
    <w:p>
      <w:r>
        <w:t>Passport Number: X7754540X</w:t>
      </w:r>
    </w:p>
    <w:p>
      <w:pPr>
        <w:pStyle w:val="Title"/>
      </w:pPr>
      <w:r>
        <w:t>Patient 1105</w:t>
      </w:r>
    </w:p>
    <w:p>
      <w:r>
        <w:t>ID: 470f0133-dd0d-4bf0-a234-bbd59f99ae24</w:t>
      </w:r>
    </w:p>
    <w:p>
      <w:r>
        <w:t>Gender: male</w:t>
      </w:r>
    </w:p>
    <w:p>
      <w:r>
        <w:t>Birth Date: 1957-03-01</w:t>
      </w:r>
    </w:p>
    <w:p>
      <w:r>
        <w:t>Marital Status: S</w:t>
      </w:r>
    </w:p>
    <w:p>
      <w:r>
        <w:t>Communication: English</w:t>
      </w:r>
    </w:p>
    <w:p>
      <w:r>
        <w:t>Address: 937 Nicolas Estate, London, London, UK, SW11</w:t>
      </w:r>
    </w:p>
    <w:p>
      <w:r>
        <w:t>Medical Record Number: 470f0133-dd0d-4bf0-a234-bbd59f99ae24</w:t>
      </w:r>
    </w:p>
    <w:p>
      <w:r>
        <w:t>Social Security Number: 999-72-1650</w:t>
      </w:r>
    </w:p>
    <w:p>
      <w:r>
        <w:t>Driver's License: S99928110</w:t>
      </w:r>
    </w:p>
    <w:p>
      <w:r>
        <w:t>Passport Number: X39644951X</w:t>
      </w:r>
    </w:p>
    <w:p>
      <w:pPr>
        <w:pStyle w:val="Title"/>
      </w:pPr>
      <w:r>
        <w:t>Patient 1106</w:t>
      </w:r>
    </w:p>
    <w:p>
      <w:r>
        <w:t>ID: 7f6312f0-7555-4173-b70e-be673304a3c0</w:t>
      </w:r>
    </w:p>
    <w:p>
      <w:r>
        <w:t>Gender: male</w:t>
      </w:r>
    </w:p>
    <w:p>
      <w:r>
        <w:t>Birth Date: 2013-10-11</w:t>
      </w:r>
    </w:p>
    <w:p>
      <w:r>
        <w:t>Marital Status: Never Married</w:t>
      </w:r>
    </w:p>
    <w:p>
      <w:r>
        <w:t>Communication: English</w:t>
      </w:r>
    </w:p>
    <w:p>
      <w:r>
        <w:t>Address: 562 Batz Tunnel, London, London, UK, SW7</w:t>
      </w:r>
    </w:p>
    <w:p>
      <w:r>
        <w:t>Medical Record Number: 7f6312f0-7555-4173-b70e-be673304a3c0</w:t>
      </w:r>
    </w:p>
    <w:p>
      <w:r>
        <w:t>Social Security Number: 999-44-4025</w:t>
      </w:r>
    </w:p>
    <w:p>
      <w:pPr>
        <w:pStyle w:val="Title"/>
      </w:pPr>
      <w:r>
        <w:t>Patient 1107</w:t>
      </w:r>
    </w:p>
    <w:p>
      <w:r>
        <w:t>ID: 16f5d202-f211-413d-b6f9-2daa32ef7f4e</w:t>
      </w:r>
    </w:p>
    <w:p>
      <w:r>
        <w:t>Gender: female</w:t>
      </w:r>
    </w:p>
    <w:p>
      <w:r>
        <w:t>Birth Date: 1952-10-15</w:t>
      </w:r>
    </w:p>
    <w:p>
      <w:r>
        <w:t>Marital Status: M</w:t>
      </w:r>
    </w:p>
    <w:p>
      <w:r>
        <w:t>Communication: English</w:t>
      </w:r>
    </w:p>
    <w:p>
      <w:r>
        <w:t>Address: 861 Kertzmann Course, London, London, UK, EN4</w:t>
      </w:r>
    </w:p>
    <w:p>
      <w:r>
        <w:t>Medical Record Number: 16f5d202-f211-413d-b6f9-2daa32ef7f4e</w:t>
      </w:r>
    </w:p>
    <w:p>
      <w:r>
        <w:t>Social Security Number: 999-67-6533</w:t>
      </w:r>
    </w:p>
    <w:p>
      <w:r>
        <w:t>Driver's License: S99967994</w:t>
      </w:r>
    </w:p>
    <w:p>
      <w:r>
        <w:t>Passport Number: X32101254X</w:t>
      </w:r>
    </w:p>
    <w:p>
      <w:pPr>
        <w:pStyle w:val="Title"/>
      </w:pPr>
      <w:r>
        <w:t>Patient 1108</w:t>
      </w:r>
    </w:p>
    <w:p>
      <w:r>
        <w:t>ID: bdb0d6f8-3480-491a-bedb-6856c6419733</w:t>
      </w:r>
    </w:p>
    <w:p>
      <w:r>
        <w:t>Gender: male</w:t>
      </w:r>
    </w:p>
    <w:p>
      <w:r>
        <w:t>Birth Date: 1971-10-15</w:t>
      </w:r>
    </w:p>
    <w:p>
      <w:r>
        <w:t>Marital Status: Never Married</w:t>
      </w:r>
    </w:p>
    <w:p>
      <w:r>
        <w:t>Communication: English</w:t>
      </w:r>
    </w:p>
    <w:p>
      <w:r>
        <w:t>Address: 964 Rice Drive, London, London, UK, SW11</w:t>
      </w:r>
    </w:p>
    <w:p>
      <w:r>
        <w:t>Medical Record Number: bdb0d6f8-3480-491a-bedb-6856c6419733</w:t>
      </w:r>
    </w:p>
    <w:p>
      <w:r>
        <w:t>Social Security Number: 999-77-1318</w:t>
      </w:r>
    </w:p>
    <w:p>
      <w:pPr>
        <w:pStyle w:val="Title"/>
      </w:pPr>
      <w:r>
        <w:t>Patient 1109</w:t>
      </w:r>
    </w:p>
    <w:p>
      <w:r>
        <w:t>ID: 8615444b-347b-4c68-8428-521a0844911e</w:t>
      </w:r>
    </w:p>
    <w:p>
      <w:r>
        <w:t>Gender: male</w:t>
      </w:r>
    </w:p>
    <w:p>
      <w:r>
        <w:t>Birth Date: 1962-04-08</w:t>
      </w:r>
    </w:p>
    <w:p>
      <w:r>
        <w:t>Marital Status: M</w:t>
      </w:r>
    </w:p>
    <w:p>
      <w:r>
        <w:t>Communication: English</w:t>
      </w:r>
    </w:p>
    <w:p>
      <w:r>
        <w:t>Address: 1047 Bauch Village, London, London, UK, SW7</w:t>
      </w:r>
    </w:p>
    <w:p>
      <w:r>
        <w:t>Medical Record Number: 8615444b-347b-4c68-8428-521a0844911e</w:t>
      </w:r>
    </w:p>
    <w:p>
      <w:r>
        <w:t>Social Security Number: 999-29-3891</w:t>
      </w:r>
    </w:p>
    <w:p>
      <w:r>
        <w:t>Driver's License: S99979593</w:t>
      </w:r>
    </w:p>
    <w:p>
      <w:r>
        <w:t>Passport Number: X46137204X</w:t>
      </w:r>
    </w:p>
    <w:p>
      <w:pPr>
        <w:pStyle w:val="Title"/>
      </w:pPr>
      <w:r>
        <w:t>Patient 1110</w:t>
      </w:r>
    </w:p>
    <w:p>
      <w:r>
        <w:t>ID: 8e64c55d-6f8c-4c34-bd54-4d9e0c911d84</w:t>
      </w:r>
    </w:p>
    <w:p>
      <w:r>
        <w:t>Gender: male</w:t>
      </w:r>
    </w:p>
    <w:p>
      <w:r>
        <w:t>Birth Date: 2015-10-07</w:t>
      </w:r>
    </w:p>
    <w:p>
      <w:r>
        <w:t>Marital Status: Never Married</w:t>
      </w:r>
    </w:p>
    <w:p>
      <w:r>
        <w:t>Communication: English</w:t>
      </w:r>
    </w:p>
    <w:p>
      <w:r>
        <w:t>Address: 836 Leuschke Trafficway, London, London, UK, EN4</w:t>
      </w:r>
    </w:p>
    <w:p>
      <w:r>
        <w:t>Medical Record Number: 8e64c55d-6f8c-4c34-bd54-4d9e0c911d84</w:t>
      </w:r>
    </w:p>
    <w:p>
      <w:r>
        <w:t>Social Security Number: 999-70-6319</w:t>
      </w:r>
    </w:p>
    <w:p>
      <w:pPr>
        <w:pStyle w:val="Title"/>
      </w:pPr>
      <w:r>
        <w:t>Patient 1111</w:t>
      </w:r>
    </w:p>
    <w:p>
      <w:r>
        <w:t>ID: ecae2064-e365-4e91-8049-0e87b99f717d</w:t>
      </w:r>
    </w:p>
    <w:p>
      <w:r>
        <w:t>Gender: male</w:t>
      </w:r>
    </w:p>
    <w:p>
      <w:r>
        <w:t>Birth Date: 1941-12-21</w:t>
      </w:r>
    </w:p>
    <w:p>
      <w:r>
        <w:t>Marital Status: M</w:t>
      </w:r>
    </w:p>
    <w:p>
      <w:r>
        <w:t>Communication: English</w:t>
      </w:r>
    </w:p>
    <w:p>
      <w:r>
        <w:t>Address: 100 Beier Well Suite 18, London, London, UK, SE10</w:t>
      </w:r>
    </w:p>
    <w:p>
      <w:r>
        <w:t>Medical Record Number: ecae2064-e365-4e91-8049-0e87b99f717d</w:t>
      </w:r>
    </w:p>
    <w:p>
      <w:r>
        <w:t>Social Security Number: 999-88-9955</w:t>
      </w:r>
    </w:p>
    <w:p>
      <w:r>
        <w:t>Driver's License: S99926961</w:t>
      </w:r>
    </w:p>
    <w:p>
      <w:r>
        <w:t>Passport Number: X43469491X</w:t>
      </w:r>
    </w:p>
    <w:p>
      <w:pPr>
        <w:pStyle w:val="Title"/>
      </w:pPr>
      <w:r>
        <w:t>Patient 1112</w:t>
      </w:r>
    </w:p>
    <w:p>
      <w:r>
        <w:t>ID: 48dad2c1-1e4c-48b2-917b-9a79226e4faf</w:t>
      </w:r>
    </w:p>
    <w:p>
      <w:r>
        <w:t>Gender: male</w:t>
      </w:r>
    </w:p>
    <w:p>
      <w:r>
        <w:t>Birth Date: 1979-12-16</w:t>
      </w:r>
    </w:p>
    <w:p>
      <w:r>
        <w:t>Marital Status: M</w:t>
      </w:r>
    </w:p>
    <w:p>
      <w:r>
        <w:t>Communication: English</w:t>
      </w:r>
    </w:p>
    <w:p>
      <w:r>
        <w:t>Address: 894 Fisher Meadow, London, London, UK, NW1</w:t>
      </w:r>
    </w:p>
    <w:p>
      <w:r>
        <w:t>Medical Record Number: 48dad2c1-1e4c-48b2-917b-9a79226e4faf</w:t>
      </w:r>
    </w:p>
    <w:p>
      <w:r>
        <w:t>Social Security Number: 999-26-5600</w:t>
      </w:r>
    </w:p>
    <w:p>
      <w:r>
        <w:t>Driver's License: S99928145</w:t>
      </w:r>
    </w:p>
    <w:p>
      <w:r>
        <w:t>Passport Number: X2935709X</w:t>
      </w:r>
    </w:p>
    <w:p>
      <w:pPr>
        <w:pStyle w:val="Title"/>
      </w:pPr>
      <w:r>
        <w:t>Patient 1113</w:t>
      </w:r>
    </w:p>
    <w:p>
      <w:r>
        <w:t>ID: 1781ec6c-4baa-4f08-a949-cf71579349bb</w:t>
      </w:r>
    </w:p>
    <w:p>
      <w:r>
        <w:t>Gender: male</w:t>
      </w:r>
    </w:p>
    <w:p>
      <w:r>
        <w:t>Birth Date: 1958-01-19</w:t>
      </w:r>
    </w:p>
    <w:p>
      <w:r>
        <w:t>Marital Status: M</w:t>
      </w:r>
    </w:p>
    <w:p>
      <w:r>
        <w:t>Communication: English</w:t>
      </w:r>
    </w:p>
    <w:p>
      <w:r>
        <w:t>Address: 369 Jakubowski Loaf, London, London, UK, NW1</w:t>
      </w:r>
    </w:p>
    <w:p>
      <w:r>
        <w:t>Medical Record Number: 1781ec6c-4baa-4f08-a949-cf71579349bb</w:t>
      </w:r>
    </w:p>
    <w:p>
      <w:r>
        <w:t>Social Security Number: 999-97-6259</w:t>
      </w:r>
    </w:p>
    <w:p>
      <w:r>
        <w:t>Driver's License: S99912706</w:t>
      </w:r>
    </w:p>
    <w:p>
      <w:r>
        <w:t>Passport Number: X8837127X</w:t>
      </w:r>
    </w:p>
    <w:p>
      <w:pPr>
        <w:pStyle w:val="Title"/>
      </w:pPr>
      <w:r>
        <w:t>Patient 1114</w:t>
      </w:r>
    </w:p>
    <w:p>
      <w:r>
        <w:t>ID: 3007fc50-46b6-4412-bed9-5d84fca3052f</w:t>
      </w:r>
    </w:p>
    <w:p>
      <w:r>
        <w:t>Gender: male</w:t>
      </w:r>
    </w:p>
    <w:p>
      <w:r>
        <w:t>Birth Date: 1966-01-17</w:t>
      </w:r>
    </w:p>
    <w:p>
      <w:r>
        <w:t>Marital Status: M</w:t>
      </w:r>
    </w:p>
    <w:p>
      <w:r>
        <w:t>Communication: Chinese</w:t>
      </w:r>
    </w:p>
    <w:p>
      <w:r>
        <w:t>Address: 506 Beer Row Unit 89, London, London, UK, NW1</w:t>
      </w:r>
    </w:p>
    <w:p>
      <w:r>
        <w:t>Medical Record Number: 3007fc50-46b6-4412-bed9-5d84fca3052f</w:t>
      </w:r>
    </w:p>
    <w:p>
      <w:r>
        <w:t>Social Security Number: 999-85-7634</w:t>
      </w:r>
    </w:p>
    <w:p>
      <w:r>
        <w:t>Driver's License: S99943810</w:t>
      </w:r>
    </w:p>
    <w:p>
      <w:r>
        <w:t>Passport Number: X25338427X</w:t>
      </w:r>
    </w:p>
    <w:p>
      <w:pPr>
        <w:pStyle w:val="Title"/>
      </w:pPr>
      <w:r>
        <w:t>Patient 1115</w:t>
      </w:r>
    </w:p>
    <w:p>
      <w:r>
        <w:t>ID: a8f5f31b-c8be-4cd8-b286-0a3864e97497</w:t>
      </w:r>
    </w:p>
    <w:p>
      <w:r>
        <w:t>Gender: female</w:t>
      </w:r>
    </w:p>
    <w:p>
      <w:r>
        <w:t>Birth Date: 1998-03-16</w:t>
      </w:r>
    </w:p>
    <w:p>
      <w:r>
        <w:t>Marital Status: Never Married</w:t>
      </w:r>
    </w:p>
    <w:p>
      <w:r>
        <w:t>Communication: English</w:t>
      </w:r>
    </w:p>
    <w:p>
      <w:r>
        <w:t>Address: 851 Grant Ferry Apt 28, London, London, UK, SW9</w:t>
      </w:r>
    </w:p>
    <w:p>
      <w:r>
        <w:t>Medical Record Number: a8f5f31b-c8be-4cd8-b286-0a3864e97497</w:t>
      </w:r>
    </w:p>
    <w:p>
      <w:r>
        <w:t>Social Security Number: 999-22-3221</w:t>
      </w:r>
    </w:p>
    <w:p>
      <w:r>
        <w:t>Driver's License: S99980518</w:t>
      </w:r>
    </w:p>
    <w:p>
      <w:r>
        <w:t>Passport Number: X16886466X</w:t>
      </w:r>
    </w:p>
    <w:p>
      <w:pPr>
        <w:pStyle w:val="Title"/>
      </w:pPr>
      <w:r>
        <w:t>Patient 1116</w:t>
      </w:r>
    </w:p>
    <w:p>
      <w:r>
        <w:t>ID: 7ba56ed1-3ae1-43ff-b431-50f61d907b8d</w:t>
      </w:r>
    </w:p>
    <w:p>
      <w:r>
        <w:t>Gender: female</w:t>
      </w:r>
    </w:p>
    <w:p>
      <w:r>
        <w:t>Birth Date: 1995-07-18</w:t>
      </w:r>
    </w:p>
    <w:p>
      <w:r>
        <w:t>Marital Status: Never Married</w:t>
      </w:r>
    </w:p>
    <w:p>
      <w:r>
        <w:t>Communication: English</w:t>
      </w:r>
    </w:p>
    <w:p>
      <w:r>
        <w:t>Address: 622 Dach Burg, London, London, UK, SW12</w:t>
      </w:r>
    </w:p>
    <w:p>
      <w:r>
        <w:t>Medical Record Number: 7ba56ed1-3ae1-43ff-b431-50f61d907b8d</w:t>
      </w:r>
    </w:p>
    <w:p>
      <w:r>
        <w:t>Social Security Number: 999-76-9065</w:t>
      </w:r>
    </w:p>
    <w:p>
      <w:r>
        <w:t>Driver's License: S99959822</w:t>
      </w:r>
    </w:p>
    <w:p>
      <w:r>
        <w:t>Passport Number: X33075199X</w:t>
      </w:r>
    </w:p>
    <w:p>
      <w:pPr>
        <w:pStyle w:val="Title"/>
      </w:pPr>
      <w:r>
        <w:t>Patient 1117</w:t>
      </w:r>
    </w:p>
    <w:p>
      <w:r>
        <w:t>ID: 0ad25bc7-7528-4ff7-9ee0-cff69362d32c</w:t>
      </w:r>
    </w:p>
    <w:p>
      <w:r>
        <w:t>Gender: female</w:t>
      </w:r>
    </w:p>
    <w:p>
      <w:r>
        <w:t>Birth Date: 1976-10-15</w:t>
      </w:r>
    </w:p>
    <w:p>
      <w:r>
        <w:t>Marital Status: M</w:t>
      </w:r>
    </w:p>
    <w:p>
      <w:r>
        <w:t>Communication: English</w:t>
      </w:r>
    </w:p>
    <w:p>
      <w:r>
        <w:t>Address: 656 Wolff Green, London, London, UK, EN4</w:t>
      </w:r>
    </w:p>
    <w:p>
      <w:r>
        <w:t>Medical Record Number: 0ad25bc7-7528-4ff7-9ee0-cff69362d32c</w:t>
      </w:r>
    </w:p>
    <w:p>
      <w:r>
        <w:t>Social Security Number: 999-17-1237</w:t>
      </w:r>
    </w:p>
    <w:p>
      <w:r>
        <w:t>Driver's License: S99985714</w:t>
      </w:r>
    </w:p>
    <w:p>
      <w:r>
        <w:t>Passport Number: X60750553X</w:t>
      </w:r>
    </w:p>
    <w:p>
      <w:pPr>
        <w:pStyle w:val="Title"/>
      </w:pPr>
      <w:r>
        <w:t>Patient 1118</w:t>
      </w:r>
    </w:p>
    <w:p>
      <w:r>
        <w:t>ID: 4c9a0870-4893-4e8c-8929-4fbd198ffcc0</w:t>
      </w:r>
    </w:p>
    <w:p>
      <w:r>
        <w:t>Gender: female</w:t>
      </w:r>
    </w:p>
    <w:p>
      <w:r>
        <w:t>Birth Date: 2010-05-04</w:t>
      </w:r>
    </w:p>
    <w:p>
      <w:r>
        <w:t>Marital Status: Never Married</w:t>
      </w:r>
    </w:p>
    <w:p>
      <w:r>
        <w:t>Communication: English</w:t>
      </w:r>
    </w:p>
    <w:p>
      <w:r>
        <w:t>Address: 525 Wolff Spur, London, London, UK, SE10</w:t>
      </w:r>
    </w:p>
    <w:p>
      <w:r>
        <w:t>Medical Record Number: 4c9a0870-4893-4e8c-8929-4fbd198ffcc0</w:t>
      </w:r>
    </w:p>
    <w:p>
      <w:r>
        <w:t>Social Security Number: 999-21-4230</w:t>
      </w:r>
    </w:p>
    <w:p>
      <w:pPr>
        <w:pStyle w:val="Title"/>
      </w:pPr>
      <w:r>
        <w:t>Patient 1119</w:t>
      </w:r>
    </w:p>
    <w:p>
      <w:r>
        <w:t>ID: c3f24642-06d2-48ed-b5ca-0f4832cca0a2</w:t>
      </w:r>
    </w:p>
    <w:p>
      <w:r>
        <w:t>Gender: female</w:t>
      </w:r>
    </w:p>
    <w:p>
      <w:r>
        <w:t>Birth Date: 1949-02-20</w:t>
      </w:r>
    </w:p>
    <w:p>
      <w:r>
        <w:t>Marital Status: M</w:t>
      </w:r>
    </w:p>
    <w:p>
      <w:r>
        <w:t>Communication: English</w:t>
      </w:r>
    </w:p>
    <w:p>
      <w:r>
        <w:t>Address: 473 Yundt Promenade Apt 2, London, London, UK, NW1</w:t>
      </w:r>
    </w:p>
    <w:p>
      <w:r>
        <w:t>Medical Record Number: c3f24642-06d2-48ed-b5ca-0f4832cca0a2</w:t>
      </w:r>
    </w:p>
    <w:p>
      <w:r>
        <w:t>Social Security Number: 999-65-6256</w:t>
      </w:r>
    </w:p>
    <w:p>
      <w:r>
        <w:t>Driver's License: S99984875</w:t>
      </w:r>
    </w:p>
    <w:p>
      <w:r>
        <w:t>Passport Number: X58066573X</w:t>
      </w:r>
    </w:p>
    <w:p>
      <w:pPr>
        <w:pStyle w:val="Title"/>
      </w:pPr>
      <w:r>
        <w:t>Patient 1120</w:t>
      </w:r>
    </w:p>
    <w:p>
      <w:r>
        <w:t>ID: a9dd6023-0cf3-481e-8e2e-4d836186070c</w:t>
      </w:r>
    </w:p>
    <w:p>
      <w:r>
        <w:t>Gender: male</w:t>
      </w:r>
    </w:p>
    <w:p>
      <w:r>
        <w:t>Birth Date: 1943-01-03</w:t>
      </w:r>
    </w:p>
    <w:p>
      <w:r>
        <w:t>Marital Status: M</w:t>
      </w:r>
    </w:p>
    <w:p>
      <w:r>
        <w:t>Communication: English</w:t>
      </w:r>
    </w:p>
    <w:p>
      <w:r>
        <w:t>Address: 178 Littel Gardens Suite 98, London, London, UK, NW1</w:t>
      </w:r>
    </w:p>
    <w:p>
      <w:r>
        <w:t>Medical Record Number: a9dd6023-0cf3-481e-8e2e-4d836186070c</w:t>
      </w:r>
    </w:p>
    <w:p>
      <w:r>
        <w:t>Social Security Number: 999-35-5158</w:t>
      </w:r>
    </w:p>
    <w:p>
      <w:r>
        <w:t>Driver's License: S99912263</w:t>
      </w:r>
    </w:p>
    <w:p>
      <w:r>
        <w:t>Passport Number: X85008841X</w:t>
      </w:r>
    </w:p>
    <w:p>
      <w:pPr>
        <w:pStyle w:val="Title"/>
      </w:pPr>
      <w:r>
        <w:t>Patient 1121</w:t>
      </w:r>
    </w:p>
    <w:p>
      <w:r>
        <w:t>ID: 5acfef5e-84e3-45f7-9fdb-923b69c8723f</w:t>
      </w:r>
    </w:p>
    <w:p>
      <w:r>
        <w:t>Gender: male</w:t>
      </w:r>
    </w:p>
    <w:p>
      <w:r>
        <w:t>Birth Date: 1935-04-22</w:t>
      </w:r>
    </w:p>
    <w:p>
      <w:r>
        <w:t>Marital Status: M</w:t>
      </w:r>
    </w:p>
    <w:p>
      <w:r>
        <w:t>Communication: English</w:t>
      </w:r>
    </w:p>
    <w:p>
      <w:r>
        <w:t>Address: 714 Kilback Divide Suite 86, London, London, UK, NW1</w:t>
      </w:r>
    </w:p>
    <w:p>
      <w:r>
        <w:t>Medical Record Number: 5acfef5e-84e3-45f7-9fdb-923b69c8723f</w:t>
      </w:r>
    </w:p>
    <w:p>
      <w:r>
        <w:t>Social Security Number: 999-10-8146</w:t>
      </w:r>
    </w:p>
    <w:p>
      <w:r>
        <w:t>Driver's License: S99976738</w:t>
      </w:r>
    </w:p>
    <w:p>
      <w:r>
        <w:t>Passport Number: X89985637X</w:t>
      </w:r>
    </w:p>
    <w:p>
      <w:pPr>
        <w:pStyle w:val="Title"/>
      </w:pPr>
      <w:r>
        <w:t>Patient 1122</w:t>
      </w:r>
    </w:p>
    <w:p>
      <w:r>
        <w:t>ID: 9a0a4167-7375-41e4-a5c7-60d28c6c78c1</w:t>
      </w:r>
    </w:p>
    <w:p>
      <w:r>
        <w:t>Gender: male</w:t>
      </w:r>
    </w:p>
    <w:p>
      <w:r>
        <w:t>Birth Date: 1977-05-05</w:t>
      </w:r>
    </w:p>
    <w:p>
      <w:r>
        <w:t>Marital Status: S</w:t>
      </w:r>
    </w:p>
    <w:p>
      <w:r>
        <w:t>Communication: Chinese</w:t>
      </w:r>
    </w:p>
    <w:p>
      <w:r>
        <w:t>Address: 843 Langosh Extension, London, London, UK, SW13</w:t>
      </w:r>
    </w:p>
    <w:p>
      <w:r>
        <w:t>Medical Record Number: 9a0a4167-7375-41e4-a5c7-60d28c6c78c1</w:t>
      </w:r>
    </w:p>
    <w:p>
      <w:r>
        <w:t>Social Security Number: 999-59-3279</w:t>
      </w:r>
    </w:p>
    <w:p>
      <w:r>
        <w:t>Driver's License: S99926644</w:t>
      </w:r>
    </w:p>
    <w:p>
      <w:r>
        <w:t>Passport Number: X37631888X</w:t>
      </w:r>
    </w:p>
    <w:p>
      <w:pPr>
        <w:pStyle w:val="Title"/>
      </w:pPr>
      <w:r>
        <w:t>Patient 1123</w:t>
      </w:r>
    </w:p>
    <w:p>
      <w:r>
        <w:t>ID: a24fed59-7361-4125-80ac-6887cf25caa1</w:t>
      </w:r>
    </w:p>
    <w:p>
      <w:r>
        <w:t>Gender: male</w:t>
      </w:r>
    </w:p>
    <w:p>
      <w:r>
        <w:t>Birth Date: 1973-04-21</w:t>
      </w:r>
    </w:p>
    <w:p>
      <w:r>
        <w:t>Marital Status: M</w:t>
      </w:r>
    </w:p>
    <w:p>
      <w:r>
        <w:t>Communication: English</w:t>
      </w:r>
    </w:p>
    <w:p>
      <w:r>
        <w:t>Address: 373 Daugherty Bypass Apt 42, London, London, UK, SE10</w:t>
      </w:r>
    </w:p>
    <w:p>
      <w:r>
        <w:t>Medical Record Number: a24fed59-7361-4125-80ac-6887cf25caa1</w:t>
      </w:r>
    </w:p>
    <w:p>
      <w:r>
        <w:t>Social Security Number: 999-64-1975</w:t>
      </w:r>
    </w:p>
    <w:p>
      <w:r>
        <w:t>Driver's License: S99920461</w:t>
      </w:r>
    </w:p>
    <w:p>
      <w:r>
        <w:t>Passport Number: X8738722X</w:t>
      </w:r>
    </w:p>
    <w:p>
      <w:pPr>
        <w:pStyle w:val="Title"/>
      </w:pPr>
      <w:r>
        <w:t>Patient 1124</w:t>
      </w:r>
    </w:p>
    <w:p>
      <w:r>
        <w:t>ID: 05c28b07-b807-4d1f-9961-c259b2fc8b86</w:t>
      </w:r>
    </w:p>
    <w:p>
      <w:r>
        <w:t>Gender: female</w:t>
      </w:r>
    </w:p>
    <w:p>
      <w:r>
        <w:t>Birth Date: 2009-05-17</w:t>
      </w:r>
    </w:p>
    <w:p>
      <w:r>
        <w:t>Marital Status: Never Married</w:t>
      </w:r>
    </w:p>
    <w:p>
      <w:r>
        <w:t>Communication: English</w:t>
      </w:r>
    </w:p>
    <w:p>
      <w:r>
        <w:t>Address: 468 Yundt Run, London, London, UK, NW1</w:t>
      </w:r>
    </w:p>
    <w:p>
      <w:r>
        <w:t>Medical Record Number: 05c28b07-b807-4d1f-9961-c259b2fc8b86</w:t>
      </w:r>
    </w:p>
    <w:p>
      <w:r>
        <w:t>Social Security Number: 999-92-1327</w:t>
      </w:r>
    </w:p>
    <w:p>
      <w:pPr>
        <w:pStyle w:val="Title"/>
      </w:pPr>
      <w:r>
        <w:t>Patient 1125</w:t>
      </w:r>
    </w:p>
    <w:p>
      <w:r>
        <w:t>ID: 7c42c357-22fb-49ca-8d8d-63a68e06b597</w:t>
      </w:r>
    </w:p>
    <w:p>
      <w:r>
        <w:t>Gender: male</w:t>
      </w:r>
    </w:p>
    <w:p>
      <w:r>
        <w:t>Birth Date: 2013-02-18</w:t>
      </w:r>
    </w:p>
    <w:p>
      <w:r>
        <w:t>Marital Status: Never Married</w:t>
      </w:r>
    </w:p>
    <w:p>
      <w:r>
        <w:t>Communication: English</w:t>
      </w:r>
    </w:p>
    <w:p>
      <w:r>
        <w:t>Address: 597 Mohr Center Unit 97, London, London, UK, SE10</w:t>
      </w:r>
    </w:p>
    <w:p>
      <w:r>
        <w:t>Medical Record Number: 7c42c357-22fb-49ca-8d8d-63a68e06b597</w:t>
      </w:r>
    </w:p>
    <w:p>
      <w:r>
        <w:t>Social Security Number: 999-19-4972</w:t>
      </w:r>
    </w:p>
    <w:p>
      <w:pPr>
        <w:pStyle w:val="Title"/>
      </w:pPr>
      <w:r>
        <w:t>Patient 1126</w:t>
      </w:r>
    </w:p>
    <w:p>
      <w:r>
        <w:t>ID: 352e15ff-bdaf-419a-9c18-3ea072261fdd</w:t>
      </w:r>
    </w:p>
    <w:p>
      <w:r>
        <w:t>Gender: female</w:t>
      </w:r>
    </w:p>
    <w:p>
      <w:r>
        <w:t>Birth Date: 2011-07-17</w:t>
      </w:r>
    </w:p>
    <w:p>
      <w:r>
        <w:t>Marital Status: Never Married</w:t>
      </w:r>
    </w:p>
    <w:p>
      <w:r>
        <w:t>Communication: English</w:t>
      </w:r>
    </w:p>
    <w:p>
      <w:r>
        <w:t>Address: 1085 Reinger Annex, London, London, UK, SW12</w:t>
      </w:r>
    </w:p>
    <w:p>
      <w:r>
        <w:t>Medical Record Number: 352e15ff-bdaf-419a-9c18-3ea072261fdd</w:t>
      </w:r>
    </w:p>
    <w:p>
      <w:r>
        <w:t>Social Security Number: 999-71-5668</w:t>
      </w:r>
    </w:p>
    <w:p>
      <w:pPr>
        <w:pStyle w:val="Title"/>
      </w:pPr>
      <w:r>
        <w:t>Patient 1127</w:t>
      </w:r>
    </w:p>
    <w:p>
      <w:r>
        <w:t>ID: a5778bd7-ce0e-442e-b931-77a31d3329e9</w:t>
      </w:r>
    </w:p>
    <w:p>
      <w:r>
        <w:t>Gender: female</w:t>
      </w:r>
    </w:p>
    <w:p>
      <w:r>
        <w:t>Birth Date: 1980-05-05</w:t>
      </w:r>
    </w:p>
    <w:p>
      <w:r>
        <w:t>Marital Status: S</w:t>
      </w:r>
    </w:p>
    <w:p>
      <w:r>
        <w:t>Communication: English</w:t>
      </w:r>
    </w:p>
    <w:p>
      <w:r>
        <w:t>Address: 1074 Swift View, London, London, UK, EN4</w:t>
      </w:r>
    </w:p>
    <w:p>
      <w:r>
        <w:t>Medical Record Number: a5778bd7-ce0e-442e-b931-77a31d3329e9</w:t>
      </w:r>
    </w:p>
    <w:p>
      <w:r>
        <w:t>Social Security Number: 999-66-2081</w:t>
      </w:r>
    </w:p>
    <w:p>
      <w:r>
        <w:t>Driver's License: S99924712</w:t>
      </w:r>
    </w:p>
    <w:p>
      <w:r>
        <w:t>Passport Number: X88794389X</w:t>
      </w:r>
    </w:p>
    <w:p>
      <w:pPr>
        <w:pStyle w:val="Title"/>
      </w:pPr>
      <w:r>
        <w:t>Patient 1128</w:t>
      </w:r>
    </w:p>
    <w:p>
      <w:r>
        <w:t>ID: 7165f8d6-c104-403d-8790-3cca52b6c29c</w:t>
      </w:r>
    </w:p>
    <w:p>
      <w:r>
        <w:t>Gender: female</w:t>
      </w:r>
    </w:p>
    <w:p>
      <w:r>
        <w:t>Birth Date: 2011-12-25</w:t>
      </w:r>
    </w:p>
    <w:p>
      <w:r>
        <w:t>Marital Status: Never Married</w:t>
      </w:r>
    </w:p>
    <w:p>
      <w:r>
        <w:t>Communication: English</w:t>
      </w:r>
    </w:p>
    <w:p>
      <w:r>
        <w:t>Address: 283 Schamberger Underpass, London, London, UK, SW3</w:t>
      </w:r>
    </w:p>
    <w:p>
      <w:r>
        <w:t>Medical Record Number: 7165f8d6-c104-403d-8790-3cca52b6c29c</w:t>
      </w:r>
    </w:p>
    <w:p>
      <w:r>
        <w:t>Social Security Number: 999-81-2405</w:t>
      </w:r>
    </w:p>
    <w:p>
      <w:pPr>
        <w:pStyle w:val="Title"/>
      </w:pPr>
      <w:r>
        <w:t>Patient 1129</w:t>
      </w:r>
    </w:p>
    <w:p>
      <w:r>
        <w:t>ID: a3c54efe-2080-4e0b-842e-a4509ddc7807</w:t>
      </w:r>
    </w:p>
    <w:p>
      <w:r>
        <w:t>Gender: female</w:t>
      </w:r>
    </w:p>
    <w:p>
      <w:r>
        <w:t>Birth Date: 2007-12-28</w:t>
      </w:r>
    </w:p>
    <w:p>
      <w:r>
        <w:t>Marital Status: Never Married</w:t>
      </w:r>
    </w:p>
    <w:p>
      <w:r>
        <w:t>Communication: English</w:t>
      </w:r>
    </w:p>
    <w:p>
      <w:r>
        <w:t>Address: 315 Bayer Drive, London, London, UK, SW10</w:t>
      </w:r>
    </w:p>
    <w:p>
      <w:r>
        <w:t>Medical Record Number: a3c54efe-2080-4e0b-842e-a4509ddc7807</w:t>
      </w:r>
    </w:p>
    <w:p>
      <w:r>
        <w:t>Social Security Number: 999-17-6505</w:t>
      </w:r>
    </w:p>
    <w:p>
      <w:pPr>
        <w:pStyle w:val="Title"/>
      </w:pPr>
      <w:r>
        <w:t>Patient 1130</w:t>
      </w:r>
    </w:p>
    <w:p>
      <w:r>
        <w:t>ID: aeed1111-b163-414b-abc6-6418607e7851</w:t>
      </w:r>
    </w:p>
    <w:p>
      <w:r>
        <w:t>Gender: female</w:t>
      </w:r>
    </w:p>
    <w:p>
      <w:r>
        <w:t>Birth Date: 1951-02-18</w:t>
      </w:r>
    </w:p>
    <w:p>
      <w:r>
        <w:t>Marital Status: M</w:t>
      </w:r>
    </w:p>
    <w:p>
      <w:r>
        <w:t>Communication: English</w:t>
      </w:r>
    </w:p>
    <w:p>
      <w:r>
        <w:t>Address: 937 Borer Loaf, London, London, UK, EN4</w:t>
      </w:r>
    </w:p>
    <w:p>
      <w:r>
        <w:t>Medical Record Number: aeed1111-b163-414b-abc6-6418607e7851</w:t>
      </w:r>
    </w:p>
    <w:p>
      <w:r>
        <w:t>Social Security Number: 999-60-7187</w:t>
      </w:r>
    </w:p>
    <w:p>
      <w:r>
        <w:t>Driver's License: S99961948</w:t>
      </w:r>
    </w:p>
    <w:p>
      <w:r>
        <w:t>Passport Number: X45568400X</w:t>
      </w:r>
    </w:p>
    <w:p>
      <w:pPr>
        <w:pStyle w:val="Title"/>
      </w:pPr>
      <w:r>
        <w:t>Patient 1131</w:t>
      </w:r>
    </w:p>
    <w:p>
      <w:r>
        <w:t>ID: c699388a-10a8-41a0-a5d0-82f3ad9d39f8</w:t>
      </w:r>
    </w:p>
    <w:p>
      <w:r>
        <w:t>Gender: female</w:t>
      </w:r>
    </w:p>
    <w:p>
      <w:r>
        <w:t>Birth Date: 1996-05-20</w:t>
      </w:r>
    </w:p>
    <w:p>
      <w:r>
        <w:t>Marital Status: Never Married</w:t>
      </w:r>
    </w:p>
    <w:p>
      <w:r>
        <w:t>Communication: English</w:t>
      </w:r>
    </w:p>
    <w:p>
      <w:r>
        <w:t>Address: 1022 Ankunding Light Unit 83, London, London, UK, EN4</w:t>
      </w:r>
    </w:p>
    <w:p>
      <w:r>
        <w:t>Medical Record Number: c699388a-10a8-41a0-a5d0-82f3ad9d39f8</w:t>
      </w:r>
    </w:p>
    <w:p>
      <w:r>
        <w:t>Social Security Number: 999-13-4612</w:t>
      </w:r>
    </w:p>
    <w:p>
      <w:r>
        <w:t>Driver's License: S99938826</w:t>
      </w:r>
    </w:p>
    <w:p>
      <w:r>
        <w:t>Passport Number: X55998801X</w:t>
      </w:r>
    </w:p>
    <w:p>
      <w:pPr>
        <w:pStyle w:val="Title"/>
      </w:pPr>
      <w:r>
        <w:t>Patient 1132</w:t>
      </w:r>
    </w:p>
    <w:p>
      <w:r>
        <w:t>ID: 858160e1-d84d-46db-a70a-7b30307abcd2</w:t>
      </w:r>
    </w:p>
    <w:p>
      <w:r>
        <w:t>Gender: female</w:t>
      </w:r>
    </w:p>
    <w:p>
      <w:r>
        <w:t>Birth Date: 1999-04-24</w:t>
      </w:r>
    </w:p>
    <w:p>
      <w:r>
        <w:t>Marital Status: Never Married</w:t>
      </w:r>
    </w:p>
    <w:p>
      <w:r>
        <w:t>Communication: English</w:t>
      </w:r>
    </w:p>
    <w:p>
      <w:r>
        <w:t>Address: 212 Kuvalis Union Apt 7, London, London, UK, SW3</w:t>
      </w:r>
    </w:p>
    <w:p>
      <w:r>
        <w:t>Medical Record Number: 858160e1-d84d-46db-a70a-7b30307abcd2</w:t>
      </w:r>
    </w:p>
    <w:p>
      <w:r>
        <w:t>Social Security Number: 999-77-7534</w:t>
      </w:r>
    </w:p>
    <w:p>
      <w:r>
        <w:t>Driver's License: S99938593</w:t>
      </w:r>
    </w:p>
    <w:p>
      <w:r>
        <w:t>Passport Number: X82355328X</w:t>
      </w:r>
    </w:p>
    <w:p>
      <w:pPr>
        <w:pStyle w:val="Title"/>
      </w:pPr>
      <w:r>
        <w:t>Patient 1133</w:t>
      </w:r>
    </w:p>
    <w:p>
      <w:r>
        <w:t>ID: 3b2c4abb-0372-4f50-94a2-79fd09ffe1eb</w:t>
      </w:r>
    </w:p>
    <w:p>
      <w:r>
        <w:t>Gender: male</w:t>
      </w:r>
    </w:p>
    <w:p>
      <w:r>
        <w:t>Birth Date: 1961-04-04</w:t>
      </w:r>
    </w:p>
    <w:p>
      <w:r>
        <w:t>Marital Status: M</w:t>
      </w:r>
    </w:p>
    <w:p>
      <w:r>
        <w:t>Communication: English</w:t>
      </w:r>
    </w:p>
    <w:p>
      <w:r>
        <w:t>Address: 941 Renner Green Suite 72, London, London, UK, NW1</w:t>
      </w:r>
    </w:p>
    <w:p>
      <w:r>
        <w:t>Medical Record Number: 3b2c4abb-0372-4f50-94a2-79fd09ffe1eb</w:t>
      </w:r>
    </w:p>
    <w:p>
      <w:r>
        <w:t>Social Security Number: 999-62-6110</w:t>
      </w:r>
    </w:p>
    <w:p>
      <w:r>
        <w:t>Driver's License: S99973987</w:t>
      </w:r>
    </w:p>
    <w:p>
      <w:r>
        <w:t>Passport Number: X15875800X</w:t>
      </w:r>
    </w:p>
    <w:p>
      <w:pPr>
        <w:pStyle w:val="Title"/>
      </w:pPr>
      <w:r>
        <w:t>Patient 1134</w:t>
      </w:r>
    </w:p>
    <w:p>
      <w:r>
        <w:t>ID: 8564b900-403c-434e-8500-21a16a5f0a2e</w:t>
      </w:r>
    </w:p>
    <w:p>
      <w:r>
        <w:t>Gender: male</w:t>
      </w:r>
    </w:p>
    <w:p>
      <w:r>
        <w:t>Birth Date: 2013-03-15</w:t>
      </w:r>
    </w:p>
    <w:p>
      <w:r>
        <w:t>Marital Status: Never Married</w:t>
      </w:r>
    </w:p>
    <w:p>
      <w:r>
        <w:t>Communication: English</w:t>
      </w:r>
    </w:p>
    <w:p>
      <w:r>
        <w:t>Address: 728 Abshire Walk, London, London, UK, SE10</w:t>
      </w:r>
    </w:p>
    <w:p>
      <w:r>
        <w:t>Medical Record Number: 8564b900-403c-434e-8500-21a16a5f0a2e</w:t>
      </w:r>
    </w:p>
    <w:p>
      <w:r>
        <w:t>Social Security Number: 999-75-6533</w:t>
      </w:r>
    </w:p>
    <w:p>
      <w:pPr>
        <w:pStyle w:val="Title"/>
      </w:pPr>
      <w:r>
        <w:t>Patient 1135</w:t>
      </w:r>
    </w:p>
    <w:p>
      <w:r>
        <w:t>ID: 5a2f4f40-d0d5-47c4-8216-aa3dc0ad61d8</w:t>
      </w:r>
    </w:p>
    <w:p>
      <w:r>
        <w:t>Gender: male</w:t>
      </w:r>
    </w:p>
    <w:p>
      <w:r>
        <w:t>Birth Date: 1967-10-26</w:t>
      </w:r>
    </w:p>
    <w:p>
      <w:r>
        <w:t>Marital Status: M</w:t>
      </w:r>
    </w:p>
    <w:p>
      <w:r>
        <w:t>Communication: English</w:t>
      </w:r>
    </w:p>
    <w:p>
      <w:r>
        <w:t>Address: 1011 Fritsch Terrace, London, London, UK, NW1</w:t>
      </w:r>
    </w:p>
    <w:p>
      <w:r>
        <w:t>Medical Record Number: 5a2f4f40-d0d5-47c4-8216-aa3dc0ad61d8</w:t>
      </w:r>
    </w:p>
    <w:p>
      <w:r>
        <w:t>Social Security Number: 999-64-2276</w:t>
      </w:r>
    </w:p>
    <w:p>
      <w:r>
        <w:t>Driver's License: S99992435</w:t>
      </w:r>
    </w:p>
    <w:p>
      <w:r>
        <w:t>Passport Number: X85636425X</w:t>
      </w:r>
    </w:p>
    <w:p>
      <w:pPr>
        <w:pStyle w:val="Title"/>
      </w:pPr>
      <w:r>
        <w:t>Patient 1136</w:t>
      </w:r>
    </w:p>
    <w:p>
      <w:r>
        <w:t>ID: 4068f66b-7bba-4aa6-b3a6-5baaff45f86e</w:t>
      </w:r>
    </w:p>
    <w:p>
      <w:r>
        <w:t>Gender: male</w:t>
      </w:r>
    </w:p>
    <w:p>
      <w:r>
        <w:t>Birth Date: 2015-12-11</w:t>
      </w:r>
    </w:p>
    <w:p>
      <w:r>
        <w:t>Marital Status: Never Married</w:t>
      </w:r>
    </w:p>
    <w:p>
      <w:r>
        <w:t>Communication: English</w:t>
      </w:r>
    </w:p>
    <w:p>
      <w:r>
        <w:t>Address: 455 Goyette Manor, London, London, UK, SW9</w:t>
      </w:r>
    </w:p>
    <w:p>
      <w:r>
        <w:t>Medical Record Number: 4068f66b-7bba-4aa6-b3a6-5baaff45f86e</w:t>
      </w:r>
    </w:p>
    <w:p>
      <w:r>
        <w:t>Social Security Number: 999-83-5632</w:t>
      </w:r>
    </w:p>
    <w:p>
      <w:pPr>
        <w:pStyle w:val="Title"/>
      </w:pPr>
      <w:r>
        <w:t>Patient 1137</w:t>
      </w:r>
    </w:p>
    <w:p>
      <w:r>
        <w:t>ID: b42407d2-8c83-4f47-bb54-af7c83be41f8</w:t>
      </w:r>
    </w:p>
    <w:p>
      <w:r>
        <w:t>Gender: male</w:t>
      </w:r>
    </w:p>
    <w:p>
      <w:r>
        <w:t>Birth Date: 1968-05-02</w:t>
      </w:r>
    </w:p>
    <w:p>
      <w:r>
        <w:t>Marital Status: M</w:t>
      </w:r>
    </w:p>
    <w:p>
      <w:r>
        <w:t>Communication: English</w:t>
      </w:r>
    </w:p>
    <w:p>
      <w:r>
        <w:t>Address: 149 Bode Manor Apt 46, London, London, UK, EN4</w:t>
      </w:r>
    </w:p>
    <w:p>
      <w:r>
        <w:t>Medical Record Number: b42407d2-8c83-4f47-bb54-af7c83be41f8</w:t>
      </w:r>
    </w:p>
    <w:p>
      <w:r>
        <w:t>Social Security Number: 999-47-8044</w:t>
      </w:r>
    </w:p>
    <w:p>
      <w:r>
        <w:t>Driver's License: S99952700</w:t>
      </w:r>
    </w:p>
    <w:p>
      <w:r>
        <w:t>Passport Number: X83081353X</w:t>
      </w:r>
    </w:p>
    <w:p>
      <w:pPr>
        <w:pStyle w:val="Title"/>
      </w:pPr>
      <w:r>
        <w:t>Patient 1138</w:t>
      </w:r>
    </w:p>
    <w:p>
      <w:r>
        <w:t>ID: 512a2370-4677-4b83-b1f2-aa26f16d3c79</w:t>
      </w:r>
    </w:p>
    <w:p>
      <w:r>
        <w:t>Gender: female</w:t>
      </w:r>
    </w:p>
    <w:p>
      <w:r>
        <w:t>Birth Date: 1965-09-23</w:t>
      </w:r>
    </w:p>
    <w:p>
      <w:r>
        <w:t>Marital Status: S</w:t>
      </w:r>
    </w:p>
    <w:p>
      <w:r>
        <w:t>Communication: English</w:t>
      </w:r>
    </w:p>
    <w:p>
      <w:r>
        <w:t>Address: 169 Howe Road, London, London, UK, NW1</w:t>
      </w:r>
    </w:p>
    <w:p>
      <w:r>
        <w:t>Medical Record Number: 512a2370-4677-4b83-b1f2-aa26f16d3c79</w:t>
      </w:r>
    </w:p>
    <w:p>
      <w:r>
        <w:t>Social Security Number: 999-22-7105</w:t>
      </w:r>
    </w:p>
    <w:p>
      <w:r>
        <w:t>Driver's License: S99981904</w:t>
      </w:r>
    </w:p>
    <w:p>
      <w:r>
        <w:t>Passport Number: X30509391X</w:t>
      </w:r>
    </w:p>
    <w:p>
      <w:pPr>
        <w:pStyle w:val="Title"/>
      </w:pPr>
      <w:r>
        <w:t>Patient 1139</w:t>
      </w:r>
    </w:p>
    <w:p>
      <w:r>
        <w:t>ID: de53a527-e347-45a8-a23d-3e83ced80f83</w:t>
      </w:r>
    </w:p>
    <w:p>
      <w:r>
        <w:t>Gender: female</w:t>
      </w:r>
    </w:p>
    <w:p>
      <w:r>
        <w:t>Birth Date: 1979-12-15</w:t>
      </w:r>
    </w:p>
    <w:p>
      <w:r>
        <w:t>Marital Status: M</w:t>
      </w:r>
    </w:p>
    <w:p>
      <w:r>
        <w:t>Communication: English</w:t>
      </w:r>
    </w:p>
    <w:p>
      <w:r>
        <w:t>Address: 935 Strosin Dam Unit 53, London, London, UK, EN4</w:t>
      </w:r>
    </w:p>
    <w:p>
      <w:r>
        <w:t>Medical Record Number: de53a527-e347-45a8-a23d-3e83ced80f83</w:t>
      </w:r>
    </w:p>
    <w:p>
      <w:r>
        <w:t>Social Security Number: 999-45-8680</w:t>
      </w:r>
    </w:p>
    <w:p>
      <w:r>
        <w:t>Driver's License: S99990425</w:t>
      </w:r>
    </w:p>
    <w:p>
      <w:r>
        <w:t>Passport Number: X56544999X</w:t>
      </w:r>
    </w:p>
    <w:p>
      <w:pPr>
        <w:pStyle w:val="Title"/>
      </w:pPr>
      <w:r>
        <w:t>Patient 1140</w:t>
      </w:r>
    </w:p>
    <w:p>
      <w:r>
        <w:t>ID: 5880ac23-1235-4a40-b45b-abc35ec9a07e</w:t>
      </w:r>
    </w:p>
    <w:p>
      <w:r>
        <w:t>Gender: male</w:t>
      </w:r>
    </w:p>
    <w:p>
      <w:r>
        <w:t>Birth Date: 1957-07-13</w:t>
      </w:r>
    </w:p>
    <w:p>
      <w:r>
        <w:t>Marital Status: M</w:t>
      </w:r>
    </w:p>
    <w:p>
      <w:r>
        <w:t>Communication: English</w:t>
      </w:r>
    </w:p>
    <w:p>
      <w:r>
        <w:t>Address: 606 Hintz Mall Unit 37, London, London, UK, NW1</w:t>
      </w:r>
    </w:p>
    <w:p>
      <w:r>
        <w:t>Medical Record Number: 5880ac23-1235-4a40-b45b-abc35ec9a07e</w:t>
      </w:r>
    </w:p>
    <w:p>
      <w:r>
        <w:t>Social Security Number: 999-87-2943</w:t>
      </w:r>
    </w:p>
    <w:p>
      <w:r>
        <w:t>Driver's License: S99924436</w:t>
      </w:r>
    </w:p>
    <w:p>
      <w:r>
        <w:t>Passport Number: X47917815X</w:t>
      </w:r>
    </w:p>
    <w:p>
      <w:pPr>
        <w:pStyle w:val="Title"/>
      </w:pPr>
      <w:r>
        <w:t>Patient 1141</w:t>
      </w:r>
    </w:p>
    <w:p>
      <w:r>
        <w:t>ID: f4792702-47c8-486b-98de-e6b7959ce229</w:t>
      </w:r>
    </w:p>
    <w:p>
      <w:r>
        <w:t>Gender: female</w:t>
      </w:r>
    </w:p>
    <w:p>
      <w:r>
        <w:t>Birth Date: 1951-11-06</w:t>
      </w:r>
    </w:p>
    <w:p>
      <w:r>
        <w:t>Marital Status: M</w:t>
      </w:r>
    </w:p>
    <w:p>
      <w:r>
        <w:t>Communication: Korean</w:t>
      </w:r>
    </w:p>
    <w:p>
      <w:r>
        <w:t>Address: 432 Feil Drive, London, London, UK, NW1</w:t>
      </w:r>
    </w:p>
    <w:p>
      <w:r>
        <w:t>Medical Record Number: f4792702-47c8-486b-98de-e6b7959ce229</w:t>
      </w:r>
    </w:p>
    <w:p>
      <w:r>
        <w:t>Social Security Number: 999-28-3855</w:t>
      </w:r>
    </w:p>
    <w:p>
      <w:r>
        <w:t>Driver's License: S99979624</w:t>
      </w:r>
    </w:p>
    <w:p>
      <w:r>
        <w:t>Passport Number: X28360571X</w:t>
      </w:r>
    </w:p>
    <w:p>
      <w:pPr>
        <w:pStyle w:val="Title"/>
      </w:pPr>
      <w:r>
        <w:t>Patient 1142</w:t>
      </w:r>
    </w:p>
    <w:p>
      <w:r>
        <w:t>ID: 3b25f23c-a57d-4146-9c1f-0d214c3dbd04</w:t>
      </w:r>
    </w:p>
    <w:p>
      <w:r>
        <w:t>Gender: female</w:t>
      </w:r>
    </w:p>
    <w:p>
      <w:r>
        <w:t>Birth Date: 1981-10-24</w:t>
      </w:r>
    </w:p>
    <w:p>
      <w:r>
        <w:t>Marital Status: M</w:t>
      </w:r>
    </w:p>
    <w:p>
      <w:r>
        <w:t>Communication: English</w:t>
      </w:r>
    </w:p>
    <w:p>
      <w:r>
        <w:t>Address: 1016 Schultz Fork, London, London, UK, EN4</w:t>
      </w:r>
    </w:p>
    <w:p>
      <w:r>
        <w:t>Medical Record Number: 3b25f23c-a57d-4146-9c1f-0d214c3dbd04</w:t>
      </w:r>
    </w:p>
    <w:p>
      <w:r>
        <w:t>Social Security Number: 999-50-6473</w:t>
      </w:r>
    </w:p>
    <w:p>
      <w:r>
        <w:t>Driver's License: S99926930</w:t>
      </w:r>
    </w:p>
    <w:p>
      <w:r>
        <w:t>Passport Number: X23624266X</w:t>
      </w:r>
    </w:p>
    <w:p>
      <w:pPr>
        <w:pStyle w:val="Title"/>
      </w:pPr>
      <w:r>
        <w:t>Patient 1143</w:t>
      </w:r>
    </w:p>
    <w:p>
      <w:r>
        <w:t>ID: b87712ce-10bd-44e9-80ff-52cf00837807</w:t>
      </w:r>
    </w:p>
    <w:p>
      <w:r>
        <w:t>Gender: female</w:t>
      </w:r>
    </w:p>
    <w:p>
      <w:r>
        <w:t>Birth Date: 1965-01-21</w:t>
      </w:r>
    </w:p>
    <w:p>
      <w:r>
        <w:t>Marital Status: M</w:t>
      </w:r>
    </w:p>
    <w:p>
      <w:r>
        <w:t>Communication: English</w:t>
      </w:r>
    </w:p>
    <w:p>
      <w:r>
        <w:t>Address: 398 Borer Station, London, London, UK, SW13</w:t>
      </w:r>
    </w:p>
    <w:p>
      <w:r>
        <w:t>Medical Record Number: b87712ce-10bd-44e9-80ff-52cf00837807</w:t>
      </w:r>
    </w:p>
    <w:p>
      <w:r>
        <w:t>Social Security Number: 999-41-1776</w:t>
      </w:r>
    </w:p>
    <w:p>
      <w:r>
        <w:t>Driver's License: S99951330</w:t>
      </w:r>
    </w:p>
    <w:p>
      <w:r>
        <w:t>Passport Number: X9221838X</w:t>
      </w:r>
    </w:p>
    <w:p>
      <w:pPr>
        <w:pStyle w:val="Title"/>
      </w:pPr>
      <w:r>
        <w:t>Patient 1144</w:t>
      </w:r>
    </w:p>
    <w:p>
      <w:r>
        <w:t>ID: 09bad451-f45e-4468-9ab1-74e22fb43015</w:t>
      </w:r>
    </w:p>
    <w:p>
      <w:r>
        <w:t>Gender: female</w:t>
      </w:r>
    </w:p>
    <w:p>
      <w:r>
        <w:t>Birth Date: 2009-07-13</w:t>
      </w:r>
    </w:p>
    <w:p>
      <w:r>
        <w:t>Marital Status: Never Married</w:t>
      </w:r>
    </w:p>
    <w:p>
      <w:r>
        <w:t>Communication: English</w:t>
      </w:r>
    </w:p>
    <w:p>
      <w:r>
        <w:t>Address: 284 Haley Plaza, London, London, UK, SW8</w:t>
      </w:r>
    </w:p>
    <w:p>
      <w:r>
        <w:t>Medical Record Number: 09bad451-f45e-4468-9ab1-74e22fb43015</w:t>
      </w:r>
    </w:p>
    <w:p>
      <w:r>
        <w:t>Social Security Number: 999-77-7926</w:t>
      </w:r>
    </w:p>
    <w:p>
      <w:pPr>
        <w:pStyle w:val="Title"/>
      </w:pPr>
      <w:r>
        <w:t>Patient 1145</w:t>
      </w:r>
    </w:p>
    <w:p>
      <w:r>
        <w:t>ID: de325348-23b1-48ec-9cd8-70e387e108d9</w:t>
      </w:r>
    </w:p>
    <w:p>
      <w:r>
        <w:t>Gender: female</w:t>
      </w:r>
    </w:p>
    <w:p>
      <w:r>
        <w:t>Birth Date: 1993-09-07</w:t>
      </w:r>
    </w:p>
    <w:p>
      <w:r>
        <w:t>Marital Status: Never Married</w:t>
      </w:r>
    </w:p>
    <w:p>
      <w:r>
        <w:t>Communication: English</w:t>
      </w:r>
    </w:p>
    <w:p>
      <w:r>
        <w:t>Address: 922 Rice Rapid Apt 62, London, London, UK, EN4</w:t>
      </w:r>
    </w:p>
    <w:p>
      <w:r>
        <w:t>Medical Record Number: de325348-23b1-48ec-9cd8-70e387e108d9</w:t>
      </w:r>
    </w:p>
    <w:p>
      <w:r>
        <w:t>Social Security Number: 999-58-6428</w:t>
      </w:r>
    </w:p>
    <w:p>
      <w:r>
        <w:t>Driver's License: S99927689</w:t>
      </w:r>
    </w:p>
    <w:p>
      <w:r>
        <w:t>Passport Number: X5968938X</w:t>
      </w:r>
    </w:p>
    <w:p>
      <w:pPr>
        <w:pStyle w:val="Title"/>
      </w:pPr>
      <w:r>
        <w:t>Patient 1146</w:t>
      </w:r>
    </w:p>
    <w:p>
      <w:r>
        <w:t>ID: 9d03e266-7091-499e-b14f-37648c0dc3ab</w:t>
      </w:r>
    </w:p>
    <w:p>
      <w:r>
        <w:t>Gender: female</w:t>
      </w:r>
    </w:p>
    <w:p>
      <w:r>
        <w:t>Birth Date: 1965-08-09</w:t>
      </w:r>
    </w:p>
    <w:p>
      <w:r>
        <w:t>Marital Status: M</w:t>
      </w:r>
    </w:p>
    <w:p>
      <w:r>
        <w:t>Communication: English</w:t>
      </w:r>
    </w:p>
    <w:p>
      <w:r>
        <w:t>Address: 680 Barrows Frontage road, London, London, UK, SW4</w:t>
      </w:r>
    </w:p>
    <w:p>
      <w:r>
        <w:t>Medical Record Number: 9d03e266-7091-499e-b14f-37648c0dc3ab</w:t>
      </w:r>
    </w:p>
    <w:p>
      <w:r>
        <w:t>Social Security Number: 999-62-4080</w:t>
      </w:r>
    </w:p>
    <w:p>
      <w:r>
        <w:t>Driver's License: S99944950</w:t>
      </w:r>
    </w:p>
    <w:p>
      <w:r>
        <w:t>Passport Number: X10599148X</w:t>
      </w:r>
    </w:p>
    <w:p>
      <w:pPr>
        <w:pStyle w:val="Title"/>
      </w:pPr>
      <w:r>
        <w:t>Patient 1147</w:t>
      </w:r>
    </w:p>
    <w:p>
      <w:r>
        <w:t>ID: 0648204b-1f76-4310-9618-10041aeaecbe</w:t>
      </w:r>
    </w:p>
    <w:p>
      <w:r>
        <w:t>Gender: male</w:t>
      </w:r>
    </w:p>
    <w:p>
      <w:r>
        <w:t>Birth Date: 1967-11-19</w:t>
      </w:r>
    </w:p>
    <w:p>
      <w:r>
        <w:t>Marital Status: S</w:t>
      </w:r>
    </w:p>
    <w:p>
      <w:r>
        <w:t>Communication: English</w:t>
      </w:r>
    </w:p>
    <w:p>
      <w:r>
        <w:t>Address: 336 Hammes Alley Suite 75, London, London, UK, SW10</w:t>
      </w:r>
    </w:p>
    <w:p>
      <w:r>
        <w:t>Medical Record Number: 0648204b-1f76-4310-9618-10041aeaecbe</w:t>
      </w:r>
    </w:p>
    <w:p>
      <w:r>
        <w:t>Social Security Number: 999-88-4226</w:t>
      </w:r>
    </w:p>
    <w:p>
      <w:r>
        <w:t>Driver's License: S99911487</w:t>
      </w:r>
    </w:p>
    <w:p>
      <w:r>
        <w:t>Passport Number: X41032409X</w:t>
      </w:r>
    </w:p>
    <w:p>
      <w:pPr>
        <w:pStyle w:val="Title"/>
      </w:pPr>
      <w:r>
        <w:t>Patient 1148</w:t>
      </w:r>
    </w:p>
    <w:p>
      <w:r>
        <w:t>ID: c7620a1d-d512-42ff-bae5-85040a2c79dc</w:t>
      </w:r>
    </w:p>
    <w:p>
      <w:r>
        <w:t>Gender: male</w:t>
      </w:r>
    </w:p>
    <w:p>
      <w:r>
        <w:t>Birth Date: 1992-01-03</w:t>
      </w:r>
    </w:p>
    <w:p>
      <w:r>
        <w:t>Marital Status: M</w:t>
      </w:r>
    </w:p>
    <w:p>
      <w:r>
        <w:t>Communication: English</w:t>
      </w:r>
    </w:p>
    <w:p>
      <w:r>
        <w:t>Address: 879 Koepp Highlands, London, London, UK, EN4</w:t>
      </w:r>
    </w:p>
    <w:p>
      <w:r>
        <w:t>Medical Record Number: c7620a1d-d512-42ff-bae5-85040a2c79dc</w:t>
      </w:r>
    </w:p>
    <w:p>
      <w:r>
        <w:t>Social Security Number: 999-86-8771</w:t>
      </w:r>
    </w:p>
    <w:p>
      <w:r>
        <w:t>Driver's License: S99990080</w:t>
      </w:r>
    </w:p>
    <w:p>
      <w:r>
        <w:t>Passport Number: X47856929X</w:t>
      </w:r>
    </w:p>
    <w:p>
      <w:pPr>
        <w:pStyle w:val="Title"/>
      </w:pPr>
      <w:r>
        <w:t>Patient 1149</w:t>
      </w:r>
    </w:p>
    <w:p>
      <w:r>
        <w:t>ID: 6771fb64-72db-45c6-bb50-b25f83aceac0</w:t>
      </w:r>
    </w:p>
    <w:p>
      <w:r>
        <w:t>Gender: male</w:t>
      </w:r>
    </w:p>
    <w:p>
      <w:r>
        <w:t>Birth Date: 1966-12-09</w:t>
      </w:r>
    </w:p>
    <w:p>
      <w:r>
        <w:t>Marital Status: Never Married</w:t>
      </w:r>
    </w:p>
    <w:p>
      <w:r>
        <w:t>Communication: English</w:t>
      </w:r>
    </w:p>
    <w:p>
      <w:r>
        <w:t>Address: 125 Lemke Hollow Apt 82, London, London, UK, EN4</w:t>
      </w:r>
    </w:p>
    <w:p>
      <w:r>
        <w:t>Medical Record Number: 6771fb64-72db-45c6-bb50-b25f83aceac0</w:t>
      </w:r>
    </w:p>
    <w:p>
      <w:r>
        <w:t>Social Security Number: 999-85-7103</w:t>
      </w:r>
    </w:p>
    <w:p>
      <w:pPr>
        <w:pStyle w:val="Title"/>
      </w:pPr>
      <w:r>
        <w:t>Patient 1150</w:t>
      </w:r>
    </w:p>
    <w:p>
      <w:r>
        <w:t>ID: b29bb5cd-e2d1-4c63-a6c7-df8edf8e0be9</w:t>
      </w:r>
    </w:p>
    <w:p>
      <w:r>
        <w:t>Gender: male</w:t>
      </w:r>
    </w:p>
    <w:p>
      <w:r>
        <w:t>Birth Date: 1966-07-08</w:t>
      </w:r>
    </w:p>
    <w:p>
      <w:r>
        <w:t>Marital Status: S</w:t>
      </w:r>
    </w:p>
    <w:p>
      <w:r>
        <w:t>Communication: English</w:t>
      </w:r>
    </w:p>
    <w:p>
      <w:r>
        <w:t>Address: 128 Balistreri Pathway Suite 70, London, London, UK, SW8</w:t>
      </w:r>
    </w:p>
    <w:p>
      <w:r>
        <w:t>Medical Record Number: b29bb5cd-e2d1-4c63-a6c7-df8edf8e0be9</w:t>
      </w:r>
    </w:p>
    <w:p>
      <w:r>
        <w:t>Social Security Number: 999-61-7781</w:t>
      </w:r>
    </w:p>
    <w:p>
      <w:r>
        <w:t>Driver's License: S99942103</w:t>
      </w:r>
    </w:p>
    <w:p>
      <w:r>
        <w:t>Passport Number: X19798952X</w:t>
      </w:r>
    </w:p>
    <w:p>
      <w:pPr>
        <w:pStyle w:val="Title"/>
      </w:pPr>
      <w:r>
        <w:t>Patient 1151</w:t>
      </w:r>
    </w:p>
    <w:p>
      <w:r>
        <w:t>ID: cc2ab6e7-069e-487d-804a-315094e775f6</w:t>
      </w:r>
    </w:p>
    <w:p>
      <w:r>
        <w:t>Gender: female</w:t>
      </w:r>
    </w:p>
    <w:p>
      <w:r>
        <w:t>Birth Date: 2014-01-20</w:t>
      </w:r>
    </w:p>
    <w:p>
      <w:r>
        <w:t>Marital Status: Never Married</w:t>
      </w:r>
    </w:p>
    <w:p>
      <w:r>
        <w:t>Communication: Vietnamese</w:t>
      </w:r>
    </w:p>
    <w:p>
      <w:r>
        <w:t>Address: 645 Upton Common, London, London, UK, SW8</w:t>
      </w:r>
    </w:p>
    <w:p>
      <w:r>
        <w:t>Medical Record Number: cc2ab6e7-069e-487d-804a-315094e775f6</w:t>
      </w:r>
    </w:p>
    <w:p>
      <w:r>
        <w:t>Social Security Number: 999-43-5882</w:t>
      </w:r>
    </w:p>
    <w:p>
      <w:pPr>
        <w:pStyle w:val="Title"/>
      </w:pPr>
      <w:r>
        <w:t>Patient 1152</w:t>
      </w:r>
    </w:p>
    <w:p>
      <w:r>
        <w:t>ID: b649b18b-0e5b-42aa-a69d-e89e9e59892c</w:t>
      </w:r>
    </w:p>
    <w:p>
      <w:r>
        <w:t>Gender: female</w:t>
      </w:r>
    </w:p>
    <w:p>
      <w:r>
        <w:t>Birth Date: 1997-03-19</w:t>
      </w:r>
    </w:p>
    <w:p>
      <w:r>
        <w:t>Marital Status: Never Married</w:t>
      </w:r>
    </w:p>
    <w:p>
      <w:r>
        <w:t>Communication: English</w:t>
      </w:r>
    </w:p>
    <w:p>
      <w:r>
        <w:t>Address: 881 Nienow Viaduct Apt 36, London, London, UK, SW6</w:t>
      </w:r>
    </w:p>
    <w:p>
      <w:r>
        <w:t>Medical Record Number: b649b18b-0e5b-42aa-a69d-e89e9e59892c</w:t>
      </w:r>
    </w:p>
    <w:p>
      <w:r>
        <w:t>Social Security Number: 999-79-5865</w:t>
      </w:r>
    </w:p>
    <w:p>
      <w:r>
        <w:t>Driver's License: S99940395</w:t>
      </w:r>
    </w:p>
    <w:p>
      <w:r>
        <w:t>Passport Number: X33488367X</w:t>
      </w:r>
    </w:p>
    <w:p>
      <w:pPr>
        <w:pStyle w:val="Title"/>
      </w:pPr>
      <w:r>
        <w:t>Patient 1153</w:t>
      </w:r>
    </w:p>
    <w:p>
      <w:r>
        <w:t>ID: 3e983f24-c550-462a-b5b5-65be015b280b</w:t>
      </w:r>
    </w:p>
    <w:p>
      <w:r>
        <w:t>Gender: female</w:t>
      </w:r>
    </w:p>
    <w:p>
      <w:r>
        <w:t>Birth Date: 2012-10-28</w:t>
      </w:r>
    </w:p>
    <w:p>
      <w:r>
        <w:t>Marital Status: Never Married</w:t>
      </w:r>
    </w:p>
    <w:p>
      <w:r>
        <w:t>Communication: English</w:t>
      </w:r>
    </w:p>
    <w:p>
      <w:r>
        <w:t>Address: 488 Schaden Dam, London, London, UK, EN4</w:t>
      </w:r>
    </w:p>
    <w:p>
      <w:r>
        <w:t>Medical Record Number: 3e983f24-c550-462a-b5b5-65be015b280b</w:t>
      </w:r>
    </w:p>
    <w:p>
      <w:r>
        <w:t>Social Security Number: 999-91-1035</w:t>
      </w:r>
    </w:p>
    <w:p>
      <w:pPr>
        <w:pStyle w:val="Title"/>
      </w:pPr>
      <w:r>
        <w:t>Patient 1154</w:t>
      </w:r>
    </w:p>
    <w:p>
      <w:r>
        <w:t>ID: a5c58b7e-6110-4327-be10-7e319b1079c2</w:t>
      </w:r>
    </w:p>
    <w:p>
      <w:r>
        <w:t>Gender: male</w:t>
      </w:r>
    </w:p>
    <w:p>
      <w:r>
        <w:t>Birth Date: 1929-02-07</w:t>
      </w:r>
    </w:p>
    <w:p>
      <w:r>
        <w:t>Marital Status: M</w:t>
      </w:r>
    </w:p>
    <w:p>
      <w:r>
        <w:t>Communication: English</w:t>
      </w:r>
    </w:p>
    <w:p>
      <w:r>
        <w:t>Address: 164 Streich Crossroad Unit 37, London, London, UK, SW3</w:t>
      </w:r>
    </w:p>
    <w:p>
      <w:r>
        <w:t>Medical Record Number: a5c58b7e-6110-4327-be10-7e319b1079c2</w:t>
      </w:r>
    </w:p>
    <w:p>
      <w:r>
        <w:t>Social Security Number: 999-98-3116</w:t>
      </w:r>
    </w:p>
    <w:p>
      <w:r>
        <w:t>Driver's License: S99913346</w:t>
      </w:r>
    </w:p>
    <w:p>
      <w:r>
        <w:t>Passport Number: X68560977X</w:t>
      </w:r>
    </w:p>
    <w:p>
      <w:pPr>
        <w:pStyle w:val="Title"/>
      </w:pPr>
      <w:r>
        <w:t>Patient 1155</w:t>
      </w:r>
    </w:p>
    <w:p>
      <w:r>
        <w:t>ID: 84eb06f7-3d5d-413d-96c3-9d8516af972d</w:t>
      </w:r>
    </w:p>
    <w:p>
      <w:r>
        <w:t>Gender: female</w:t>
      </w:r>
    </w:p>
    <w:p>
      <w:r>
        <w:t>Birth Date: 2012-07-09</w:t>
      </w:r>
    </w:p>
    <w:p>
      <w:r>
        <w:t>Marital Status: Never Married</w:t>
      </w:r>
    </w:p>
    <w:p>
      <w:r>
        <w:t>Communication: English</w:t>
      </w:r>
    </w:p>
    <w:p>
      <w:r>
        <w:t>Address: 397 Hagenes View Suite 24, London, London, UK, SW11</w:t>
      </w:r>
    </w:p>
    <w:p>
      <w:r>
        <w:t>Medical Record Number: 84eb06f7-3d5d-413d-96c3-9d8516af972d</w:t>
      </w:r>
    </w:p>
    <w:p>
      <w:r>
        <w:t>Social Security Number: 999-19-2821</w:t>
      </w:r>
    </w:p>
    <w:p>
      <w:pPr>
        <w:pStyle w:val="Title"/>
      </w:pPr>
      <w:r>
        <w:t>Patient 1156</w:t>
      </w:r>
    </w:p>
    <w:p>
      <w:r>
        <w:t>ID: 6913f813-c5a8-4258-a73f-acbcbd27d931</w:t>
      </w:r>
    </w:p>
    <w:p>
      <w:r>
        <w:t>Gender: male</w:t>
      </w:r>
    </w:p>
    <w:p>
      <w:r>
        <w:t>Birth Date: 2010-03-10</w:t>
      </w:r>
    </w:p>
    <w:p>
      <w:r>
        <w:t>Marital Status: Never Married</w:t>
      </w:r>
    </w:p>
    <w:p>
      <w:r>
        <w:t>Communication: English</w:t>
      </w:r>
    </w:p>
    <w:p>
      <w:r>
        <w:t>Address: 534 Stark Village Suite 35, London, London, UK, EN4</w:t>
      </w:r>
    </w:p>
    <w:p>
      <w:r>
        <w:t>Medical Record Number: 6913f813-c5a8-4258-a73f-acbcbd27d931</w:t>
      </w:r>
    </w:p>
    <w:p>
      <w:r>
        <w:t>Social Security Number: 999-72-1685</w:t>
      </w:r>
    </w:p>
    <w:p>
      <w:pPr>
        <w:pStyle w:val="Title"/>
      </w:pPr>
      <w:r>
        <w:t>Patient 1157</w:t>
      </w:r>
    </w:p>
    <w:p>
      <w:r>
        <w:t>ID: 62af015e-4823-4e3b-bdcf-89f78e31b83f</w:t>
      </w:r>
    </w:p>
    <w:p>
      <w:r>
        <w:t>Gender: female</w:t>
      </w:r>
    </w:p>
    <w:p>
      <w:r>
        <w:t>Birth Date: 1991-01-02</w:t>
      </w:r>
    </w:p>
    <w:p>
      <w:r>
        <w:t>Marital Status: S</w:t>
      </w:r>
    </w:p>
    <w:p>
      <w:r>
        <w:t>Communication: English</w:t>
      </w:r>
    </w:p>
    <w:p>
      <w:r>
        <w:t>Address: 917 Little Road, London, London, UK, SW11</w:t>
      </w:r>
    </w:p>
    <w:p>
      <w:r>
        <w:t>Medical Record Number: 62af015e-4823-4e3b-bdcf-89f78e31b83f</w:t>
      </w:r>
    </w:p>
    <w:p>
      <w:r>
        <w:t>Social Security Number: 999-83-5572</w:t>
      </w:r>
    </w:p>
    <w:p>
      <w:r>
        <w:t>Driver's License: S99915516</w:t>
      </w:r>
    </w:p>
    <w:p>
      <w:r>
        <w:t>Passport Number: X79306887X</w:t>
      </w:r>
    </w:p>
    <w:p>
      <w:pPr>
        <w:pStyle w:val="Title"/>
      </w:pPr>
      <w:r>
        <w:t>Patient 1158</w:t>
      </w:r>
    </w:p>
    <w:p>
      <w:r>
        <w:t>ID: 65195b30-457b-425d-b661-aef248f7614a</w:t>
      </w:r>
    </w:p>
    <w:p>
      <w:r>
        <w:t>Gender: female</w:t>
      </w:r>
    </w:p>
    <w:p>
      <w:r>
        <w:t>Birth Date: 2010-10-17</w:t>
      </w:r>
    </w:p>
    <w:p>
      <w:r>
        <w:t>Marital Status: Never Married</w:t>
      </w:r>
    </w:p>
    <w:p>
      <w:r>
        <w:t>Communication: English</w:t>
      </w:r>
    </w:p>
    <w:p>
      <w:r>
        <w:t>Address: 504 Lang Gateway, London, London, UK, SW3</w:t>
      </w:r>
    </w:p>
    <w:p>
      <w:r>
        <w:t>Medical Record Number: 65195b30-457b-425d-b661-aef248f7614a</w:t>
      </w:r>
    </w:p>
    <w:p>
      <w:r>
        <w:t>Social Security Number: 999-94-7336</w:t>
      </w:r>
    </w:p>
    <w:p>
      <w:pPr>
        <w:pStyle w:val="Title"/>
      </w:pPr>
      <w:r>
        <w:t>Patient 1159</w:t>
      </w:r>
    </w:p>
    <w:p>
      <w:r>
        <w:t>ID: 6bc6b6a1-af18-4185-9fe6-66d5175bc688</w:t>
      </w:r>
    </w:p>
    <w:p>
      <w:r>
        <w:t>Gender: male</w:t>
      </w:r>
    </w:p>
    <w:p>
      <w:r>
        <w:t>Birth Date: 1959-11-07</w:t>
      </w:r>
    </w:p>
    <w:p>
      <w:r>
        <w:t>Marital Status: M</w:t>
      </w:r>
    </w:p>
    <w:p>
      <w:r>
        <w:t>Communication: English</w:t>
      </w:r>
    </w:p>
    <w:p>
      <w:r>
        <w:t>Address: 449 Eichmann Gate Apt 35, London, London, UK, EN4</w:t>
      </w:r>
    </w:p>
    <w:p>
      <w:r>
        <w:t>Medical Record Number: 6bc6b6a1-af18-4185-9fe6-66d5175bc688</w:t>
      </w:r>
    </w:p>
    <w:p>
      <w:r>
        <w:t>Social Security Number: 999-63-4829</w:t>
      </w:r>
    </w:p>
    <w:p>
      <w:r>
        <w:t>Driver's License: S99979126</w:t>
      </w:r>
    </w:p>
    <w:p>
      <w:r>
        <w:t>Passport Number: X29133574X</w:t>
      </w:r>
    </w:p>
    <w:p>
      <w:pPr>
        <w:pStyle w:val="Title"/>
      </w:pPr>
      <w:r>
        <w:t>Patient 1160</w:t>
      </w:r>
    </w:p>
    <w:p>
      <w:r>
        <w:t>ID: 9448cb72-180d-4fba-9976-3a208c813feb</w:t>
      </w:r>
    </w:p>
    <w:p>
      <w:r>
        <w:t>Gender: female</w:t>
      </w:r>
    </w:p>
    <w:p>
      <w:r>
        <w:t>Birth Date: 1962-09-22</w:t>
      </w:r>
    </w:p>
    <w:p>
      <w:r>
        <w:t>Marital Status: M</w:t>
      </w:r>
    </w:p>
    <w:p>
      <w:r>
        <w:t>Communication: English</w:t>
      </w:r>
    </w:p>
    <w:p>
      <w:r>
        <w:t>Address: 486 Fisher Burg Suite 9, London, London, UK, NW1</w:t>
      </w:r>
    </w:p>
    <w:p>
      <w:r>
        <w:t>Medical Record Number: 9448cb72-180d-4fba-9976-3a208c813feb</w:t>
      </w:r>
    </w:p>
    <w:p>
      <w:r>
        <w:t>Social Security Number: 999-19-8448</w:t>
      </w:r>
    </w:p>
    <w:p>
      <w:r>
        <w:t>Driver's License: S99988525</w:t>
      </w:r>
    </w:p>
    <w:p>
      <w:r>
        <w:t>Passport Number: X84246687X</w:t>
      </w:r>
    </w:p>
    <w:p>
      <w:pPr>
        <w:pStyle w:val="Title"/>
      </w:pPr>
      <w:r>
        <w:t>Patient 1161</w:t>
      </w:r>
    </w:p>
    <w:p>
      <w:r>
        <w:t>ID: f6b01703-1b11-4faa-80ca-80e358b0f15d</w:t>
      </w:r>
    </w:p>
    <w:p>
      <w:r>
        <w:t>Gender: female</w:t>
      </w:r>
    </w:p>
    <w:p>
      <w:r>
        <w:t>Birth Date: 2013-02-13</w:t>
      </w:r>
    </w:p>
    <w:p>
      <w:r>
        <w:t>Marital Status: Never Married</w:t>
      </w:r>
    </w:p>
    <w:p>
      <w:r>
        <w:t>Communication: English</w:t>
      </w:r>
    </w:p>
    <w:p>
      <w:r>
        <w:t>Address: 893 Kassulke Stravenue, London, London, UK, EN4</w:t>
      </w:r>
    </w:p>
    <w:p>
      <w:r>
        <w:t>Medical Record Number: f6b01703-1b11-4faa-80ca-80e358b0f15d</w:t>
      </w:r>
    </w:p>
    <w:p>
      <w:r>
        <w:t>Social Security Number: 999-70-4510</w:t>
      </w:r>
    </w:p>
    <w:p>
      <w:pPr>
        <w:pStyle w:val="Title"/>
      </w:pPr>
      <w:r>
        <w:t>Patient 1162</w:t>
      </w:r>
    </w:p>
    <w:p>
      <w:r>
        <w:t>ID: 451dda37-f953-4cc2-96fb-0b529da8c1a9</w:t>
      </w:r>
    </w:p>
    <w:p>
      <w:r>
        <w:t>Gender: female</w:t>
      </w:r>
    </w:p>
    <w:p>
      <w:r>
        <w:t>Birth Date: 1972-01-12</w:t>
      </w:r>
    </w:p>
    <w:p>
      <w:r>
        <w:t>Marital Status: M</w:t>
      </w:r>
    </w:p>
    <w:p>
      <w:r>
        <w:t>Communication: English</w:t>
      </w:r>
    </w:p>
    <w:p>
      <w:r>
        <w:t>Address: 296 Denesik Ville, London, London, UK, SW4</w:t>
      </w:r>
    </w:p>
    <w:p>
      <w:r>
        <w:t>Medical Record Number: 451dda37-f953-4cc2-96fb-0b529da8c1a9</w:t>
      </w:r>
    </w:p>
    <w:p>
      <w:r>
        <w:t>Social Security Number: 999-48-6472</w:t>
      </w:r>
    </w:p>
    <w:p>
      <w:r>
        <w:t>Driver's License: S99991801</w:t>
      </w:r>
    </w:p>
    <w:p>
      <w:r>
        <w:t>Passport Number: X27480612X</w:t>
      </w:r>
    </w:p>
    <w:p>
      <w:pPr>
        <w:pStyle w:val="Title"/>
      </w:pPr>
      <w:r>
        <w:t>Patient 1163</w:t>
      </w:r>
    </w:p>
    <w:p>
      <w:r>
        <w:t>ID: e74ef9e6-fcc0-416a-aa4b-643b7ee34e04</w:t>
      </w:r>
    </w:p>
    <w:p>
      <w:r>
        <w:t>Gender: male</w:t>
      </w:r>
    </w:p>
    <w:p>
      <w:r>
        <w:t>Birth Date: 2010-02-24</w:t>
      </w:r>
    </w:p>
    <w:p>
      <w:r>
        <w:t>Marital Status: Never Married</w:t>
      </w:r>
    </w:p>
    <w:p>
      <w:r>
        <w:t>Communication: English</w:t>
      </w:r>
    </w:p>
    <w:p>
      <w:r>
        <w:t>Address: 833 Balistreri Rapid Suite 15, London, London, UK, NW1</w:t>
      </w:r>
    </w:p>
    <w:p>
      <w:r>
        <w:t>Medical Record Number: e74ef9e6-fcc0-416a-aa4b-643b7ee34e04</w:t>
      </w:r>
    </w:p>
    <w:p>
      <w:r>
        <w:t>Social Security Number: 999-66-6004</w:t>
      </w:r>
    </w:p>
    <w:p>
      <w:pPr>
        <w:pStyle w:val="Title"/>
      </w:pPr>
      <w:r>
        <w:t>Patient 1164</w:t>
      </w:r>
    </w:p>
    <w:p>
      <w:r>
        <w:t>ID: 1e7a8295-f8e2-449c-a74b-f44355659397</w:t>
      </w:r>
    </w:p>
    <w:p>
      <w:r>
        <w:t>Gender: female</w:t>
      </w:r>
    </w:p>
    <w:p>
      <w:r>
        <w:t>Birth Date: 1999-04-16</w:t>
      </w:r>
    </w:p>
    <w:p>
      <w:r>
        <w:t>Marital Status: Never Married</w:t>
      </w:r>
    </w:p>
    <w:p>
      <w:r>
        <w:t>Communication: Chinese</w:t>
      </w:r>
    </w:p>
    <w:p>
      <w:r>
        <w:t>Address: 917 Predovic Fort, London, London, UK, NW1</w:t>
      </w:r>
    </w:p>
    <w:p>
      <w:r>
        <w:t>Medical Record Number: 1e7a8295-f8e2-449c-a74b-f44355659397</w:t>
      </w:r>
    </w:p>
    <w:p>
      <w:r>
        <w:t>Social Security Number: 999-77-3399</w:t>
      </w:r>
    </w:p>
    <w:p>
      <w:r>
        <w:t>Driver's License: S99945969</w:t>
      </w:r>
    </w:p>
    <w:p>
      <w:r>
        <w:t>Passport Number: X16074786X</w:t>
      </w:r>
    </w:p>
    <w:p>
      <w:pPr>
        <w:pStyle w:val="Title"/>
      </w:pPr>
      <w:r>
        <w:t>Patient 1165</w:t>
      </w:r>
    </w:p>
    <w:p>
      <w:r>
        <w:t>ID: c54c3384-c495-48f6-92a9-3eaa3fe3b332</w:t>
      </w:r>
    </w:p>
    <w:p>
      <w:r>
        <w:t>Gender: male</w:t>
      </w:r>
    </w:p>
    <w:p>
      <w:r>
        <w:t>Birth Date: 1964-10-22</w:t>
      </w:r>
    </w:p>
    <w:p>
      <w:r>
        <w:t>Marital Status: M</w:t>
      </w:r>
    </w:p>
    <w:p>
      <w:r>
        <w:t>Communication: Japanese</w:t>
      </w:r>
    </w:p>
    <w:p>
      <w:r>
        <w:t>Address: 132 Kozey Pathway Unit 53, London, London, UK, SW3</w:t>
      </w:r>
    </w:p>
    <w:p>
      <w:r>
        <w:t>Medical Record Number: c54c3384-c495-48f6-92a9-3eaa3fe3b332</w:t>
      </w:r>
    </w:p>
    <w:p>
      <w:r>
        <w:t>Social Security Number: 999-56-4013</w:t>
      </w:r>
    </w:p>
    <w:p>
      <w:r>
        <w:t>Driver's License: S99944158</w:t>
      </w:r>
    </w:p>
    <w:p>
      <w:r>
        <w:t>Passport Number: X40674720X</w:t>
      </w:r>
    </w:p>
    <w:p>
      <w:pPr>
        <w:pStyle w:val="Title"/>
      </w:pPr>
      <w:r>
        <w:t>Patient 1166</w:t>
      </w:r>
    </w:p>
    <w:p>
      <w:r>
        <w:t>ID: ee406cfe-836c-4023-9bed-0fb2944e7249</w:t>
      </w:r>
    </w:p>
    <w:p>
      <w:r>
        <w:t>Gender: female</w:t>
      </w:r>
    </w:p>
    <w:p>
      <w:r>
        <w:t>Birth Date: 1979-12-12</w:t>
      </w:r>
    </w:p>
    <w:p>
      <w:r>
        <w:t>Marital Status: M</w:t>
      </w:r>
    </w:p>
    <w:p>
      <w:r>
        <w:t>Communication: English</w:t>
      </w:r>
    </w:p>
    <w:p>
      <w:r>
        <w:t>Address: 802 Beatty Row Apt 40, London, London, UK, EN4</w:t>
      </w:r>
    </w:p>
    <w:p>
      <w:r>
        <w:t>Medical Record Number: ee406cfe-836c-4023-9bed-0fb2944e7249</w:t>
      </w:r>
    </w:p>
    <w:p>
      <w:r>
        <w:t>Social Security Number: 999-81-6576</w:t>
      </w:r>
    </w:p>
    <w:p>
      <w:r>
        <w:t>Driver's License: S99925943</w:t>
      </w:r>
    </w:p>
    <w:p>
      <w:r>
        <w:t>Passport Number: X33235685X</w:t>
      </w:r>
    </w:p>
    <w:p>
      <w:pPr>
        <w:pStyle w:val="Title"/>
      </w:pPr>
      <w:r>
        <w:t>Patient 1167</w:t>
      </w:r>
    </w:p>
    <w:p>
      <w:r>
        <w:t>ID: 21fd84cb-91ca-43f5-b673-c773bf0d3920</w:t>
      </w:r>
    </w:p>
    <w:p>
      <w:r>
        <w:t>Gender: male</w:t>
      </w:r>
    </w:p>
    <w:p>
      <w:r>
        <w:t>Birth Date: 1966-04-04</w:t>
      </w:r>
    </w:p>
    <w:p>
      <w:r>
        <w:t>Marital Status: M</w:t>
      </w:r>
    </w:p>
    <w:p>
      <w:r>
        <w:t>Communication: English</w:t>
      </w:r>
    </w:p>
    <w:p>
      <w:r>
        <w:t>Address: 183 Torphy Street, London, London, UK, SW6</w:t>
      </w:r>
    </w:p>
    <w:p>
      <w:r>
        <w:t>Medical Record Number: 21fd84cb-91ca-43f5-b673-c773bf0d3920</w:t>
      </w:r>
    </w:p>
    <w:p>
      <w:r>
        <w:t>Social Security Number: 999-57-5588</w:t>
      </w:r>
    </w:p>
    <w:p>
      <w:r>
        <w:t>Driver's License: S99990213</w:t>
      </w:r>
    </w:p>
    <w:p>
      <w:r>
        <w:t>Passport Number: X50262015X</w:t>
      </w:r>
    </w:p>
    <w:p>
      <w:pPr>
        <w:pStyle w:val="Title"/>
      </w:pPr>
      <w:r>
        <w:t>Patient 1168</w:t>
      </w:r>
    </w:p>
    <w:p>
      <w:r>
        <w:t>ID: 60909961-1824-4ce5-95de-399088a7a0a0</w:t>
      </w:r>
    </w:p>
    <w:p>
      <w:r>
        <w:t>Gender: female</w:t>
      </w:r>
    </w:p>
    <w:p>
      <w:r>
        <w:t>Birth Date: 1995-05-10</w:t>
      </w:r>
    </w:p>
    <w:p>
      <w:r>
        <w:t>Marital Status: Never Married</w:t>
      </w:r>
    </w:p>
    <w:p>
      <w:r>
        <w:t>Communication: English</w:t>
      </w:r>
    </w:p>
    <w:p>
      <w:r>
        <w:t>Address: 565 Hintz Track Apt 68, London, London, UK, SW7</w:t>
      </w:r>
    </w:p>
    <w:p>
      <w:r>
        <w:t>Medical Record Number: 60909961-1824-4ce5-95de-399088a7a0a0</w:t>
      </w:r>
    </w:p>
    <w:p>
      <w:r>
        <w:t>Social Security Number: 999-78-7172</w:t>
      </w:r>
    </w:p>
    <w:p>
      <w:r>
        <w:t>Driver's License: S99935245</w:t>
      </w:r>
    </w:p>
    <w:p>
      <w:r>
        <w:t>Passport Number: X11979800X</w:t>
      </w:r>
    </w:p>
    <w:p>
      <w:pPr>
        <w:pStyle w:val="Title"/>
      </w:pPr>
      <w:r>
        <w:t>Patient 1169</w:t>
      </w:r>
    </w:p>
    <w:p>
      <w:r>
        <w:t>ID: 36bd2f8e-9ffc-417a-95d1-7cb0b50a5747</w:t>
      </w:r>
    </w:p>
    <w:p>
      <w:r>
        <w:t>Gender: female</w:t>
      </w:r>
    </w:p>
    <w:p>
      <w:r>
        <w:t>Birth Date: 1994-05-10</w:t>
      </w:r>
    </w:p>
    <w:p>
      <w:r>
        <w:t>Marital Status: Never Married</w:t>
      </w:r>
    </w:p>
    <w:p>
      <w:r>
        <w:t>Communication: English</w:t>
      </w:r>
    </w:p>
    <w:p>
      <w:r>
        <w:t>Address: 282 Leffler Mall, London, London, UK, SE10</w:t>
      </w:r>
    </w:p>
    <w:p>
      <w:r>
        <w:t>Medical Record Number: 36bd2f8e-9ffc-417a-95d1-7cb0b50a5747</w:t>
      </w:r>
    </w:p>
    <w:p>
      <w:r>
        <w:t>Social Security Number: 999-61-7560</w:t>
      </w:r>
    </w:p>
    <w:p>
      <w:r>
        <w:t>Driver's License: S99910218</w:t>
      </w:r>
    </w:p>
    <w:p>
      <w:r>
        <w:t>Passport Number: X74304181X</w:t>
      </w:r>
    </w:p>
    <w:p>
      <w:pPr>
        <w:pStyle w:val="Title"/>
      </w:pPr>
      <w:r>
        <w:t>Patient 1170</w:t>
      </w:r>
    </w:p>
    <w:p>
      <w:r>
        <w:t>ID: a7084a4b-4cba-4be4-8da6-95faf669ae07</w:t>
      </w:r>
    </w:p>
    <w:p>
      <w:r>
        <w:t>Gender: male</w:t>
      </w:r>
    </w:p>
    <w:p>
      <w:r>
        <w:t>Birth Date: 1947-10-21</w:t>
      </w:r>
    </w:p>
    <w:p>
      <w:r>
        <w:t>Marital Status: S</w:t>
      </w:r>
    </w:p>
    <w:p>
      <w:r>
        <w:t>Communication: English</w:t>
      </w:r>
    </w:p>
    <w:p>
      <w:r>
        <w:t>Address: 463 Quitzon Club, London, London, UK, SE10</w:t>
      </w:r>
    </w:p>
    <w:p>
      <w:r>
        <w:t>Medical Record Number: a7084a4b-4cba-4be4-8da6-95faf669ae07</w:t>
      </w:r>
    </w:p>
    <w:p>
      <w:r>
        <w:t>Social Security Number: 999-81-6299</w:t>
      </w:r>
    </w:p>
    <w:p>
      <w:r>
        <w:t>Driver's License: S99962015</w:t>
      </w:r>
    </w:p>
    <w:p>
      <w:r>
        <w:t>Passport Number: X54284828X</w:t>
      </w:r>
    </w:p>
    <w:p>
      <w:pPr>
        <w:pStyle w:val="Title"/>
      </w:pPr>
      <w:r>
        <w:t>Patient 1171</w:t>
      </w:r>
    </w:p>
    <w:p>
      <w:r>
        <w:t>ID: 31be521c-5c54-4b91-bcd4-55a6451a6402</w:t>
      </w:r>
    </w:p>
    <w:p>
      <w:r>
        <w:t>Gender: male</w:t>
      </w:r>
    </w:p>
    <w:p>
      <w:r>
        <w:t>Birth Date: 2011-02-12</w:t>
      </w:r>
    </w:p>
    <w:p>
      <w:r>
        <w:t>Marital Status: Never Married</w:t>
      </w:r>
    </w:p>
    <w:p>
      <w:r>
        <w:t>Communication: English</w:t>
      </w:r>
    </w:p>
    <w:p>
      <w:r>
        <w:t>Address: 290 Kunde Green, London, London, UK, EN4</w:t>
      </w:r>
    </w:p>
    <w:p>
      <w:r>
        <w:t>Medical Record Number: 31be521c-5c54-4b91-bcd4-55a6451a6402</w:t>
      </w:r>
    </w:p>
    <w:p>
      <w:r>
        <w:t>Social Security Number: 999-46-1828</w:t>
      </w:r>
    </w:p>
    <w:p>
      <w:pPr>
        <w:pStyle w:val="Title"/>
      </w:pPr>
      <w:r>
        <w:t>Patient 1172</w:t>
      </w:r>
    </w:p>
    <w:p>
      <w:r>
        <w:t>ID: 695e9a81-f014-4fb9-bc6d-4399a00e738e</w:t>
      </w:r>
    </w:p>
    <w:p>
      <w:r>
        <w:t>Gender: female</w:t>
      </w:r>
    </w:p>
    <w:p>
      <w:r>
        <w:t>Birth Date: 1991-04-28</w:t>
      </w:r>
    </w:p>
    <w:p>
      <w:r>
        <w:t>Marital Status: M</w:t>
      </w:r>
    </w:p>
    <w:p>
      <w:r>
        <w:t>Communication: English</w:t>
      </w:r>
    </w:p>
    <w:p>
      <w:r>
        <w:t>Address: 611 Graham Terrace, London, London, UK, SE10</w:t>
      </w:r>
    </w:p>
    <w:p>
      <w:r>
        <w:t>Medical Record Number: 695e9a81-f014-4fb9-bc6d-4399a00e738e</w:t>
      </w:r>
    </w:p>
    <w:p>
      <w:r>
        <w:t>Social Security Number: 999-31-2759</w:t>
      </w:r>
    </w:p>
    <w:p>
      <w:r>
        <w:t>Driver's License: S99976226</w:t>
      </w:r>
    </w:p>
    <w:p>
      <w:r>
        <w:t>Passport Number: X29994632X</w:t>
      </w:r>
    </w:p>
    <w:p>
      <w:pPr>
        <w:pStyle w:val="Title"/>
      </w:pPr>
      <w:r>
        <w:t>Patient 1173</w:t>
      </w:r>
    </w:p>
    <w:p>
      <w:r>
        <w:t>ID: 177221e8-906d-42cc-8909-cda60445e13f</w:t>
      </w:r>
    </w:p>
    <w:p>
      <w:r>
        <w:t>Gender: female</w:t>
      </w:r>
    </w:p>
    <w:p>
      <w:r>
        <w:t>Birth Date: 1935-09-19</w:t>
      </w:r>
    </w:p>
    <w:p>
      <w:r>
        <w:t>Marital Status: M</w:t>
      </w:r>
    </w:p>
    <w:p>
      <w:r>
        <w:t>Communication: English</w:t>
      </w:r>
    </w:p>
    <w:p>
      <w:r>
        <w:t>Address: 575 Walsh Port Suite 86, London, London, UK, SE10</w:t>
      </w:r>
    </w:p>
    <w:p>
      <w:r>
        <w:t>Medical Record Number: 177221e8-906d-42cc-8909-cda60445e13f</w:t>
      </w:r>
    </w:p>
    <w:p>
      <w:r>
        <w:t>Social Security Number: 999-47-4705</w:t>
      </w:r>
    </w:p>
    <w:p>
      <w:r>
        <w:t>Driver's License: S99922939</w:t>
      </w:r>
    </w:p>
    <w:p>
      <w:r>
        <w:t>Passport Number: X75959748X</w:t>
      </w:r>
    </w:p>
    <w:p>
      <w:pPr>
        <w:pStyle w:val="Title"/>
      </w:pPr>
      <w:r>
        <w:t>Patient 1174</w:t>
      </w:r>
    </w:p>
    <w:p>
      <w:r>
        <w:t>ID: 760d2033-c912-47d7-9cf6-74b125c5c8b4</w:t>
      </w:r>
    </w:p>
    <w:p>
      <w:r>
        <w:t>Gender: female</w:t>
      </w:r>
    </w:p>
    <w:p>
      <w:r>
        <w:t>Birth Date: 2011-04-07</w:t>
      </w:r>
    </w:p>
    <w:p>
      <w:r>
        <w:t>Marital Status: Never Married</w:t>
      </w:r>
    </w:p>
    <w:p>
      <w:r>
        <w:t>Communication: English</w:t>
      </w:r>
    </w:p>
    <w:p>
      <w:r>
        <w:t>Address: 879 Reynolds Skyway Suite 9, London, London, UK, SW9</w:t>
      </w:r>
    </w:p>
    <w:p>
      <w:r>
        <w:t>Medical Record Number: 760d2033-c912-47d7-9cf6-74b125c5c8b4</w:t>
      </w:r>
    </w:p>
    <w:p>
      <w:r>
        <w:t>Social Security Number: 999-57-5859</w:t>
      </w:r>
    </w:p>
    <w:p>
      <w:pPr>
        <w:pStyle w:val="Title"/>
      </w:pPr>
      <w:r>
        <w:t>Patient 1175</w:t>
      </w:r>
    </w:p>
    <w:p>
      <w:r>
        <w:t>ID: 8ccc9cc7-a6fe-402c-83d9-3dc69a60baae</w:t>
      </w:r>
    </w:p>
    <w:p>
      <w:r>
        <w:t>Gender: male</w:t>
      </w:r>
    </w:p>
    <w:p>
      <w:r>
        <w:t>Birth Date: 2009-07-13</w:t>
      </w:r>
    </w:p>
    <w:p>
      <w:r>
        <w:t>Marital Status: Never Married</w:t>
      </w:r>
    </w:p>
    <w:p>
      <w:r>
        <w:t>Communication: English</w:t>
      </w:r>
    </w:p>
    <w:p>
      <w:r>
        <w:t>Address: 958 Welch Annex Unit 63, London, London, UK, SE10</w:t>
      </w:r>
    </w:p>
    <w:p>
      <w:r>
        <w:t>Medical Record Number: 8ccc9cc7-a6fe-402c-83d9-3dc69a60baae</w:t>
      </w:r>
    </w:p>
    <w:p>
      <w:r>
        <w:t>Social Security Number: 999-85-7244</w:t>
      </w:r>
    </w:p>
    <w:p>
      <w:pPr>
        <w:pStyle w:val="Title"/>
      </w:pPr>
      <w:r>
        <w:t>Patient 1176</w:t>
      </w:r>
    </w:p>
    <w:p>
      <w:r>
        <w:t>ID: 96cedd73-1bc2-4ef5-8023-74ac889e2b69</w:t>
      </w:r>
    </w:p>
    <w:p>
      <w:r>
        <w:t>Gender: female</w:t>
      </w:r>
    </w:p>
    <w:p>
      <w:r>
        <w:t>Birth Date: 1981-11-10</w:t>
      </w:r>
    </w:p>
    <w:p>
      <w:r>
        <w:t>Marital Status: M</w:t>
      </w:r>
    </w:p>
    <w:p>
      <w:r>
        <w:t>Communication: English</w:t>
      </w:r>
    </w:p>
    <w:p>
      <w:r>
        <w:t>Address: 899 O'Connell Overpass, London, London, UK, EN4</w:t>
      </w:r>
    </w:p>
    <w:p>
      <w:r>
        <w:t>Medical Record Number: 96cedd73-1bc2-4ef5-8023-74ac889e2b69</w:t>
      </w:r>
    </w:p>
    <w:p>
      <w:r>
        <w:t>Social Security Number: 999-41-9854</w:t>
      </w:r>
    </w:p>
    <w:p>
      <w:r>
        <w:t>Driver's License: S99942002</w:t>
      </w:r>
    </w:p>
    <w:p>
      <w:r>
        <w:t>Passport Number: X36496680X</w:t>
      </w:r>
    </w:p>
    <w:p>
      <w:pPr>
        <w:pStyle w:val="Title"/>
      </w:pPr>
      <w:r>
        <w:t>Patient 1177</w:t>
      </w:r>
    </w:p>
    <w:p>
      <w:r>
        <w:t>ID: 93c01306-792c-4e05-a657-b591d8e8ce46</w:t>
      </w:r>
    </w:p>
    <w:p>
      <w:r>
        <w:t>Gender: female</w:t>
      </w:r>
    </w:p>
    <w:p>
      <w:r>
        <w:t>Birth Date: 2011-12-31</w:t>
      </w:r>
    </w:p>
    <w:p>
      <w:r>
        <w:t>Marital Status: Never Married</w:t>
      </w:r>
    </w:p>
    <w:p>
      <w:r>
        <w:t>Communication: English</w:t>
      </w:r>
    </w:p>
    <w:p>
      <w:r>
        <w:t>Address: 195 Frami Track Unit 89, London, London, UK, SE10</w:t>
      </w:r>
    </w:p>
    <w:p>
      <w:r>
        <w:t>Medical Record Number: 93c01306-792c-4e05-a657-b591d8e8ce46</w:t>
      </w:r>
    </w:p>
    <w:p>
      <w:r>
        <w:t>Social Security Number: 999-55-9301</w:t>
      </w:r>
    </w:p>
    <w:p>
      <w:pPr>
        <w:pStyle w:val="Title"/>
      </w:pPr>
      <w:r>
        <w:t>Patient 1178</w:t>
      </w:r>
    </w:p>
    <w:p>
      <w:r>
        <w:t>ID: d6fc8961-dfa2-45e3-8ca8-8542389c9172</w:t>
      </w:r>
    </w:p>
    <w:p>
      <w:r>
        <w:t>Gender: female</w:t>
      </w:r>
    </w:p>
    <w:p>
      <w:r>
        <w:t>Birth Date: 1972-09-24</w:t>
      </w:r>
    </w:p>
    <w:p>
      <w:r>
        <w:t>Marital Status: M</w:t>
      </w:r>
    </w:p>
    <w:p>
      <w:r>
        <w:t>Communication: English</w:t>
      </w:r>
    </w:p>
    <w:p>
      <w:r>
        <w:t>Address: 702 Mraz Key, London, London, UK, SW6</w:t>
      </w:r>
    </w:p>
    <w:p>
      <w:r>
        <w:t>Medical Record Number: d6fc8961-dfa2-45e3-8ca8-8542389c9172</w:t>
      </w:r>
    </w:p>
    <w:p>
      <w:r>
        <w:t>Social Security Number: 999-52-4676</w:t>
      </w:r>
    </w:p>
    <w:p>
      <w:r>
        <w:t>Driver's License: S99951165</w:t>
      </w:r>
    </w:p>
    <w:p>
      <w:r>
        <w:t>Passport Number: X70402X</w:t>
      </w:r>
    </w:p>
    <w:p>
      <w:pPr>
        <w:pStyle w:val="Title"/>
      </w:pPr>
      <w:r>
        <w:t>Patient 1179</w:t>
      </w:r>
    </w:p>
    <w:p>
      <w:r>
        <w:t>ID: 762634ce-e9d2-42eb-88f0-b28b51c2f04f</w:t>
      </w:r>
    </w:p>
    <w:p>
      <w:r>
        <w:t>Gender: female</w:t>
      </w:r>
    </w:p>
    <w:p>
      <w:r>
        <w:t>Birth Date: 1955-07-31</w:t>
      </w:r>
    </w:p>
    <w:p>
      <w:r>
        <w:t>Marital Status: M</w:t>
      </w:r>
    </w:p>
    <w:p>
      <w:r>
        <w:t>Communication: English</w:t>
      </w:r>
    </w:p>
    <w:p>
      <w:r>
        <w:t>Address: 362 Keebler Viaduct Unit 56, London, London, UK, SW9</w:t>
      </w:r>
    </w:p>
    <w:p>
      <w:r>
        <w:t>Medical Record Number: 762634ce-e9d2-42eb-88f0-b28b51c2f04f</w:t>
      </w:r>
    </w:p>
    <w:p>
      <w:r>
        <w:t>Social Security Number: 999-14-5708</w:t>
      </w:r>
    </w:p>
    <w:p>
      <w:r>
        <w:t>Driver's License: S99931051</w:t>
      </w:r>
    </w:p>
    <w:p>
      <w:r>
        <w:t>Passport Number: X11487337X</w:t>
      </w:r>
    </w:p>
    <w:p>
      <w:pPr>
        <w:pStyle w:val="Title"/>
      </w:pPr>
      <w:r>
        <w:t>Patient 1180</w:t>
      </w:r>
    </w:p>
    <w:p>
      <w:r>
        <w:t>ID: dbb5b9ce-36f0-4665-9ec9-e390aa698d0d</w:t>
      </w:r>
    </w:p>
    <w:p>
      <w:r>
        <w:t>Gender: female</w:t>
      </w:r>
    </w:p>
    <w:p>
      <w:r>
        <w:t>Birth Date: 1981-06-22</w:t>
      </w:r>
    </w:p>
    <w:p>
      <w:r>
        <w:t>Marital Status: S</w:t>
      </w:r>
    </w:p>
    <w:p>
      <w:r>
        <w:t>Communication: English</w:t>
      </w:r>
    </w:p>
    <w:p>
      <w:r>
        <w:t>Address: 692 Howe Trailer, London, London, UK, SW3</w:t>
      </w:r>
    </w:p>
    <w:p>
      <w:r>
        <w:t>Medical Record Number: dbb5b9ce-36f0-4665-9ec9-e390aa698d0d</w:t>
      </w:r>
    </w:p>
    <w:p>
      <w:r>
        <w:t>Social Security Number: 999-16-7514</w:t>
      </w:r>
    </w:p>
    <w:p>
      <w:r>
        <w:t>Driver's License: S99989468</w:t>
      </w:r>
    </w:p>
    <w:p>
      <w:r>
        <w:t>Passport Number: X72769880X</w:t>
      </w:r>
    </w:p>
    <w:p>
      <w:pPr>
        <w:pStyle w:val="Title"/>
      </w:pPr>
      <w:r>
        <w:t>Patient 1181</w:t>
      </w:r>
    </w:p>
    <w:p>
      <w:r>
        <w:t>ID: a5dae862-f3f6-47f2-afd3-a25cbc9bd1f8</w:t>
      </w:r>
    </w:p>
    <w:p>
      <w:r>
        <w:t>Gender: female</w:t>
      </w:r>
    </w:p>
    <w:p>
      <w:r>
        <w:t>Birth Date: 1973-12-04</w:t>
      </w:r>
    </w:p>
    <w:p>
      <w:r>
        <w:t>Marital Status: S</w:t>
      </w:r>
    </w:p>
    <w:p>
      <w:r>
        <w:t>Communication: English</w:t>
      </w:r>
    </w:p>
    <w:p>
      <w:r>
        <w:t>Address: 988 Corkery Wynd Suite 65, London, London, UK, SW13</w:t>
      </w:r>
    </w:p>
    <w:p>
      <w:r>
        <w:t>Medical Record Number: a5dae862-f3f6-47f2-afd3-a25cbc9bd1f8</w:t>
      </w:r>
    </w:p>
    <w:p>
      <w:r>
        <w:t>Social Security Number: 999-21-5316</w:t>
      </w:r>
    </w:p>
    <w:p>
      <w:r>
        <w:t>Driver's License: S99917220</w:t>
      </w:r>
    </w:p>
    <w:p>
      <w:r>
        <w:t>Passport Number: X4892302X</w:t>
      </w:r>
    </w:p>
    <w:p>
      <w:pPr>
        <w:pStyle w:val="Title"/>
      </w:pPr>
      <w:r>
        <w:t>Patient 1182</w:t>
      </w:r>
    </w:p>
    <w:p>
      <w:r>
        <w:t>ID: 4b53bc22-38b1-4d1b-a6b2-18b427967c85</w:t>
      </w:r>
    </w:p>
    <w:p>
      <w:r>
        <w:t>Gender: female</w:t>
      </w:r>
    </w:p>
    <w:p>
      <w:r>
        <w:t>Birth Date: 1988-07-19</w:t>
      </w:r>
    </w:p>
    <w:p>
      <w:r>
        <w:t>Marital Status: M</w:t>
      </w:r>
    </w:p>
    <w:p>
      <w:r>
        <w:t>Communication: English</w:t>
      </w:r>
    </w:p>
    <w:p>
      <w:r>
        <w:t>Address: 769 Halvorson Trace Unit 88, London, London, UK, SW5</w:t>
      </w:r>
    </w:p>
    <w:p>
      <w:r>
        <w:t>Medical Record Number: 4b53bc22-38b1-4d1b-a6b2-18b427967c85</w:t>
      </w:r>
    </w:p>
    <w:p>
      <w:r>
        <w:t>Social Security Number: 999-96-2729</w:t>
      </w:r>
    </w:p>
    <w:p>
      <w:r>
        <w:t>Driver's License: S99984063</w:t>
      </w:r>
    </w:p>
    <w:p>
      <w:r>
        <w:t>Passport Number: X29111128X</w:t>
      </w:r>
    </w:p>
    <w:p>
      <w:pPr>
        <w:pStyle w:val="Title"/>
      </w:pPr>
      <w:r>
        <w:t>Patient 1183</w:t>
      </w:r>
    </w:p>
    <w:p>
      <w:r>
        <w:t>ID: 2491fa69-b18b-4467-848a-762ad3fdbf75</w:t>
      </w:r>
    </w:p>
    <w:p>
      <w:r>
        <w:t>Gender: female</w:t>
      </w:r>
    </w:p>
    <w:p>
      <w:r>
        <w:t>Birth Date: 1964-06-23</w:t>
      </w:r>
    </w:p>
    <w:p>
      <w:r>
        <w:t>Marital Status: M</w:t>
      </w:r>
    </w:p>
    <w:p>
      <w:r>
        <w:t>Communication: English</w:t>
      </w:r>
    </w:p>
    <w:p>
      <w:r>
        <w:t>Address: 311 Batz Haven, London, London, UK, SW5</w:t>
      </w:r>
    </w:p>
    <w:p>
      <w:r>
        <w:t>Medical Record Number: 2491fa69-b18b-4467-848a-762ad3fdbf75</w:t>
      </w:r>
    </w:p>
    <w:p>
      <w:r>
        <w:t>Social Security Number: 999-87-9607</w:t>
      </w:r>
    </w:p>
    <w:p>
      <w:r>
        <w:t>Driver's License: S99988475</w:t>
      </w:r>
    </w:p>
    <w:p>
      <w:r>
        <w:t>Passport Number: X22918125X</w:t>
      </w:r>
    </w:p>
    <w:p>
      <w:pPr>
        <w:pStyle w:val="Title"/>
      </w:pPr>
      <w:r>
        <w:t>Patient 1184</w:t>
      </w:r>
    </w:p>
    <w:p>
      <w:r>
        <w:t>ID: 9abefc56-88f7-4bac-995c-ead6827822fa</w:t>
      </w:r>
    </w:p>
    <w:p>
      <w:r>
        <w:t>Gender: male</w:t>
      </w:r>
    </w:p>
    <w:p>
      <w:r>
        <w:t>Birth Date: 2009-01-20</w:t>
      </w:r>
    </w:p>
    <w:p>
      <w:r>
        <w:t>Marital Status: Never Married</w:t>
      </w:r>
    </w:p>
    <w:p>
      <w:r>
        <w:t>Communication: English</w:t>
      </w:r>
    </w:p>
    <w:p>
      <w:r>
        <w:t>Address: 225 Dicki Crossing, London, London, UK, SW8</w:t>
      </w:r>
    </w:p>
    <w:p>
      <w:r>
        <w:t>Medical Record Number: 9abefc56-88f7-4bac-995c-ead6827822fa</w:t>
      </w:r>
    </w:p>
    <w:p>
      <w:r>
        <w:t>Social Security Number: 999-17-2723</w:t>
      </w:r>
    </w:p>
    <w:p>
      <w:pPr>
        <w:pStyle w:val="Title"/>
      </w:pPr>
      <w:r>
        <w:t>Patient 1185</w:t>
      </w:r>
    </w:p>
    <w:p>
      <w:r>
        <w:t>ID: e09d67f1-3b79-4c99-890b-8e10dd32f583</w:t>
      </w:r>
    </w:p>
    <w:p>
      <w:r>
        <w:t>Gender: female</w:t>
      </w:r>
    </w:p>
    <w:p>
      <w:r>
        <w:t>Birth Date: 2010-12-17</w:t>
      </w:r>
    </w:p>
    <w:p>
      <w:r>
        <w:t>Marital Status: Never Married</w:t>
      </w:r>
    </w:p>
    <w:p>
      <w:r>
        <w:t>Communication: English</w:t>
      </w:r>
    </w:p>
    <w:p>
      <w:r>
        <w:t>Address: 1003 Windler Wynd, London, London, UK, SW8</w:t>
      </w:r>
    </w:p>
    <w:p>
      <w:r>
        <w:t>Medical Record Number: e09d67f1-3b79-4c99-890b-8e10dd32f583</w:t>
      </w:r>
    </w:p>
    <w:p>
      <w:r>
        <w:t>Social Security Number: 999-76-3832</w:t>
      </w:r>
    </w:p>
    <w:p>
      <w:pPr>
        <w:pStyle w:val="Title"/>
      </w:pPr>
      <w:r>
        <w:t>Patient 1186</w:t>
      </w:r>
    </w:p>
    <w:p>
      <w:r>
        <w:t>ID: 8735d9db-245c-42ac-b91a-086af62be54a</w:t>
      </w:r>
    </w:p>
    <w:p>
      <w:r>
        <w:t>Gender: male</w:t>
      </w:r>
    </w:p>
    <w:p>
      <w:r>
        <w:t>Birth Date: 2015-12-24</w:t>
      </w:r>
    </w:p>
    <w:p>
      <w:r>
        <w:t>Marital Status: Never Married</w:t>
      </w:r>
    </w:p>
    <w:p>
      <w:r>
        <w:t>Communication: English</w:t>
      </w:r>
    </w:p>
    <w:p>
      <w:r>
        <w:t>Address: 992 Hickle Mall, London, London, UK, NW1</w:t>
      </w:r>
    </w:p>
    <w:p>
      <w:r>
        <w:t>Medical Record Number: 8735d9db-245c-42ac-b91a-086af62be54a</w:t>
      </w:r>
    </w:p>
    <w:p>
      <w:r>
        <w:t>Social Security Number: 999-45-5994</w:t>
      </w:r>
    </w:p>
    <w:p>
      <w:pPr>
        <w:pStyle w:val="Title"/>
      </w:pPr>
      <w:r>
        <w:t>Patient 1187</w:t>
      </w:r>
    </w:p>
    <w:p>
      <w:r>
        <w:t>ID: dd20e612-3bf5-4b44-b400-a4e23faa6c3e</w:t>
      </w:r>
    </w:p>
    <w:p>
      <w:r>
        <w:t>Gender: male</w:t>
      </w:r>
    </w:p>
    <w:p>
      <w:r>
        <w:t>Birth Date: 1995-06-30</w:t>
      </w:r>
    </w:p>
    <w:p>
      <w:r>
        <w:t>Marital Status: Never Married</w:t>
      </w:r>
    </w:p>
    <w:p>
      <w:r>
        <w:t>Communication: English</w:t>
      </w:r>
    </w:p>
    <w:p>
      <w:r>
        <w:t>Address: 586 Reilly Dale, London, London, UK, SW6</w:t>
      </w:r>
    </w:p>
    <w:p>
      <w:r>
        <w:t>Medical Record Number: dd20e612-3bf5-4b44-b400-a4e23faa6c3e</w:t>
      </w:r>
    </w:p>
    <w:p>
      <w:r>
        <w:t>Social Security Number: 999-15-9786</w:t>
      </w:r>
    </w:p>
    <w:p>
      <w:r>
        <w:t>Driver's License: S99924771</w:t>
      </w:r>
    </w:p>
    <w:p>
      <w:r>
        <w:t>Passport Number: X29254158X</w:t>
      </w:r>
    </w:p>
    <w:p>
      <w:pPr>
        <w:pStyle w:val="Title"/>
      </w:pPr>
      <w:r>
        <w:t>Patient 1188</w:t>
      </w:r>
    </w:p>
    <w:p>
      <w:r>
        <w:t>ID: f708aa75-d6d2-4645-b755-1c6757ca2c7a</w:t>
      </w:r>
    </w:p>
    <w:p>
      <w:r>
        <w:t>Gender: male</w:t>
      </w:r>
    </w:p>
    <w:p>
      <w:r>
        <w:t>Birth Date: 1946-01-15</w:t>
      </w:r>
    </w:p>
    <w:p>
      <w:r>
        <w:t>Marital Status: M</w:t>
      </w:r>
    </w:p>
    <w:p>
      <w:r>
        <w:t>Communication: English</w:t>
      </w:r>
    </w:p>
    <w:p>
      <w:r>
        <w:t>Address: 902 Stracke Port, London, London, UK, EN4</w:t>
      </w:r>
    </w:p>
    <w:p>
      <w:r>
        <w:t>Medical Record Number: f708aa75-d6d2-4645-b755-1c6757ca2c7a</w:t>
      </w:r>
    </w:p>
    <w:p>
      <w:r>
        <w:t>Social Security Number: 999-98-8140</w:t>
      </w:r>
    </w:p>
    <w:p>
      <w:r>
        <w:t>Driver's License: S99934416</w:t>
      </w:r>
    </w:p>
    <w:p>
      <w:r>
        <w:t>Passport Number: X70682962X</w:t>
      </w:r>
    </w:p>
    <w:p>
      <w:pPr>
        <w:pStyle w:val="Title"/>
      </w:pPr>
      <w:r>
        <w:t>Patient 1189</w:t>
      </w:r>
    </w:p>
    <w:p>
      <w:r>
        <w:t>ID: 8c7c2cc4-6e10-47b7-b6a4-45707824b475</w:t>
      </w:r>
    </w:p>
    <w:p>
      <w:r>
        <w:t>Gender: female</w:t>
      </w:r>
    </w:p>
    <w:p>
      <w:r>
        <w:t>Birth Date: 1972-08-22</w:t>
      </w:r>
    </w:p>
    <w:p>
      <w:r>
        <w:t>Marital Status: M</w:t>
      </w:r>
    </w:p>
    <w:p>
      <w:r>
        <w:t>Communication: French (France)</w:t>
      </w:r>
    </w:p>
    <w:p>
      <w:r>
        <w:t>Address: 367 Greenfelder Loaf Suite 43, London, London, UK, EN4</w:t>
      </w:r>
    </w:p>
    <w:p>
      <w:r>
        <w:t>Medical Record Number: 8c7c2cc4-6e10-47b7-b6a4-45707824b475</w:t>
      </w:r>
    </w:p>
    <w:p>
      <w:r>
        <w:t>Social Security Number: 999-61-3292</w:t>
      </w:r>
    </w:p>
    <w:p>
      <w:r>
        <w:t>Driver's License: S99946074</w:t>
      </w:r>
    </w:p>
    <w:p>
      <w:r>
        <w:t>Passport Number: X63272637X</w:t>
      </w:r>
    </w:p>
    <w:p>
      <w:pPr>
        <w:pStyle w:val="Title"/>
      </w:pPr>
      <w:r>
        <w:t>Patient 1190</w:t>
      </w:r>
    </w:p>
    <w:p>
      <w:r>
        <w:t>ID: 34b68480-5a2b-4bf0-9270-da6b91bc8be9</w:t>
      </w:r>
    </w:p>
    <w:p>
      <w:r>
        <w:t>Gender: female</w:t>
      </w:r>
    </w:p>
    <w:p>
      <w:r>
        <w:t>Birth Date: 1969-11-19</w:t>
      </w:r>
    </w:p>
    <w:p>
      <w:r>
        <w:t>Marital Status: M</w:t>
      </w:r>
    </w:p>
    <w:p>
      <w:r>
        <w:t>Communication: English</w:t>
      </w:r>
    </w:p>
    <w:p>
      <w:r>
        <w:t>Address: 672 Conn Trace, London, London, UK, EN4</w:t>
      </w:r>
    </w:p>
    <w:p>
      <w:r>
        <w:t>Medical Record Number: 34b68480-5a2b-4bf0-9270-da6b91bc8be9</w:t>
      </w:r>
    </w:p>
    <w:p>
      <w:r>
        <w:t>Social Security Number: 999-48-8529</w:t>
      </w:r>
    </w:p>
    <w:p>
      <w:r>
        <w:t>Driver's License: S99973503</w:t>
      </w:r>
    </w:p>
    <w:p>
      <w:r>
        <w:t>Passport Number: X54904636X</w:t>
      </w:r>
    </w:p>
    <w:p>
      <w:pPr>
        <w:pStyle w:val="Title"/>
      </w:pPr>
      <w:r>
        <w:t>Patient 1191</w:t>
      </w:r>
    </w:p>
    <w:p>
      <w:r>
        <w:t>ID: 81745552-1308-44aa-aa96-b3d71f545dc6</w:t>
      </w:r>
    </w:p>
    <w:p>
      <w:r>
        <w:t>Gender: male</w:t>
      </w:r>
    </w:p>
    <w:p>
      <w:r>
        <w:t>Birth Date: 1967-06-08</w:t>
      </w:r>
    </w:p>
    <w:p>
      <w:r>
        <w:t>Marital Status: M</w:t>
      </w:r>
    </w:p>
    <w:p>
      <w:r>
        <w:t>Communication: English</w:t>
      </w:r>
    </w:p>
    <w:p>
      <w:r>
        <w:t>Address: 613 Goodwin Mill, London, London, UK, SW11</w:t>
      </w:r>
    </w:p>
    <w:p>
      <w:r>
        <w:t>Medical Record Number: 81745552-1308-44aa-aa96-b3d71f545dc6</w:t>
      </w:r>
    </w:p>
    <w:p>
      <w:r>
        <w:t>Social Security Number: 999-47-4427</w:t>
      </w:r>
    </w:p>
    <w:p>
      <w:r>
        <w:t>Driver's License: S99951213</w:t>
      </w:r>
    </w:p>
    <w:p>
      <w:r>
        <w:t>Passport Number: X43218454X</w:t>
      </w:r>
    </w:p>
    <w:p>
      <w:pPr>
        <w:pStyle w:val="Title"/>
      </w:pPr>
      <w:r>
        <w:t>Patient 1192</w:t>
      </w:r>
    </w:p>
    <w:p>
      <w:r>
        <w:t>ID: 081336d8-66ee-441a-941b-78e976944904</w:t>
      </w:r>
    </w:p>
    <w:p>
      <w:r>
        <w:t>Gender: female</w:t>
      </w:r>
    </w:p>
    <w:p>
      <w:r>
        <w:t>Birth Date: 1968-02-12</w:t>
      </w:r>
    </w:p>
    <w:p>
      <w:r>
        <w:t>Marital Status: M</w:t>
      </w:r>
    </w:p>
    <w:p>
      <w:r>
        <w:t>Communication: English</w:t>
      </w:r>
    </w:p>
    <w:p>
      <w:r>
        <w:t>Address: 576 Davis Divide, London, London, UK, NW1</w:t>
      </w:r>
    </w:p>
    <w:p>
      <w:r>
        <w:t>Medical Record Number: 081336d8-66ee-441a-941b-78e976944904</w:t>
      </w:r>
    </w:p>
    <w:p>
      <w:r>
        <w:t>Social Security Number: 999-84-7648</w:t>
      </w:r>
    </w:p>
    <w:p>
      <w:r>
        <w:t>Driver's License: S99951753</w:t>
      </w:r>
    </w:p>
    <w:p>
      <w:r>
        <w:t>Passport Number: X48215095X</w:t>
      </w:r>
    </w:p>
    <w:p>
      <w:pPr>
        <w:pStyle w:val="Title"/>
      </w:pPr>
      <w:r>
        <w:t>Patient 1193</w:t>
      </w:r>
    </w:p>
    <w:p>
      <w:r>
        <w:t>ID: 3b24ca1c-66b5-4306-a8c1-4c3bd31bc5ed</w:t>
      </w:r>
    </w:p>
    <w:p>
      <w:r>
        <w:t>Gender: female</w:t>
      </w:r>
    </w:p>
    <w:p>
      <w:r>
        <w:t>Birth Date: 1972-01-24</w:t>
      </w:r>
    </w:p>
    <w:p>
      <w:r>
        <w:t>Marital Status: M</w:t>
      </w:r>
    </w:p>
    <w:p>
      <w:r>
        <w:t>Communication: English</w:t>
      </w:r>
    </w:p>
    <w:p>
      <w:r>
        <w:t>Address: 261 Fadel Approach Unit 45, London, London, UK, EN4</w:t>
      </w:r>
    </w:p>
    <w:p>
      <w:r>
        <w:t>Medical Record Number: 3b24ca1c-66b5-4306-a8c1-4c3bd31bc5ed</w:t>
      </w:r>
    </w:p>
    <w:p>
      <w:r>
        <w:t>Social Security Number: 999-41-2578</w:t>
      </w:r>
    </w:p>
    <w:p>
      <w:r>
        <w:t>Driver's License: S99917522</w:t>
      </w:r>
    </w:p>
    <w:p>
      <w:r>
        <w:t>Passport Number: X59449905X</w:t>
      </w:r>
    </w:p>
    <w:p>
      <w:pPr>
        <w:pStyle w:val="Title"/>
      </w:pPr>
      <w:r>
        <w:t>Patient 1194</w:t>
      </w:r>
    </w:p>
    <w:p>
      <w:r>
        <w:t>ID: f0f3da82-5641-4a6d-af1e-256757c0f537</w:t>
      </w:r>
    </w:p>
    <w:p>
      <w:r>
        <w:t>Gender: female</w:t>
      </w:r>
    </w:p>
    <w:p>
      <w:r>
        <w:t>Birth Date: 1981-01-11</w:t>
      </w:r>
    </w:p>
    <w:p>
      <w:r>
        <w:t>Marital Status: M</w:t>
      </w:r>
    </w:p>
    <w:p>
      <w:r>
        <w:t>Communication: English</w:t>
      </w:r>
    </w:p>
    <w:p>
      <w:r>
        <w:t>Address: 795 Simonis Extension Apt 71, London, London, UK, SW9</w:t>
      </w:r>
    </w:p>
    <w:p>
      <w:r>
        <w:t>Medical Record Number: f0f3da82-5641-4a6d-af1e-256757c0f537</w:t>
      </w:r>
    </w:p>
    <w:p>
      <w:r>
        <w:t>Social Security Number: 999-72-6318</w:t>
      </w:r>
    </w:p>
    <w:p>
      <w:r>
        <w:t>Driver's License: S99984120</w:t>
      </w:r>
    </w:p>
    <w:p>
      <w:r>
        <w:t>Passport Number: X83276918X</w:t>
      </w:r>
    </w:p>
    <w:p>
      <w:pPr>
        <w:pStyle w:val="Title"/>
      </w:pPr>
      <w:r>
        <w:t>Patient 1195</w:t>
      </w:r>
    </w:p>
    <w:p>
      <w:r>
        <w:t>ID: df5f3fdc-dbb4-4e77-9d56-f2fe2f699766</w:t>
      </w:r>
    </w:p>
    <w:p>
      <w:r>
        <w:t>Gender: female</w:t>
      </w:r>
    </w:p>
    <w:p>
      <w:r>
        <w:t>Birth Date: 1986-10-20</w:t>
      </w:r>
    </w:p>
    <w:p>
      <w:r>
        <w:t>Marital Status: S</w:t>
      </w:r>
    </w:p>
    <w:p>
      <w:r>
        <w:t>Communication: English</w:t>
      </w:r>
    </w:p>
    <w:p>
      <w:r>
        <w:t>Address: 948 Deckow Way Apt 36, London, London, UK, NW1</w:t>
      </w:r>
    </w:p>
    <w:p>
      <w:r>
        <w:t>Medical Record Number: df5f3fdc-dbb4-4e77-9d56-f2fe2f699766</w:t>
      </w:r>
    </w:p>
    <w:p>
      <w:r>
        <w:t>Social Security Number: 999-37-4437</w:t>
      </w:r>
    </w:p>
    <w:p>
      <w:r>
        <w:t>Driver's License: S99933824</w:t>
      </w:r>
    </w:p>
    <w:p>
      <w:r>
        <w:t>Passport Number: X48678389X</w:t>
      </w:r>
    </w:p>
    <w:p>
      <w:pPr>
        <w:pStyle w:val="Title"/>
      </w:pPr>
      <w:r>
        <w:t>Patient 1196</w:t>
      </w:r>
    </w:p>
    <w:p>
      <w:r>
        <w:t>ID: db72156f-3e3d-4019-b532-96bbb2a28021</w:t>
      </w:r>
    </w:p>
    <w:p>
      <w:r>
        <w:t>Gender: female</w:t>
      </w:r>
    </w:p>
    <w:p>
      <w:r>
        <w:t>Birth Date: 1920-12-21</w:t>
      </w:r>
    </w:p>
    <w:p>
      <w:r>
        <w:t>Marital Status: M</w:t>
      </w:r>
    </w:p>
    <w:p>
      <w:r>
        <w:t>Communication: English</w:t>
      </w:r>
    </w:p>
    <w:p>
      <w:r>
        <w:t>Address: 407 Predovic Loaf, London, London, UK, NW1</w:t>
      </w:r>
    </w:p>
    <w:p>
      <w:r>
        <w:t>Medical Record Number: db72156f-3e3d-4019-b532-96bbb2a28021</w:t>
      </w:r>
    </w:p>
    <w:p>
      <w:r>
        <w:t>Social Security Number: 999-49-8819</w:t>
      </w:r>
    </w:p>
    <w:p>
      <w:r>
        <w:t>Driver's License: S99915551</w:t>
      </w:r>
    </w:p>
    <w:p>
      <w:r>
        <w:t>Passport Number: X7723613X</w:t>
      </w:r>
    </w:p>
    <w:p>
      <w:pPr>
        <w:pStyle w:val="Title"/>
      </w:pPr>
      <w:r>
        <w:t>Patient 1197</w:t>
      </w:r>
    </w:p>
    <w:p>
      <w:r>
        <w:t>ID: a98d6abd-75c7-4872-aaf9-5331692cb902</w:t>
      </w:r>
    </w:p>
    <w:p>
      <w:r>
        <w:t>Gender: male</w:t>
      </w:r>
    </w:p>
    <w:p>
      <w:r>
        <w:t>Birth Date: 1962-12-22</w:t>
      </w:r>
    </w:p>
    <w:p>
      <w:r>
        <w:t>Marital Status: M</w:t>
      </w:r>
    </w:p>
    <w:p>
      <w:r>
        <w:t>Communication: English</w:t>
      </w:r>
    </w:p>
    <w:p>
      <w:r>
        <w:t>Address: 437 Hartmann Station, London, London, UK, EN4</w:t>
      </w:r>
    </w:p>
    <w:p>
      <w:r>
        <w:t>Medical Record Number: a98d6abd-75c7-4872-aaf9-5331692cb902</w:t>
      </w:r>
    </w:p>
    <w:p>
      <w:r>
        <w:t>Social Security Number: 999-48-8292</w:t>
      </w:r>
    </w:p>
    <w:p>
      <w:r>
        <w:t>Driver's License: S99972935</w:t>
      </w:r>
    </w:p>
    <w:p>
      <w:r>
        <w:t>Passport Number: X83973050X</w:t>
      </w:r>
    </w:p>
    <w:p>
      <w:pPr>
        <w:pStyle w:val="Title"/>
      </w:pPr>
      <w:r>
        <w:t>Patient 1198</w:t>
      </w:r>
    </w:p>
    <w:p>
      <w:r>
        <w:t>ID: 7fb48753-ea10-4693-9a5a-f0a030bf1945</w:t>
      </w:r>
    </w:p>
    <w:p>
      <w:r>
        <w:t>Gender: male</w:t>
      </w:r>
    </w:p>
    <w:p>
      <w:r>
        <w:t>Birth Date: 1979-02-06</w:t>
      </w:r>
    </w:p>
    <w:p>
      <w:r>
        <w:t>Marital Status: M</w:t>
      </w:r>
    </w:p>
    <w:p>
      <w:r>
        <w:t>Communication: English</w:t>
      </w:r>
    </w:p>
    <w:p>
      <w:r>
        <w:t>Address: 361 Kohler Way Suite 27, London, London, UK, SW11</w:t>
      </w:r>
    </w:p>
    <w:p>
      <w:r>
        <w:t>Medical Record Number: 7fb48753-ea10-4693-9a5a-f0a030bf1945</w:t>
      </w:r>
    </w:p>
    <w:p>
      <w:r>
        <w:t>Social Security Number: 999-28-9855</w:t>
      </w:r>
    </w:p>
    <w:p>
      <w:r>
        <w:t>Driver's License: S99938915</w:t>
      </w:r>
    </w:p>
    <w:p>
      <w:r>
        <w:t>Passport Number: X27541146X</w:t>
      </w:r>
    </w:p>
    <w:p>
      <w:pPr>
        <w:pStyle w:val="Title"/>
      </w:pPr>
      <w:r>
        <w:t>Patient 1199</w:t>
      </w:r>
    </w:p>
    <w:p>
      <w:r>
        <w:t>ID: 4607e838-63d2-4c98-8a99-28384ab2244d</w:t>
      </w:r>
    </w:p>
    <w:p>
      <w:r>
        <w:t>Gender: male</w:t>
      </w:r>
    </w:p>
    <w:p>
      <w:r>
        <w:t>Birth Date: 1960-12-25</w:t>
      </w:r>
    </w:p>
    <w:p>
      <w:r>
        <w:t xml:space="preserve">Marital Status: </w:t>
      </w:r>
    </w:p>
    <w:p>
      <w:r>
        <w:t xml:space="preserve">Communication: </w:t>
      </w:r>
    </w:p>
    <w:p>
      <w:pPr>
        <w:pStyle w:val="Title"/>
      </w:pPr>
      <w:r>
        <w:t>Patient 1200</w:t>
      </w:r>
    </w:p>
    <w:p>
      <w:r>
        <w:t>ID: 087a7bbf-4dca-4ec8-ae5b-5edcfe691984</w:t>
      </w:r>
    </w:p>
    <w:p>
      <w:r>
        <w:t>Gender: male</w:t>
      </w:r>
    </w:p>
    <w:p>
      <w:r>
        <w:t>Birth Date: 1960-12-25</w:t>
      </w:r>
    </w:p>
    <w:p>
      <w:r>
        <w:t xml:space="preserve">Marital Status: </w:t>
      </w:r>
    </w:p>
    <w:p>
      <w:r>
        <w:t xml:space="preserve">Communication: </w:t>
      </w:r>
    </w:p>
    <w:p>
      <w:pPr>
        <w:pStyle w:val="Title"/>
      </w:pPr>
      <w:r>
        <w:t>Patient 1201</w:t>
      </w:r>
    </w:p>
    <w:p>
      <w:r>
        <w:t>ID: 4ca7797b-876a-4a8e-b923-d712411fe72d</w:t>
      </w:r>
    </w:p>
    <w:p>
      <w:r>
        <w:t>Gender: male</w:t>
      </w:r>
    </w:p>
    <w:p>
      <w:r>
        <w:t>Birth Date: 1960-12-25</w:t>
      </w:r>
    </w:p>
    <w:p>
      <w:r>
        <w:t xml:space="preserve">Marital Status: </w:t>
      </w:r>
    </w:p>
    <w:p>
      <w:r>
        <w:t xml:space="preserve">Communication: </w:t>
      </w:r>
    </w:p>
    <w:p>
      <w:pPr>
        <w:pStyle w:val="Title"/>
      </w:pPr>
      <w:r>
        <w:t>Patient 1202</w:t>
      </w:r>
    </w:p>
    <w:p>
      <w:r>
        <w:t>ID: 4a161260-6a31-44bb-ae32-e44e4aa9727c</w:t>
      </w:r>
    </w:p>
    <w:p>
      <w:r>
        <w:t>Gender: male</w:t>
      </w:r>
    </w:p>
    <w:p>
      <w:r>
        <w:t>Birth Date: 1960-12-25</w:t>
      </w:r>
    </w:p>
    <w:p>
      <w:r>
        <w:t xml:space="preserve">Marital Status: </w:t>
      </w:r>
    </w:p>
    <w:p>
      <w:r>
        <w:t xml:space="preserve">Communication: </w:t>
      </w:r>
    </w:p>
    <w:p>
      <w:pPr>
        <w:pStyle w:val="Title"/>
      </w:pPr>
      <w:r>
        <w:t>Patient 1203</w:t>
      </w:r>
    </w:p>
    <w:p>
      <w:r>
        <w:t>ID: 6a3b7366-f792-4e3d-a344-dc6b8bef5d25</w:t>
      </w:r>
    </w:p>
    <w:p>
      <w:r>
        <w:t>Gender: male</w:t>
      </w:r>
    </w:p>
    <w:p>
      <w:r>
        <w:t>Birth Date: 1960-12-25</w:t>
      </w:r>
    </w:p>
    <w:p>
      <w:r>
        <w:t xml:space="preserve">Marital Status: </w:t>
      </w:r>
    </w:p>
    <w:p>
      <w:r>
        <w:t xml:space="preserve">Communication: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